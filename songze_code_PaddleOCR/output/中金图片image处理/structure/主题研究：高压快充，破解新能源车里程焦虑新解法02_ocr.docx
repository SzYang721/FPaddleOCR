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202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17, 281, 1128, 547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29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