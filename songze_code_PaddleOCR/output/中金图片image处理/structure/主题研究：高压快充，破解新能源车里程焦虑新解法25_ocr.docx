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70816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53, 108, 1122, 1454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8160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