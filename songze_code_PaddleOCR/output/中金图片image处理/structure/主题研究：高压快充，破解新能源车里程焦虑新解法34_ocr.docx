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图表46：可比公司估值表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股票代码</w:t>
            </w:r>
          </w:p>
        </w:tc>
        <w:tc>
          <w:tcPr>
            <w:tcW w:type="dxa" w:w="785"/>
          </w:tcPr>
          <w:p>
            <w:r>
              <w:t>公司名称</w:t>
            </w:r>
          </w:p>
        </w:tc>
        <w:tc>
          <w:tcPr>
            <w:tcW w:type="dxa" w:w="785"/>
          </w:tcPr>
          <w:p>
            <w:r>
              <w:t>市值（百万 元）</w:t>
            </w:r>
          </w:p>
        </w:tc>
        <w:tc>
          <w:tcPr>
            <w:tcW w:type="dxa" w:w="785"/>
          </w:tcPr>
          <w:p>
            <w:r>
              <w:t>（财报货币百万）</w:t>
            </w:r>
          </w:p>
        </w:tc>
        <w:tc>
          <w:tcPr>
            <w:tcW w:type="dxa" w:w="785"/>
          </w:tcPr>
          <w:p>
            <w:r>
              <w:t>净利润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市盈率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财报货币</w:t>
            </w:r>
          </w:p>
        </w:tc>
        <w:tc>
          <w:tcPr>
            <w:tcW w:type="dxa" w:w="785"/>
          </w:tcPr>
          <w:p>
            <w:r>
              <w:t>收盘价</w:t>
            </w:r>
          </w:p>
        </w:tc>
      </w:tr>
      <w:tr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2022A</w:t>
            </w:r>
          </w:p>
        </w:tc>
        <w:tc>
          <w:tcPr>
            <w:tcW w:type="dxa" w:w="785"/>
          </w:tcPr>
          <w:p>
            <w:r>
              <w:t>2023E</w:t>
            </w:r>
          </w:p>
        </w:tc>
        <w:tc>
          <w:tcPr>
            <w:tcW w:type="dxa" w:w="785"/>
          </w:tcPr>
          <w:p>
            <w:r>
              <w:t>2024E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2022A</w:t>
            </w:r>
          </w:p>
        </w:tc>
        <w:tc>
          <w:tcPr>
            <w:tcW w:type="dxa" w:w="785"/>
          </w:tcPr>
          <w:p>
            <w:r>
              <w:t>2023E</w:t>
            </w:r>
          </w:p>
        </w:tc>
        <w:tc>
          <w:tcPr>
            <w:tcW w:type="dxa" w:w="785"/>
          </w:tcPr>
          <w:p>
            <w:r>
              <w:t>2024E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065"/>
            <w:gridSpan w:val="9"/>
          </w:tcPr>
          <w:p>
            <w:r>
              <w:t>动力电池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300750.SZ</w:t>
            </w:r>
          </w:p>
        </w:tc>
        <w:tc>
          <w:tcPr>
            <w:tcW w:type="dxa" w:w="785"/>
          </w:tcPr>
          <w:p>
            <w:r>
              <w:t>宁德时代*</w:t>
            </w:r>
          </w:p>
        </w:tc>
        <w:tc>
          <w:tcPr>
            <w:tcW w:type="dxa" w:w="785"/>
          </w:tcPr>
          <w:p>
            <w:r>
              <w:t>1,023,897</w:t>
            </w:r>
          </w:p>
        </w:tc>
        <w:tc>
          <w:tcPr>
            <w:tcW w:type="dxa" w:w="785"/>
          </w:tcPr>
          <w:p>
            <w:r>
              <w:t>30,729</w:t>
            </w:r>
          </w:p>
        </w:tc>
        <w:tc>
          <w:tcPr>
            <w:tcW w:type="dxa" w:w="785"/>
          </w:tcPr>
          <w:p>
            <w:r>
              <w:t>50,135</w:t>
            </w:r>
          </w:p>
        </w:tc>
        <w:tc>
          <w:tcPr>
            <w:tcW w:type="dxa" w:w="785"/>
          </w:tcPr>
          <w:p>
            <w:r>
              <w:t>61,750</w:t>
            </w:r>
          </w:p>
        </w:tc>
        <w:tc>
          <w:tcPr>
            <w:tcW w:type="dxa" w:w="785"/>
          </w:tcPr>
          <w:p>
            <w:r>
              <w:t>18.5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20.4</w:t>
            </w:r>
          </w:p>
        </w:tc>
        <w:tc>
          <w:tcPr>
            <w:tcW w:type="dxa" w:w="785"/>
          </w:tcPr>
          <w:p>
            <w:r>
              <w:t>16.6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>002074.SZ</w:t>
            </w:r>
          </w:p>
        </w:tc>
        <w:tc>
          <w:tcPr>
            <w:tcW w:type="dxa" w:w="785"/>
          </w:tcPr>
          <w:p>
            <w:r>
              <w:t>国轩高科*</w:t>
            </w:r>
          </w:p>
        </w:tc>
        <w:tc>
          <w:tcPr>
            <w:tcW w:type="dxa" w:w="785"/>
          </w:tcPr>
          <w:p>
            <w:r>
              <w:t>46,251</w:t>
            </w:r>
          </w:p>
        </w:tc>
        <w:tc>
          <w:tcPr>
            <w:tcW w:type="dxa" w:w="785"/>
          </w:tcPr>
          <w:p>
            <w:r>
              <w:t>312</w:t>
            </w:r>
          </w:p>
        </w:tc>
        <w:tc>
          <w:tcPr>
            <w:tcW w:type="dxa" w:w="785"/>
          </w:tcPr>
          <w:p>
            <w:r>
              <w:t>1,250</w:t>
            </w:r>
          </w:p>
        </w:tc>
        <w:tc>
          <w:tcPr>
            <w:tcW w:type="dxa" w:w="785"/>
          </w:tcPr>
          <w:p>
            <w:r>
              <w:t>1,888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148.4</w:t>
            </w:r>
          </w:p>
        </w:tc>
        <w:tc>
          <w:tcPr>
            <w:tcW w:type="dxa" w:w="785"/>
          </w:tcPr>
          <w:p>
            <w:r>
              <w:t>37.0</w:t>
            </w:r>
          </w:p>
        </w:tc>
        <w:tc>
          <w:tcPr>
            <w:tcW w:type="dxa" w:w="785"/>
          </w:tcPr>
          <w:p>
            <w:r>
              <w:t>24.5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>300014.SZ</w:t>
            </w:r>
          </w:p>
        </w:tc>
        <w:tc>
          <w:tcPr>
            <w:tcW w:type="dxa" w:w="785"/>
          </w:tcPr>
          <w:p>
            <w:r>
              <w:t>亿纬锂能*</w:t>
            </w:r>
          </w:p>
        </w:tc>
        <w:tc>
          <w:tcPr>
            <w:tcW w:type="dxa" w:w="785"/>
          </w:tcPr>
          <w:p>
            <w:r>
              <w:t>115,788</w:t>
            </w:r>
          </w:p>
        </w:tc>
        <w:tc>
          <w:tcPr>
            <w:tcW w:type="dxa" w:w="785"/>
          </w:tcPr>
          <w:p>
            <w:r>
              <w:t>3,509</w:t>
            </w:r>
          </w:p>
        </w:tc>
        <w:tc>
          <w:tcPr>
            <w:tcW w:type="dxa" w:w="785"/>
          </w:tcPr>
          <w:p>
            <w:r>
              <w:t>5,735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8,722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20.2</w:t>
            </w:r>
          </w:p>
        </w:tc>
        <w:tc>
          <w:tcPr>
            <w:tcW w:type="dxa" w:w="785"/>
          </w:tcPr>
          <w:p>
            <w:r>
              <w:t>13.3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>300438.SZ</w:t>
            </w:r>
          </w:p>
        </w:tc>
        <w:tc>
          <w:tcPr>
            <w:tcW w:type="dxa" w:w="785"/>
          </w:tcPr>
          <w:p>
            <w:r>
              <w:t>鹏辉能源*</w:t>
            </w:r>
          </w:p>
        </w:tc>
        <w:tc>
          <w:tcPr>
            <w:tcW w:type="dxa" w:w="785"/>
          </w:tcPr>
          <w:p>
            <w:r>
              <w:t>19,390</w:t>
            </w:r>
          </w:p>
        </w:tc>
        <w:tc>
          <w:tcPr>
            <w:tcW w:type="dxa" w:w="785"/>
          </w:tcPr>
          <w:p>
            <w:r>
              <w:t>628</w:t>
            </w:r>
          </w:p>
        </w:tc>
        <w:tc>
          <w:tcPr>
            <w:tcW w:type="dxa" w:w="785"/>
          </w:tcPr>
          <w:p>
            <w:r>
              <w:t>1,469</w:t>
            </w:r>
          </w:p>
        </w:tc>
        <w:tc>
          <w:tcPr>
            <w:tcW w:type="dxa" w:w="785"/>
          </w:tcPr>
          <w:p>
            <w:r>
              <w:t>2,065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30.9</w:t>
            </w:r>
          </w:p>
        </w:tc>
        <w:tc>
          <w:tcPr>
            <w:tcW w:type="dxa" w:w="785"/>
          </w:tcPr>
          <w:p>
            <w:r>
              <w:t>13.2</w:t>
            </w:r>
          </w:p>
        </w:tc>
        <w:tc>
          <w:tcPr>
            <w:tcW w:type="dxa" w:w="785"/>
          </w:tcPr>
          <w:p>
            <w:r>
              <w:t>9.4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>300207.SZ</w:t>
            </w:r>
          </w:p>
        </w:tc>
        <w:tc>
          <w:tcPr>
            <w:tcW w:type="dxa" w:w="785"/>
          </w:tcPr>
          <w:p>
            <w:r>
              <w:t>欣旺达*</w:t>
            </w:r>
          </w:p>
        </w:tc>
        <w:tc>
          <w:tcPr>
            <w:tcW w:type="dxa" w:w="785"/>
          </w:tcPr>
          <w:p>
            <w:r>
              <w:t>28.866</w:t>
            </w:r>
          </w:p>
        </w:tc>
        <w:tc>
          <w:tcPr>
            <w:tcW w:type="dxa" w:w="785"/>
          </w:tcPr>
          <w:p>
            <w:r>
              <w:t>1,064</w:t>
            </w:r>
          </w:p>
        </w:tc>
        <w:tc>
          <w:tcPr>
            <w:tcW w:type="dxa" w:w="785"/>
          </w:tcPr>
          <w:p>
            <w:r>
              <w:t>881</w:t>
            </w:r>
          </w:p>
        </w:tc>
        <w:tc>
          <w:tcPr>
            <w:tcW w:type="dxa" w:w="785"/>
          </w:tcPr>
          <w:p>
            <w:r>
              <w:t>1,507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27.1</w:t>
            </w:r>
          </w:p>
        </w:tc>
        <w:tc>
          <w:tcPr>
            <w:tcW w:type="dxa" w:w="785"/>
          </w:tcPr>
          <w:p>
            <w:r>
              <w:t>32.8</w:t>
            </w:r>
          </w:p>
        </w:tc>
        <w:tc>
          <w:tcPr>
            <w:tcW w:type="dxa" w:w="785"/>
          </w:tcPr>
          <w:p>
            <w:r>
              <w:t>19.2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>688063.SH</w:t>
            </w:r>
          </w:p>
        </w:tc>
        <w:tc>
          <w:tcPr>
            <w:tcW w:type="dxa" w:w="785"/>
          </w:tcPr>
          <w:p>
            <w:r>
              <w:t>派能科技*</w:t>
            </w:r>
          </w:p>
        </w:tc>
        <w:tc>
          <w:tcPr>
            <w:tcW w:type="dxa" w:w="785"/>
          </w:tcPr>
          <w:p>
            <w:r>
              <w:t>27,565</w:t>
            </w:r>
          </w:p>
        </w:tc>
        <w:tc>
          <w:tcPr>
            <w:tcW w:type="dxa" w:w="785"/>
          </w:tcPr>
          <w:p>
            <w:r>
              <w:t>1,273</w:t>
            </w:r>
          </w:p>
        </w:tc>
        <w:tc>
          <w:tcPr>
            <w:tcW w:type="dxa" w:w="785"/>
          </w:tcPr>
          <w:p>
            <w:r>
              <w:t>2,800</w:t>
            </w:r>
          </w:p>
        </w:tc>
        <w:tc>
          <w:tcPr>
            <w:tcW w:type="dxa" w:w="785"/>
          </w:tcPr>
          <w:p>
            <w:r>
              <w:t>3,512</w:t>
            </w:r>
          </w:p>
        </w:tc>
        <w:tc>
          <w:tcPr>
            <w:tcW w:type="dxa" w:w="785"/>
          </w:tcPr>
          <w:p>
            <w:r>
              <w:t>21.7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9.8</w:t>
            </w:r>
          </w:p>
        </w:tc>
        <w:tc>
          <w:tcPr>
            <w:tcW w:type="dxa" w:w="785"/>
          </w:tcPr>
          <w:p>
            <w:r>
              <w:t>7.8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065"/>
            <w:gridSpan w:val="9"/>
          </w:tcPr>
          <w:p>
            <w:r>
              <w:t>负极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603659.SH</w:t>
            </w:r>
          </w:p>
        </w:tc>
        <w:tc>
          <w:tcPr>
            <w:tcW w:type="dxa" w:w="785"/>
          </w:tcPr>
          <w:p>
            <w:r>
              <w:t>璞泰来*</w:t>
            </w:r>
          </w:p>
        </w:tc>
        <w:tc>
          <w:tcPr>
            <w:tcW w:type="dxa" w:w="785"/>
          </w:tcPr>
          <w:p>
            <w:r>
              <w:t>76,132</w:t>
            </w:r>
          </w:p>
        </w:tc>
        <w:tc>
          <w:tcPr>
            <w:tcW w:type="dxa" w:w="785"/>
          </w:tcPr>
          <w:p>
            <w:r>
              <w:t>3,104</w:t>
            </w:r>
          </w:p>
        </w:tc>
        <w:tc>
          <w:tcPr>
            <w:tcW w:type="dxa" w:w="785"/>
          </w:tcPr>
          <w:p>
            <w:r>
              <w:t>4,229</w:t>
            </w:r>
          </w:p>
        </w:tc>
        <w:tc>
          <w:tcPr>
            <w:tcW w:type="dxa" w:w="785"/>
          </w:tcPr>
          <w:p>
            <w:r>
              <w:t>5,873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16.9</w:t>
            </w:r>
          </w:p>
        </w:tc>
        <w:tc>
          <w:tcPr>
            <w:tcW w:type="dxa" w:w="785"/>
          </w:tcPr>
          <w:p>
            <w:r>
              <w:t>12.4</w:t>
            </w:r>
          </w:p>
        </w:tc>
        <w:tc>
          <w:tcPr>
            <w:tcW w:type="dxa" w:w="785"/>
          </w:tcPr>
          <w:p>
            <w:r>
              <w:t>8.9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>300035.SZ</w:t>
            </w:r>
          </w:p>
        </w:tc>
        <w:tc>
          <w:tcPr>
            <w:tcW w:type="dxa" w:w="785"/>
          </w:tcPr>
          <w:p>
            <w:r>
              <w:t>中科电气*</w:t>
            </w:r>
          </w:p>
        </w:tc>
        <w:tc>
          <w:tcPr>
            <w:tcW w:type="dxa" w:w="785"/>
          </w:tcPr>
          <w:p>
            <w:r>
              <w:t>9,070</w:t>
            </w:r>
          </w:p>
        </w:tc>
        <w:tc>
          <w:tcPr>
            <w:tcW w:type="dxa" w:w="785"/>
          </w:tcPr>
          <w:p>
            <w:r>
              <w:t>364</w:t>
            </w:r>
          </w:p>
        </w:tc>
        <w:tc>
          <w:tcPr>
            <w:tcW w:type="dxa" w:w="785"/>
          </w:tcPr>
          <w:p>
            <w:r>
              <w:t>526</w:t>
            </w:r>
          </w:p>
        </w:tc>
        <w:tc>
          <w:tcPr>
            <w:tcW w:type="dxa" w:w="785"/>
          </w:tcPr>
          <w:p>
            <w:r>
              <w:t>715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24.9</w:t>
            </w:r>
          </w:p>
        </w:tc>
        <w:tc>
          <w:tcPr>
            <w:tcW w:type="dxa" w:w="785"/>
          </w:tcPr>
          <w:p>
            <w:r>
              <w:t>17.3</w:t>
            </w:r>
          </w:p>
        </w:tc>
        <w:tc>
          <w:tcPr>
            <w:tcW w:type="dxa" w:w="785"/>
          </w:tcPr>
          <w:p>
            <w:r>
              <w:t>12.7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>600884.SH</w:t>
            </w:r>
          </w:p>
        </w:tc>
        <w:tc>
          <w:tcPr>
            <w:tcW w:type="dxa" w:w="785"/>
          </w:tcPr>
          <w:p>
            <w:r>
              <w:t>杉杉股份*</w:t>
            </w:r>
          </w:p>
        </w:tc>
        <w:tc>
          <w:tcPr>
            <w:tcW w:type="dxa" w:w="785"/>
          </w:tcPr>
          <w:p>
            <w:r>
              <w:t>32,465</w:t>
            </w:r>
          </w:p>
        </w:tc>
        <w:tc>
          <w:tcPr>
            <w:tcW w:type="dxa" w:w="785"/>
          </w:tcPr>
          <w:p>
            <w:r>
              <w:t>2,691</w:t>
            </w:r>
          </w:p>
        </w:tc>
        <w:tc>
          <w:tcPr>
            <w:tcW w:type="dxa" w:w="785"/>
          </w:tcPr>
          <w:p>
            <w:r>
              <w:t>2,352</w:t>
            </w:r>
          </w:p>
        </w:tc>
        <w:tc>
          <w:tcPr>
            <w:tcW w:type="dxa" w:w="785"/>
          </w:tcPr>
          <w:p>
            <w:r>
              <w:t>2,828</w:t>
            </w:r>
          </w:p>
        </w:tc>
        <w:tc>
          <w:tcPr>
            <w:tcW w:type="dxa" w:w="785"/>
          </w:tcPr>
          <w:p>
            <w:r>
              <w:t>12.1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13.8</w:t>
            </w:r>
          </w:p>
        </w:tc>
        <w:tc>
          <w:tcPr>
            <w:tcW w:type="dxa" w:w="785"/>
          </w:tcPr>
          <w:p>
            <w:r>
              <w:t>11.5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>002068.SZ</w:t>
            </w:r>
          </w:p>
        </w:tc>
        <w:tc>
          <w:tcPr>
            <w:tcW w:type="dxa" w:w="785"/>
          </w:tcPr>
          <w:p>
            <w:r>
              <w:t>黑猫股份</w:t>
            </w:r>
          </w:p>
        </w:tc>
        <w:tc>
          <w:tcPr>
            <w:tcW w:type="dxa" w:w="785"/>
          </w:tcPr>
          <w:p>
            <w:r>
              <w:t>9,561</w:t>
            </w:r>
          </w:p>
        </w:tc>
        <w:tc>
          <w:tcPr>
            <w:tcW w:type="dxa" w:w="785"/>
          </w:tcPr>
          <w:p>
            <w:r>
              <w:t>n.a.</w:t>
            </w:r>
          </w:p>
        </w:tc>
        <w:tc>
          <w:tcPr>
            <w:tcW w:type="dxa" w:w="785"/>
          </w:tcPr>
          <w:p>
            <w:r>
              <w:t>n.a.</w:t>
            </w:r>
          </w:p>
        </w:tc>
        <w:tc>
          <w:tcPr>
            <w:tcW w:type="dxa" w:w="785"/>
          </w:tcPr>
          <w:p>
            <w:r>
              <w:t>n.a.</w:t>
            </w:r>
          </w:p>
        </w:tc>
        <w:tc>
          <w:tcPr>
            <w:tcW w:type="dxa" w:w="785"/>
          </w:tcPr>
          <w:p>
            <w:r>
              <w:t>N.M.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36.4</w:t>
            </w:r>
          </w:p>
        </w:tc>
        <w:tc>
          <w:tcPr>
            <w:tcW w:type="dxa" w:w="785"/>
          </w:tcPr>
          <w:p>
            <w:r>
              <w:t>21.0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>隔膜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300568.SZ</w:t>
            </w:r>
          </w:p>
        </w:tc>
        <w:tc>
          <w:tcPr>
            <w:tcW w:type="dxa" w:w="785"/>
          </w:tcPr>
          <w:p>
            <w:r>
              <w:t>星源材质*</w:t>
            </w:r>
          </w:p>
        </w:tc>
        <w:tc>
          <w:tcPr>
            <w:tcW w:type="dxa" w:w="785"/>
          </w:tcPr>
          <w:p>
            <w:r>
              <w:t>20,122</w:t>
            </w:r>
          </w:p>
        </w:tc>
        <w:tc>
          <w:tcPr>
            <w:tcW w:type="dxa" w:w="785"/>
          </w:tcPr>
          <w:p>
            <w:r>
              <w:t>719</w:t>
            </w:r>
          </w:p>
        </w:tc>
        <w:tc>
          <w:tcPr>
            <w:tcW w:type="dxa" w:w="785"/>
          </w:tcPr>
          <w:p>
            <w:r>
              <w:t>1,121</w:t>
            </w:r>
          </w:p>
        </w:tc>
        <w:tc>
          <w:tcPr>
            <w:tcW w:type="dxa" w:w="785"/>
          </w:tcPr>
          <w:p>
            <w:r>
              <w:t>1,499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17.9</w:t>
            </w:r>
          </w:p>
        </w:tc>
        <w:tc>
          <w:tcPr>
            <w:tcW w:type="dxa" w:w="785"/>
          </w:tcPr>
          <w:p>
            <w:r>
              <w:t>13.4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>002080.SZ</w:t>
            </w:r>
          </w:p>
        </w:tc>
        <w:tc>
          <w:tcPr>
            <w:tcW w:type="dxa" w:w="785"/>
          </w:tcPr>
          <w:p>
            <w:r>
              <w:t>中材科技*</w:t>
            </w:r>
          </w:p>
        </w:tc>
        <w:tc>
          <w:tcPr>
            <w:tcW w:type="dxa" w:w="785"/>
          </w:tcPr>
          <w:p>
            <w:r>
              <w:t>36,029</w:t>
            </w:r>
          </w:p>
        </w:tc>
        <w:tc>
          <w:tcPr>
            <w:tcW w:type="dxa" w:w="785"/>
          </w:tcPr>
          <w:p>
            <w:r>
              <w:t>3,511</w:t>
            </w:r>
          </w:p>
        </w:tc>
        <w:tc>
          <w:tcPr>
            <w:tcW w:type="dxa" w:w="785"/>
          </w:tcPr>
          <w:p>
            <w:r>
              <w:t>3.075</w:t>
            </w:r>
          </w:p>
        </w:tc>
        <w:tc>
          <w:tcPr>
            <w:tcW w:type="dxa" w:w="785"/>
          </w:tcPr>
          <w:p>
            <w:r>
              <w:t>4,061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10.3</w:t>
            </w:r>
          </w:p>
        </w:tc>
        <w:tc>
          <w:tcPr>
            <w:tcW w:type="dxa" w:w="785"/>
          </w:tcPr>
          <w:p>
            <w:r>
              <w:t>11.7</w:t>
            </w:r>
          </w:p>
        </w:tc>
        <w:tc>
          <w:tcPr>
            <w:tcW w:type="dxa" w:w="785"/>
          </w:tcPr>
          <w:p>
            <w:r>
              <w:t>8.9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>正极/前驱体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300073.SZ</w:t>
            </w:r>
          </w:p>
        </w:tc>
        <w:tc>
          <w:tcPr>
            <w:tcW w:type="dxa" w:w="785"/>
          </w:tcPr>
          <w:p>
            <w:r>
              <w:t>当升科技*</w:t>
            </w:r>
          </w:p>
        </w:tc>
        <w:tc>
          <w:tcPr>
            <w:tcW w:type="dxa" w:w="785"/>
          </w:tcPr>
          <w:p>
            <w:r>
              <w:t>23,471 24,036</w:t>
            </w:r>
          </w:p>
        </w:tc>
        <w:tc>
          <w:tcPr>
            <w:tcW w:type="dxa" w:w="785"/>
          </w:tcPr>
          <w:p>
            <w:r>
              <w:t>2,259</w:t>
            </w:r>
          </w:p>
        </w:tc>
        <w:tc>
          <w:tcPr>
            <w:tcW w:type="dxa" w:w="785"/>
          </w:tcPr>
          <w:p>
            <w:r>
              <w:t>2,001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2,503</w:t>
            </w:r>
          </w:p>
        </w:tc>
        <w:tc>
          <w:tcPr>
            <w:tcW w:type="dxa" w:w="785"/>
          </w:tcPr>
          <w:p>
            <w:r>
              <w:t>10.4</w:t>
            </w:r>
          </w:p>
        </w:tc>
        <w:tc>
          <w:tcPr>
            <w:tcW w:type="dxa" w:w="785"/>
          </w:tcPr>
          <w:p>
            <w:r>
              <w:t>11.7</w:t>
            </w:r>
          </w:p>
        </w:tc>
        <w:tc>
          <w:tcPr>
            <w:tcW w:type="dxa" w:w="785"/>
          </w:tcPr>
          <w:p>
            <w:r>
              <w:t>9.4 11.7</w:t>
            </w:r>
          </w:p>
        </w:tc>
        <w:tc>
          <w:tcPr>
            <w:tcW w:type="dxa" w:w="785"/>
          </w:tcPr>
          <w:p>
            <w:r>
              <w:t>CNY CNY</w:t>
            </w:r>
          </w:p>
        </w:tc>
      </w:tr>
      <w:tr>
        <w:tc>
          <w:tcPr>
            <w:tcW w:type="dxa" w:w="785"/>
          </w:tcPr>
          <w:p>
            <w:r>
              <w:t>688005.SH</w:t>
            </w:r>
          </w:p>
        </w:tc>
        <w:tc>
          <w:tcPr>
            <w:tcW w:type="dxa" w:w="785"/>
          </w:tcPr>
          <w:p>
            <w:r>
              <w:t>容百科技*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1,353</w:t>
            </w:r>
          </w:p>
        </w:tc>
        <w:tc>
          <w:tcPr>
            <w:tcW w:type="dxa" w:w="785"/>
          </w:tcPr>
          <w:p>
            <w:r>
              <w:t>1,392</w:t>
            </w:r>
          </w:p>
        </w:tc>
        <w:tc>
          <w:tcPr>
            <w:tcW w:type="dxa" w:w="785"/>
          </w:tcPr>
          <w:p>
            <w:r>
              <w:t>2,046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17.7</w:t>
            </w:r>
          </w:p>
        </w:tc>
        <w:tc>
          <w:tcPr>
            <w:tcW w:type="dxa" w:w="785"/>
          </w:tcPr>
          <w:p>
            <w:r>
              <w:t>17.2</w:t>
            </w:r>
          </w:p>
        </w:tc>
        <w:tc>
          <w:tcPr>
            <w:tcW w:type="dxa" w:w="785"/>
          </w:tcPr>
          <w:p>
            <w:r>
              <w:t>8.2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>300919.SZ</w:t>
            </w:r>
          </w:p>
        </w:tc>
        <w:tc>
          <w:tcPr>
            <w:tcW w:type="dxa" w:w="785"/>
          </w:tcPr>
          <w:p>
            <w:r>
              <w:t>中伟股份*</w:t>
            </w:r>
          </w:p>
        </w:tc>
        <w:tc>
          <w:tcPr>
            <w:tcW w:type="dxa" w:w="785"/>
          </w:tcPr>
          <w:p>
            <w:r>
              <w:t>40,097</w:t>
            </w:r>
          </w:p>
        </w:tc>
        <w:tc>
          <w:tcPr>
            <w:tcW w:type="dxa" w:w="785"/>
          </w:tcPr>
          <w:p>
            <w:r>
              <w:t>1,565</w:t>
            </w:r>
          </w:p>
        </w:tc>
        <w:tc>
          <w:tcPr>
            <w:tcW w:type="dxa" w:w="785"/>
          </w:tcPr>
          <w:p>
            <w:r>
              <w:t>3,105</w:t>
            </w:r>
          </w:p>
        </w:tc>
        <w:tc>
          <w:tcPr>
            <w:tcW w:type="dxa" w:w="785"/>
          </w:tcPr>
          <w:p>
            <w:r>
              <w:t>4,919 2,823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25.6</w:t>
            </w:r>
          </w:p>
        </w:tc>
        <w:tc>
          <w:tcPr>
            <w:tcW w:type="dxa" w:w="785"/>
          </w:tcPr>
          <w:p>
            <w:r>
              <w:t>12.9</w:t>
            </w:r>
          </w:p>
        </w:tc>
        <w:tc>
          <w:tcPr>
            <w:tcW w:type="dxa" w:w="785"/>
          </w:tcPr>
          <w:p>
            <w:r>
              <w:t>12.3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>002340.SZ</w:t>
            </w:r>
          </w:p>
        </w:tc>
        <w:tc>
          <w:tcPr>
            <w:tcW w:type="dxa" w:w="785"/>
          </w:tcPr>
          <w:p>
            <w:r>
              <w:t>格林美*</w:t>
            </w:r>
          </w:p>
        </w:tc>
        <w:tc>
          <w:tcPr>
            <w:tcW w:type="dxa" w:w="785"/>
          </w:tcPr>
          <w:p>
            <w:r>
              <w:t>34,614</w:t>
            </w:r>
          </w:p>
        </w:tc>
        <w:tc>
          <w:tcPr>
            <w:tcW w:type="dxa" w:w="785"/>
          </w:tcPr>
          <w:p>
            <w:r>
              <w:t>1,296</w:t>
            </w:r>
          </w:p>
        </w:tc>
        <w:tc>
          <w:tcPr>
            <w:tcW w:type="dxa" w:w="785"/>
          </w:tcPr>
          <w:p>
            <w:r>
              <w:t>2,227 1,097</w:t>
            </w:r>
          </w:p>
        </w:tc>
        <w:tc>
          <w:tcPr>
            <w:tcW w:type="dxa" w:w="785"/>
          </w:tcPr>
          <w:p>
            <w:r>
              <w:t>2,513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26.7</w:t>
            </w:r>
          </w:p>
        </w:tc>
        <w:tc>
          <w:tcPr>
            <w:tcW w:type="dxa" w:w="785"/>
          </w:tcPr>
          <w:p>
            <w:r>
              <w:t>15.5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>300769.SZ 688707.SH</w:t>
            </w:r>
          </w:p>
        </w:tc>
        <w:tc>
          <w:tcPr>
            <w:tcW w:type="dxa" w:w="785"/>
          </w:tcPr>
          <w:p>
            <w:r>
              <w:t>德方纳米* 振华新材*</w:t>
            </w:r>
          </w:p>
        </w:tc>
        <w:tc>
          <w:tcPr>
            <w:tcW w:type="dxa" w:w="785"/>
          </w:tcPr>
          <w:p>
            <w:r>
              <w:t>32,294 12,508</w:t>
            </w:r>
          </w:p>
        </w:tc>
        <w:tc>
          <w:tcPr>
            <w:tcW w:type="dxa" w:w="785"/>
          </w:tcPr>
          <w:p>
            <w:r>
              <w:t>2,380 1,272</w:t>
            </w:r>
          </w:p>
        </w:tc>
        <w:tc>
          <w:tcPr>
            <w:tcW w:type="dxa" w:w="785"/>
          </w:tcPr>
          <w:p>
            <w:r>
              <w:t>833</w:t>
            </w:r>
          </w:p>
        </w:tc>
        <w:tc>
          <w:tcPr>
            <w:tcW w:type="dxa" w:w="785"/>
          </w:tcPr>
          <w:p>
            <w:r>
              <w:t>1,094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8.4 9.8</w:t>
            </w:r>
          </w:p>
        </w:tc>
        <w:tc>
          <w:tcPr>
            <w:tcW w:type="dxa" w:w="785"/>
          </w:tcPr>
          <w:p>
            <w:r>
              <w:t>18.3 15.0</w:t>
            </w:r>
          </w:p>
        </w:tc>
        <w:tc>
          <w:tcPr>
            <w:tcW w:type="dxa" w:w="785"/>
          </w:tcPr>
          <w:p>
            <w:r>
              <w:t>11.4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>002125.SZ</w:t>
            </w:r>
          </w:p>
        </w:tc>
        <w:tc>
          <w:tcPr>
            <w:tcW w:type="dxa" w:w="785"/>
          </w:tcPr>
          <w:p>
            <w:r>
              <w:t>湘潭电化</w:t>
            </w:r>
          </w:p>
        </w:tc>
        <w:tc>
          <w:tcPr>
            <w:tcW w:type="dxa" w:w="785"/>
          </w:tcPr>
          <w:p>
            <w:r>
              <w:t>7,247</w:t>
            </w:r>
          </w:p>
        </w:tc>
        <w:tc>
          <w:tcPr>
            <w:tcW w:type="dxa" w:w="785"/>
          </w:tcPr>
          <w:p>
            <w:r>
              <w:t>394</w:t>
            </w:r>
          </w:p>
        </w:tc>
        <w:tc>
          <w:tcPr>
            <w:tcW w:type="dxa" w:w="785"/>
          </w:tcPr>
          <w:p>
            <w:r>
              <w:t>n.a.</w:t>
            </w:r>
          </w:p>
        </w:tc>
        <w:tc>
          <w:tcPr>
            <w:tcW w:type="dxa" w:w="785"/>
          </w:tcPr>
          <w:p>
            <w:r>
              <w:t>n.a.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25.0</w:t>
            </w:r>
          </w:p>
        </w:tc>
        <w:tc>
          <w:tcPr>
            <w:tcW w:type="dxa" w:w="785"/>
          </w:tcPr>
          <w:p>
            <w:r>
              <w:t>N.M.</w:t>
            </w:r>
          </w:p>
        </w:tc>
        <w:tc>
          <w:tcPr>
            <w:tcW w:type="dxa" w:w="785"/>
          </w:tcPr>
          <w:p>
            <w:r>
              <w:t>N.M.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>688779.SH</w:t>
            </w:r>
          </w:p>
        </w:tc>
        <w:tc>
          <w:tcPr>
            <w:tcW w:type="dxa" w:w="785"/>
          </w:tcPr>
          <w:p>
            <w:r>
              <w:t>长远锂科*</w:t>
            </w:r>
          </w:p>
        </w:tc>
        <w:tc>
          <w:tcPr>
            <w:tcW w:type="dxa" w:w="785"/>
          </w:tcPr>
          <w:p>
            <w:r>
              <w:t>20,045</w:t>
            </w:r>
          </w:p>
        </w:tc>
        <w:tc>
          <w:tcPr>
            <w:tcW w:type="dxa" w:w="785"/>
          </w:tcPr>
          <w:p>
            <w:r>
              <w:t>1,489</w:t>
            </w:r>
          </w:p>
        </w:tc>
        <w:tc>
          <w:tcPr>
            <w:tcW w:type="dxa" w:w="785"/>
          </w:tcPr>
          <w:p>
            <w:r>
              <w:t>1,036</w:t>
            </w:r>
          </w:p>
        </w:tc>
        <w:tc>
          <w:tcPr>
            <w:tcW w:type="dxa" w:w="785"/>
          </w:tcPr>
          <w:p>
            <w:r>
              <w:t>1,214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13.5</w:t>
            </w:r>
          </w:p>
        </w:tc>
        <w:tc>
          <w:tcPr>
            <w:tcW w:type="dxa" w:w="785"/>
          </w:tcPr>
          <w:p>
            <w:r>
              <w:t>19.3</w:t>
            </w:r>
          </w:p>
        </w:tc>
        <w:tc>
          <w:tcPr>
            <w:tcW w:type="dxa" w:w="785"/>
          </w:tcPr>
          <w:p>
            <w:r>
              <w:t>16.5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>688778.SH</w:t>
            </w:r>
          </w:p>
        </w:tc>
        <w:tc>
          <w:tcPr>
            <w:tcW w:type="dxa" w:w="785"/>
          </w:tcPr>
          <w:p>
            <w:r>
              <w:t>厦钨新能</w:t>
            </w:r>
          </w:p>
        </w:tc>
        <w:tc>
          <w:tcPr>
            <w:tcW w:type="dxa" w:w="785"/>
          </w:tcPr>
          <w:p>
            <w:r>
              <w:t>18.377</w:t>
            </w:r>
          </w:p>
        </w:tc>
        <w:tc>
          <w:tcPr>
            <w:tcW w:type="dxa" w:w="785"/>
          </w:tcPr>
          <w:p>
            <w:r>
              <w:t>1,121</w:t>
            </w:r>
          </w:p>
        </w:tc>
        <w:tc>
          <w:tcPr>
            <w:tcW w:type="dxa" w:w="785"/>
          </w:tcPr>
          <w:p>
            <w:r>
              <w:t>1,385</w:t>
            </w:r>
          </w:p>
        </w:tc>
        <w:tc>
          <w:tcPr>
            <w:tcW w:type="dxa" w:w="785"/>
          </w:tcPr>
          <w:p>
            <w:r>
              <w:t>1.861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14.6</w:t>
            </w:r>
          </w:p>
        </w:tc>
        <w:tc>
          <w:tcPr>
            <w:tcW w:type="dxa" w:w="785"/>
          </w:tcPr>
          <w:p>
            <w:r>
              <w:t>11.9</w:t>
            </w:r>
          </w:p>
        </w:tc>
        <w:tc>
          <w:tcPr>
            <w:tcW w:type="dxa" w:w="785"/>
          </w:tcPr>
          <w:p>
            <w:r>
              <w:t>9.1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>电解液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300037.SZ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35,771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1,402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25.5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新宙邦*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1,758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2,230 1,131</w:t>
            </w:r>
          </w:p>
        </w:tc>
        <w:tc>
          <w:tcPr>
            <w:tcW w:type="dxa" w:w="785"/>
          </w:tcPr>
          <w:p>
            <w:r>
              <w:t>20.3 14.3</w:t>
            </w:r>
          </w:p>
        </w:tc>
        <w:tc>
          <w:tcPr>
            <w:tcW w:type="dxa" w:w="785"/>
          </w:tcPr>
          <w:p>
            <w:r>
              <w:t>7.0</w:t>
            </w:r>
          </w:p>
        </w:tc>
        <w:tc>
          <w:tcPr>
            <w:tcW w:type="dxa" w:w="785"/>
          </w:tcPr>
          <w:p>
            <w:r>
              <w:t>4.8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>002407.SZ</w:t>
            </w:r>
          </w:p>
        </w:tc>
        <w:tc>
          <w:tcPr>
            <w:tcW w:type="dxa" w:w="785"/>
          </w:tcPr>
          <w:p>
            <w:r>
              <w:t>多氟多</w:t>
            </w:r>
          </w:p>
        </w:tc>
        <w:tc>
          <w:tcPr>
            <w:tcW w:type="dxa" w:w="785"/>
          </w:tcPr>
          <w:p>
            <w:r>
              <w:t>18,980</w:t>
            </w:r>
          </w:p>
        </w:tc>
        <w:tc>
          <w:tcPr>
            <w:tcW w:type="dxa" w:w="785"/>
          </w:tcPr>
          <w:p>
            <w:r>
              <w:t>1,948</w:t>
            </w:r>
          </w:p>
        </w:tc>
        <w:tc>
          <w:tcPr>
            <w:tcW w:type="dxa" w:w="785"/>
          </w:tcPr>
          <w:p>
            <w:r>
              <w:t>831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铜箔、添加剂、导热隔热材料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9.9</w:t>
            </w:r>
          </w:p>
        </w:tc>
        <w:tc>
          <w:tcPr>
            <w:tcW w:type="dxa" w:w="785"/>
          </w:tcPr>
          <w:p>
            <w:r>
              <w:t>6.9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>688388.SH</w:t>
            </w:r>
          </w:p>
        </w:tc>
        <w:tc>
          <w:tcPr>
            <w:tcW w:type="dxa" w:w="785"/>
          </w:tcPr>
          <w:p>
            <w:r>
              <w:t>嘉元科技*</w:t>
            </w:r>
          </w:p>
        </w:tc>
        <w:tc>
          <w:tcPr>
            <w:tcW w:type="dxa" w:w="785"/>
          </w:tcPr>
          <w:p>
            <w:r>
              <w:t>9.676</w:t>
            </w:r>
          </w:p>
        </w:tc>
        <w:tc>
          <w:tcPr>
            <w:tcW w:type="dxa" w:w="785"/>
          </w:tcPr>
          <w:p>
            <w:r>
              <w:t>521 352</w:t>
            </w:r>
          </w:p>
        </w:tc>
        <w:tc>
          <w:tcPr>
            <w:tcW w:type="dxa" w:w="785"/>
          </w:tcPr>
          <w:p>
            <w:r>
              <w:t>701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1,000 692</w:t>
            </w:r>
          </w:p>
        </w:tc>
        <w:tc>
          <w:tcPr>
            <w:tcW w:type="dxa" w:w="785"/>
          </w:tcPr>
          <w:p>
            <w:r>
              <w:t>13.3 42.7</w:t>
            </w:r>
          </w:p>
        </w:tc>
        <w:tc>
          <w:tcPr>
            <w:tcW w:type="dxa" w:w="785"/>
          </w:tcPr>
          <w:p>
            <w:r>
              <w:t>22.7</w:t>
            </w:r>
          </w:p>
        </w:tc>
        <w:tc>
          <w:tcPr>
            <w:tcW w:type="dxa" w:w="785"/>
          </w:tcPr>
          <w:p>
            <w:r>
              <w:t>17.2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>600110.SH</w:t>
            </w:r>
          </w:p>
        </w:tc>
        <w:tc>
          <w:tcPr>
            <w:tcW w:type="dxa" w:w="785"/>
          </w:tcPr>
          <w:p>
            <w:r>
              <w:t>诺德股份</w:t>
            </w:r>
          </w:p>
        </w:tc>
        <w:tc>
          <w:tcPr>
            <w:tcW w:type="dxa" w:w="785"/>
          </w:tcPr>
          <w:p>
            <w:r>
              <w:t>11,761</w:t>
            </w:r>
          </w:p>
        </w:tc>
        <w:tc>
          <w:tcPr>
            <w:tcW w:type="dxa" w:w="785"/>
          </w:tcPr>
          <w:p>
            <w:r>
              <w:t>413</w:t>
            </w:r>
          </w:p>
        </w:tc>
        <w:tc>
          <w:tcPr>
            <w:tcW w:type="dxa" w:w="785"/>
          </w:tcPr>
          <w:p>
            <w:r>
              <w:t>533 521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790</w:t>
            </w:r>
          </w:p>
        </w:tc>
        <w:tc>
          <w:tcPr>
            <w:tcW w:type="dxa" w:w="785"/>
          </w:tcPr>
          <w:p>
            <w:r>
              <w:t>10.5</w:t>
            </w:r>
          </w:p>
        </w:tc>
        <w:tc>
          <w:tcPr>
            <w:tcW w:type="dxa" w:w="785"/>
          </w:tcPr>
          <w:p>
            <w:r>
              <w:t>8.3</w:t>
            </w:r>
          </w:p>
        </w:tc>
        <w:tc>
          <w:tcPr>
            <w:tcW w:type="dxa" w:w="785"/>
          </w:tcPr>
          <w:p>
            <w:r>
              <w:t>5.5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>301150.SZ</w:t>
            </w:r>
          </w:p>
        </w:tc>
        <w:tc>
          <w:tcPr>
            <w:tcW w:type="dxa" w:w="785"/>
          </w:tcPr>
          <w:p>
            <w:r>
              <w:t>中一科技*</w:t>
            </w:r>
          </w:p>
        </w:tc>
        <w:tc>
          <w:tcPr>
            <w:tcW w:type="dxa" w:w="785"/>
          </w:tcPr>
          <w:p>
            <w:r>
              <w:t>5,651</w:t>
            </w:r>
          </w:p>
        </w:tc>
        <w:tc>
          <w:tcPr>
            <w:tcW w:type="dxa" w:w="785"/>
          </w:tcPr>
          <w:p>
            <w:r>
              <w:t>153</w:t>
            </w:r>
          </w:p>
        </w:tc>
        <w:tc>
          <w:tcPr>
            <w:tcW w:type="dxa" w:w="785"/>
          </w:tcPr>
          <w:p>
            <w:r>
              <w:t>188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306</w:t>
            </w:r>
          </w:p>
        </w:tc>
        <w:tc>
          <w:tcPr>
            <w:tcW w:type="dxa" w:w="785"/>
          </w:tcPr>
          <w:p>
            <w:r>
              <w:t>57.7</w:t>
            </w:r>
          </w:p>
        </w:tc>
        <w:tc>
          <w:tcPr>
            <w:tcW w:type="dxa" w:w="785"/>
          </w:tcPr>
          <w:p>
            <w:r>
              <w:t>35.8</w:t>
            </w:r>
          </w:p>
        </w:tc>
        <w:tc>
          <w:tcPr>
            <w:tcW w:type="dxa" w:w="785"/>
          </w:tcPr>
          <w:p>
            <w:r>
              <w:t>25.2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>605376.SH</w:t>
            </w:r>
          </w:p>
        </w:tc>
        <w:tc>
          <w:tcPr>
            <w:tcW w:type="dxa" w:w="785"/>
          </w:tcPr>
          <w:p>
            <w:r>
              <w:t>博迁新材</w:t>
            </w:r>
          </w:p>
        </w:tc>
        <w:tc>
          <w:tcPr>
            <w:tcW w:type="dxa" w:w="785"/>
          </w:tcPr>
          <w:p>
            <w:r>
              <w:t>8,895 3,987</w:t>
            </w:r>
          </w:p>
        </w:tc>
        <w:tc>
          <w:tcPr>
            <w:tcW w:type="dxa" w:w="785"/>
          </w:tcPr>
          <w:p>
            <w:r>
              <w:t>-336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n.a.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N.M.</w:t>
            </w:r>
          </w:p>
        </w:tc>
        <w:tc>
          <w:tcPr>
            <w:tcW w:type="dxa" w:w="785"/>
          </w:tcPr>
          <w:p>
            <w:r>
              <w:t>N.M.</w:t>
            </w:r>
          </w:p>
        </w:tc>
        <w:tc>
          <w:tcPr>
            <w:tcW w:type="dxa" w:w="785"/>
          </w:tcPr>
          <w:p>
            <w:r>
              <w:t>N.M.</w:t>
            </w:r>
          </w:p>
        </w:tc>
        <w:tc>
          <w:tcPr>
            <w:tcW w:type="dxa" w:w="785"/>
          </w:tcPr>
          <w:p>
            <w:r>
              <w:t>CNY</w:t>
            </w:r>
          </w:p>
        </w:tc>
      </w:tr>
      <w:tr>
        <w:tc>
          <w:tcPr>
            <w:tcW w:type="dxa" w:w="785"/>
          </w:tcPr>
          <w:p>
            <w:r>
              <w:t>002288.SZ</w:t>
            </w:r>
          </w:p>
        </w:tc>
        <w:tc>
          <w:tcPr>
            <w:tcW w:type="dxa" w:w="785"/>
          </w:tcPr>
          <w:p>
            <w:r>
              <w:t>超华科技</w:t>
            </w:r>
          </w:p>
        </w:tc>
        <w:tc>
          <w:tcPr>
            <w:tcW w:type="dxa" w:w="785"/>
          </w:tcPr>
          <w:p>
            <w:r>
              <w:t>10,119</w:t>
            </w:r>
          </w:p>
        </w:tc>
        <w:tc>
          <w:tcPr>
            <w:tcW w:type="dxa" w:w="785"/>
          </w:tcPr>
          <w:p>
            <w:r>
              <w:t>424</w:t>
            </w:r>
          </w:p>
        </w:tc>
        <w:tc>
          <w:tcPr>
            <w:tcW w:type="dxa" w:w="785"/>
          </w:tcPr>
          <w:p>
            <w:r>
              <w:t>n.a. 460</w:t>
            </w:r>
          </w:p>
        </w:tc>
        <w:tc>
          <w:tcPr>
            <w:tcW w:type="dxa" w:w="785"/>
          </w:tcPr>
          <w:p>
            <w:r>
              <w:t>670 371 n.a. n.a. n.a. 351 613</w:t>
            </w:r>
          </w:p>
        </w:tc>
        <w:tc>
          <w:tcPr>
            <w:tcW w:type="dxa" w:w="785"/>
          </w:tcPr>
          <w:p>
            <w:r>
              <w:t>522 457 6.470 2,005 1,532 729 800 3,325 1,598 522 849</w:t>
            </w:r>
          </w:p>
        </w:tc>
        <w:tc>
          <w:tcPr>
            <w:tcW w:type="dxa" w:w="785"/>
          </w:tcPr>
          <w:p>
            <w:r>
              <w:t>16.1 40.9 N.M. 18.5 23.2 54.0 41.5 29.0 20.1 30.6 38.1 N.M. 55.5 23.3 43.0 73.4 26.9 29.0</w:t>
            </w:r>
          </w:p>
        </w:tc>
        <w:tc>
          <w:tcPr>
            <w:tcW w:type="dxa" w:w="785"/>
          </w:tcPr>
          <w:p>
            <w:r>
              <w:t>14.9 29.6 N.M. 13.6 19.1 42.9 34.7 21.9 12.0 23.5 24.6 N.M. 36.5 20.1 30.3 50.0 18.3 21.8</w:t>
            </w:r>
          </w:p>
        </w:tc>
        <w:tc>
          <w:tcPr>
            <w:tcW w:type="dxa" w:w="785"/>
          </w:tcPr>
          <w:p>
            <w:r>
              <w:t>10.2 16.2 N.M. 10.4 14.2 N.M. 27.7 18.0 10.5 17.9 18.3 N.M. 24.3 17.4 22.0 38.3 13.0 16.0</w:t>
            </w:r>
          </w:p>
        </w:tc>
        <w:tc>
          <w:tcPr>
            <w:tcW w:type="dxa" w:w="785"/>
          </w:tcPr>
          <w:p>
            <w:r>
              <w:t>CNY CNY CNY CNY CNY CNY CNY CNY CNY CNY CNY CNY CNY CNY CNY CNY CNY CNY</w:t>
            </w:r>
          </w:p>
        </w:tc>
      </w:tr>
      <w:tr>
        <w:tc>
          <w:tcPr>
            <w:tcW w:type="dxa" w:w="785"/>
          </w:tcPr>
          <w:p>
            <w:r>
              <w:t>688116.SH 688733.SH 002992.SZ 300041.SZ 300019.SZ 688035.SH 电机电控及其它零部件 300124.SZ 600885.SH 600580.SH 002706.SZ 002126.SZ 300731.SZ 301031.SZ 688187.SH 603290.SH 充电 300001.SZ 002276.SZ 300820.SZ</w:t>
            </w:r>
          </w:p>
        </w:tc>
        <w:tc>
          <w:tcPr>
            <w:tcW w:type="dxa" w:w="785"/>
          </w:tcPr>
          <w:p>
            <w:r>
              <w:t>天奈科技* 壹石通* 宝明科技 回天新材 硅宝科技 德邦科技 汇川技术* 宏发股份* 卧龙电驱* 良信电器* 银轮股份* 科创新源 中熔电气* 时代电气 斯达半导* 特锐德* 万马股份* 英杰电气*</w:t>
            </w:r>
          </w:p>
        </w:tc>
        <w:tc>
          <w:tcPr>
            <w:tcW w:type="dxa" w:w="785"/>
          </w:tcPr>
          <w:p>
            <w:r>
              <w:t>6.005 11,777 5,995 6,489 8,184 179,229 36.181 16.051 13,084 14,610 2,354 8,540 50.475 35,173 20.273 11,059 14,782</w:t>
            </w:r>
          </w:p>
        </w:tc>
        <w:tc>
          <w:tcPr>
            <w:tcW w:type="dxa" w:w="785"/>
          </w:tcPr>
          <w:p>
            <w:r>
              <w:t>147 -223 292 250 123 4,320 1,247 800 428 383 -27 154 2,556 818 272 411 339</w:t>
            </w:r>
          </w:p>
        </w:tc>
        <w:tc>
          <w:tcPr>
            <w:tcW w:type="dxa" w:w="785"/>
          </w:tcPr>
          <w:p>
            <w:r>
              <w:t>203 n.a. 403 350 190 5,167 1,652 1,338 556 593 n.a. 234 2,844 1,162 400 605 451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