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9834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03, 48, 1080, 175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34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