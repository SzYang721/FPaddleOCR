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■沃尔核材（未覆盖）：公司主要从事高分子核辐射改性新材料及系列电子、电力新产品和 </w:t>
      </w:r>
      <w:r>
        <w:rPr>
          <w:sz w:val="20"/>
        </w:rPr>
        <w:t xml:space="preserve">新设备的研发、制造和销售。在充电枪线领域，公司风冷直流充电枪已在国内市场具备一 </w:t>
      </w:r>
      <w:r>
        <w:rPr>
          <w:sz w:val="20"/>
        </w:rPr>
        <w:t xml:space="preserve">定市占率，液冷直流充电枪已经实现小批量出货销售。 </w:t>
      </w:r>
      <w:r>
        <w:rPr>
          <w:sz w:val="20"/>
        </w:rPr>
        <w:t xml:space="preserve">■永贵电器（科技硬件组覆盖）：公司是一家专注于各类电连接器、连接器组件及精密智能 </w:t>
      </w:r>
      <w:r>
        <w:rPr>
          <w:sz w:val="20"/>
        </w:rPr>
        <w:t xml:space="preserve">产品的研发、制造、销售和技术支持的企业。在液冷充电枪领域，公司已经掌握大功率液 </w:t>
      </w:r>
      <w:r>
        <w:rPr>
          <w:sz w:val="20"/>
        </w:rPr>
        <w:t xml:space="preserve">冷充电枪的核心技术，目前已经为国内部分客户批量供货。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