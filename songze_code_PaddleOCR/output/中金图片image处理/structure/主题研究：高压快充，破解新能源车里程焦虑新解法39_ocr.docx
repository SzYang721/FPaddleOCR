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6578353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97, 27, 1127, 1509]_0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578353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 w:eastAsia="宋体"/>
      <w:sz w:val="13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