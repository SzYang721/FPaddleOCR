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696484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2, 54, 2249, 3020]_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96484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