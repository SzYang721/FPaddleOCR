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图表9：硅碳、硅氧技术路线对比 </w:t>
      </w:r>
    </w:p>
    <w:p>
      <w:pPr>
        <w:sectPr>
          <w:type w:val="continuous"/>
          <w:pgSz w:w="12240" w:h="15840"/>
          <w:pgMar w:top="1440" w:right="1800" w:bottom="1440" w:left="1800" w:header="720" w:footer="720" w:gutter="0"/>
          <w:cols w:space="720" w:num="2"/>
          <w:docGrid w:linePitch="360"/>
        </w:sectPr>
      </w:pPr>
    </w:p>
    <w:tbl>
      <w:tblPr>
        <w:tblStyle w:val="TableGrid"/>
        <w:tblW w:type="auto" w:w="0"/>
        <w:tblLook w:firstColumn="1" w:firstRow="1" w:lastColumn="0" w:lastRow="0" w:noHBand="0" w:noVBand="1" w:val="04A0"/>
      </w:tblPr>
      <w:tblGrid>
        <w:gridCol w:w="2880"/>
        <w:gridCol w:w="2880"/>
        <w:gridCol w:w="2880"/>
      </w:tblGrid>
      <w:tr>
        <w:tc>
          <w:tcPr>
            <w:tcW w:type="dxa" w:w="5760"/>
            <w:gridSpan w:val="2"/>
          </w:tcPr>
          <w:p>
            <w:r>
              <w:t>种类 优点</w:t>
            </w:r>
          </w:p>
        </w:tc>
        <w:tc>
          <w:tcPr>
            <w:tcW w:type="dxa" w:w="2880"/>
          </w:tcPr>
          <w:p>
            <w:r>
              <w:t>缺点</w:t>
            </w:r>
          </w:p>
        </w:tc>
      </w:tr>
      <w:tr>
        <w:tc>
          <w:tcPr>
            <w:tcW w:type="dxa" w:w="2880"/>
            <w:vMerge w:val="restart"/>
          </w:tcPr>
          <w:p>
            <w:r>
              <w:t>硅碳</w:t>
            </w:r>
          </w:p>
        </w:tc>
        <w:tc>
          <w:tcPr>
            <w:tcW w:type="dxa" w:w="2880"/>
          </w:tcPr>
          <w:p>
            <w:r>
              <w:t>克容量高</w:t>
            </w:r>
          </w:p>
        </w:tc>
        <w:tc>
          <w:tcPr>
            <w:tcW w:type="dxa" w:w="2880"/>
          </w:tcPr>
          <w:p>
            <w:r>
              <w:t>大批量生产性能优异的产品难度大</w:t>
            </w:r>
          </w:p>
        </w:tc>
      </w:tr>
      <w:tr>
        <w:tc>
          <w:tcPr>
            <w:tcW w:type="dxa" w:w="2880"/>
            <w:vMerge/>
          </w:tcPr>
          <w:p/>
        </w:tc>
        <w:tc>
          <w:tcPr>
            <w:tcW w:type="dxa" w:w="2880"/>
          </w:tcPr>
          <w:p>
            <w:r>
              <w:t>首次充放电效率高</w:t>
            </w:r>
          </w:p>
        </w:tc>
        <w:tc>
          <w:tcPr>
            <w:tcW w:type="dxa" w:w="2880"/>
          </w:tcPr>
          <w:p>
            <w:r>
              <w:t>循环性能和库伦效率有待提高</w:t>
            </w:r>
          </w:p>
        </w:tc>
      </w:tr>
      <w:tr>
        <w:tc>
          <w:tcPr>
            <w:tcW w:type="dxa" w:w="2880"/>
            <w:vMerge/>
          </w:tcPr>
          <w:p/>
        </w:tc>
        <w:tc>
          <w:tcPr>
            <w:tcW w:type="dxa" w:w="2880"/>
          </w:tcPr>
          <w:p>
            <w:r>
              <w:t>工艺相对成熟</w:t>
            </w:r>
          </w:p>
        </w:tc>
        <w:tc>
          <w:tcPr>
            <w:tcW w:type="dxa" w:w="2880"/>
          </w:tcPr>
          <w:p>
            <w:r>
              <w:t>电极膨胀率高</w:t>
            </w:r>
          </w:p>
        </w:tc>
      </w:tr>
      <w:tr>
        <w:tc>
          <w:tcPr>
            <w:tcW w:type="dxa" w:w="2880"/>
            <w:vMerge w:val="restart"/>
          </w:tcPr>
          <w:p>
            <w:r>
              <w:t>硅氧</w:t>
            </w:r>
          </w:p>
        </w:tc>
        <w:tc>
          <w:tcPr>
            <w:tcW w:type="dxa" w:w="2880"/>
          </w:tcPr>
          <w:p>
            <w:r>
              <w:t>可逆容量高，达1700-1800mAh/g，接近理论容量</w:t>
            </w:r>
          </w:p>
        </w:tc>
        <w:tc>
          <w:tcPr>
            <w:tcW w:type="dxa" w:w="2880"/>
          </w:tcPr>
          <w:p>
            <w:r>
              <w:t>首次库伦效率低 （71.4%)</w:t>
            </w:r>
          </w:p>
        </w:tc>
      </w:tr>
      <w:tr>
        <w:tc>
          <w:tcPr>
            <w:tcW w:type="dxa" w:w="2880"/>
            <w:vMerge/>
          </w:tcPr>
          <w:p/>
        </w:tc>
        <w:tc>
          <w:tcPr>
            <w:tcW w:type="dxa" w:w="2880"/>
          </w:tcPr>
          <w:p>
            <w:r>
              <w:t>循环性能和倍率性能相对好</w:t>
            </w:r>
          </w:p>
        </w:tc>
        <w:tc>
          <w:tcPr>
            <w:tcW w:type="dxa" w:w="2880"/>
          </w:tcPr>
          <w:p>
            <w:r>
              <w:t>需要预锂化处理</w:t>
            </w:r>
          </w:p>
        </w:tc>
      </w:tr>
    </w:tbl>
    <w:p>
      <w:pPr>
        <w:ind w:firstLine="360"/>
      </w:pPr>
      <w:r>
        <w:rPr>
          <w:sz w:val="20"/>
        </w:rPr>
        <w:t xml:space="preserve">硅基负极目前存在体积膨胀、首效差、导电性差等问题，限制其大规模应用。1）充电过程中 </w:t>
      </w:r>
      <w:r>
        <w:rPr>
          <w:sz w:val="20"/>
        </w:rPr>
        <w:t xml:space="preserve">硅体积膨胀高达200-320%，产生应力破坏电极结构，导致循环差。2）首效低，锂离子电池 </w:t>
      </w:r>
      <w:r>
        <w:rPr>
          <w:sz w:val="20"/>
        </w:rPr>
        <w:t xml:space="preserve">充电过程中，有机电解液会在负极表面分解，形成 SEI（固体电解质相界面）膜，不可逆地消 </w:t>
      </w:r>
      <w:r>
        <w:rPr>
          <w:sz w:val="20"/>
        </w:rPr>
        <w:t xml:space="preserve">耗电池中来自正极的锂离子，降低了锂离子电池容量和能量密度，硅材料的首次充电不可逆循 </w:t>
      </w:r>
      <w:r>
        <w:rPr>
          <w:sz w:val="20"/>
        </w:rPr>
        <w:t xml:space="preserve">环损耗最高达到30%（石墨为5-10%）。3）导电性差，硅是半导体，存在较低的电导率（101 </w:t>
      </w:r>
      <w:r>
        <w:rPr>
          <w:sz w:val="20"/>
        </w:rPr>
        <w:t xml:space="preserve">5-10-3S·cm-1)；且在脱嵌锂过程中随着较大的体积膨胀收缩，颗粒之间接触变差，内阻增 </w:t>
      </w:r>
      <w:r>
        <w:rPr>
          <w:sz w:val="20"/>
        </w:rPr>
        <w:t xml:space="preserve">大。因此硅基负极的应用会拉动粘结剂、导电剂等材料的需求提升。 </w:t>
      </w:r>
    </w:p>
    <w:p>
      <w:pPr>
        <w:jc w:val="center"/>
      </w:pPr>
      <w:r>
        <w:drawing>
          <wp:inline xmlns:a="http://schemas.openxmlformats.org/drawingml/2006/main" xmlns:pic="http://schemas.openxmlformats.org/drawingml/2006/picture">
            <wp:extent cx="4572000" cy="1989639"/>
            <wp:docPr id="1" name="Picture 1"/>
            <wp:cNvGraphicFramePr>
              <a:graphicFrameLocks noChangeAspect="1"/>
            </wp:cNvGraphicFramePr>
            <a:graphic>
              <a:graphicData uri="http://schemas.openxmlformats.org/drawingml/2006/picture">
                <pic:pic>
                  <pic:nvPicPr>
                    <pic:cNvPr id="0" name="[479, 1466, 2014, 2134]_0.jpg"/>
                    <pic:cNvPicPr/>
                  </pic:nvPicPr>
                  <pic:blipFill>
                    <a:blip r:embed="rId9"/>
                    <a:stretch>
                      <a:fillRect/>
                    </a:stretch>
                  </pic:blipFill>
                  <pic:spPr>
                    <a:xfrm>
                      <a:off x="0" y="0"/>
                      <a:ext cx="4572000" cy="1989639"/>
                    </a:xfrm>
                    <a:prstGeom prst="rect"/>
                  </pic:spPr>
                </pic:pic>
              </a:graphicData>
            </a:graphic>
          </wp:inline>
        </w:drawing>
      </w:r>
    </w:p>
    <w:p>
      <w:pPr>
        <w:sectPr>
          <w:type w:val="continuous"/>
          <w:pgSz w:w="12240" w:h="15840"/>
          <w:pgMar w:top="1440" w:right="1800" w:bottom="1440" w:left="1800" w:header="720" w:footer="720" w:gutter="0"/>
          <w:cols w:space="720" w:num="1"/>
          <w:docGrid w:linePitch="360"/>
        </w:sectPr>
      </w:pPr>
    </w:p>
    <w:p>
      <w:pPr>
        <w:ind w:firstLine="360"/>
      </w:pPr>
      <w:r>
        <w:rPr>
          <w:sz w:val="20"/>
        </w:rPr>
        <w:t xml:space="preserve">注：硅的三种失效机理：a）颗粒破碎；b）电极坍塌；c）SEI膜破坏-重组 </w:t>
      </w:r>
      <w:r>
        <w:rPr>
          <w:sz w:val="20"/>
        </w:rPr>
        <w:t xml:space="preserve">资料来源：Wu Hui《Designing nanostructured Si anodes for high energy ithium ion batteries》（2015)， 中金公司研究部 </w:t>
      </w:r>
    </w:p>
    <w:p>
      <w:pPr>
        <w:ind w:firstLine="360"/>
      </w:pPr>
      <w:r>
        <w:rPr>
          <w:sz w:val="20"/>
        </w:rPr>
        <w:t xml:space="preserve">沥青包覆能够提高石墨材料电导率、改善电池循环稳定性。1）沥青包覆能够有效抑制SEI膜 </w:t>
      </w:r>
      <w:r>
        <w:rPr>
          <w:sz w:val="20"/>
        </w:rPr>
        <w:t xml:space="preserve">的生成，防止溶剂共插入导致容量下降；2）表面包覆材料能对石墨的体积膨胀起制约和缓冲 </w:t>
      </w:r>
      <w:r>
        <w:rPr>
          <w:sz w:val="20"/>
        </w:rPr>
        <w:t xml:space="preserve">作用，增加循环的稳定性；3）沥青高温裂解炭化后变成的小颗粒能紧密堆积在石墨负极大颗 </w:t>
      </w:r>
      <w:r>
        <w:rPr>
          <w:sz w:val="20"/>
        </w:rPr>
        <w:t xml:space="preserve">粒缝隙间，提高材料振实密度。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快充趋势下碳包覆材料需求提升，行业壁垒在于生产工艺know-how。1）当石墨负极和硅基 </w:t>
      </w:r>
      <w:r>
        <w:rPr>
          <w:sz w:val="20"/>
        </w:rPr>
        <w:t xml:space="preserve">负极中沥青包覆材料的添加比例分别为8-10%、12-16%左右，随着快充成为市场主流趋势和 </w:t>
      </w:r>
      <w:r>
        <w:rPr>
          <w:sz w:val="20"/>
        </w:rPr>
        <w:t xml:space="preserve">硅基负极渗透率提升，我们认为碳包覆材料的添加比例有望进一步提升。2）沥青包覆材料经 </w:t>
      </w:r>
      <w:r>
        <w:rPr>
          <w:sz w:val="20"/>
        </w:rPr>
        <w:t xml:space="preserve">过焦油的蒸馏、聚合、空气氧化、二次蒸馏和二次聚合生产，按软化点和结焦值等关键指标可 </w:t>
      </w:r>
      <w:r>
        <w:rPr>
          <w:sz w:val="20"/>
        </w:rPr>
        <w:t xml:space="preserve">划分为高温、中温、低温负极包覆材料，其中高温负极包覆材料效果最好，过滤、气体交融等 </w:t>
      </w:r>
      <w:r>
        <w:rPr>
          <w:sz w:val="20"/>
        </w:rPr>
        <w:t xml:space="preserve">技术壁垒高，我们认为具备和新工艺环节技术积累的头部厂商有望增强核心竞争力。 </w:t>
      </w:r>
    </w:p>
    <w:sectPr w:rsidR="00FC693F" w:rsidRPr="0006063C" w:rsidSect="00034616">
      <w:type w:val="continuous"/>
      <w:pgSz w:w="12240" w:h="15840"/>
      <w:pgMar w:top="1440" w:right="1800" w:bottom="1440" w:left="1800"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