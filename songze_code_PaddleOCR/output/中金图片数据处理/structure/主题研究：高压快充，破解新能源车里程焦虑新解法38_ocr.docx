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7136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83, 232, 2281, 3507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36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