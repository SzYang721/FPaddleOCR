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9316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6, 106, 2177, 350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316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