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928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616, 420, 1924, 121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2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资料来源: Akhtar Hussain 《Stationary Energy Storage System for Fast EV Charging Stations: Optimality Analysis and Results </w:t>
      </w:r>
      <w:r>
        <w:rPr>
          <w:sz w:val="20"/>
        </w:rPr>
        <w:t xml:space="preserve">Validation》（2020），中金公司研究部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61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604, 1456, 2249, 2552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61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