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75454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64, 145, 1125, 1731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4546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