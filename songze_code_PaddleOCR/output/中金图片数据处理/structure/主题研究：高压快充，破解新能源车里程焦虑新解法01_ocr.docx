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629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08, 217, 1124, 1616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