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CICC </w:t>
      </w:r>
      <w:r>
        <w:rPr>
          <w:sz w:val="20"/>
        </w:rPr>
        <w:t xml:space="preserve">中金公司 </w:t>
      </w:r>
    </w:p>
    <w:p>
      <w:pPr>
        <w:pStyle w:val="Heading1"/>
      </w:pPr>
      <w:r>
        <w:t>宁德时代</w:t>
      </w:r>
    </w:p>
    <w:p>
      <w:pPr>
        <w:ind w:firstLine="360"/>
      </w:pPr>
      <w:r>
        <w:rPr>
          <w:sz w:val="20"/>
        </w:rPr>
        <w:t xml:space="preserve">证券研究报告2024.07.29 </w:t>
      </w:r>
    </w:p>
    <w:p>
      <w:pPr>
        <w:ind w:firstLine="360"/>
      </w:pPr>
      <w:r>
        <w:rPr>
          <w:sz w:val="20"/>
        </w:rPr>
        <w:t xml:space="preserve">公司研报 </w:t>
      </w:r>
    </w:p>
    <w:p>
      <w:pPr>
        <w:sectPr>
          <w:type w:val="continuous"/>
          <w:pgSz w:w="12240" w:h="15840"/>
          <w:pgMar w:top="1440" w:right="1800" w:bottom="1440" w:left="1800" w:header="720" w:footer="720" w:gutter="0"/>
          <w:cols w:space="720" w:num="2"/>
          <w:docGrid w:linePitch="360"/>
        </w:sectPr>
      </w:pPr>
    </w:p>
    <w:p>
      <w:pPr>
        <w:pStyle w:val="Heading1"/>
      </w:pPr>
      <w:r>
        <w:t>1H24业绩符合预期，</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●维持跑赢行业 </w:t>
      </w:r>
    </w:p>
    <w:p>
      <w:pPr>
        <w:jc w:val="center"/>
      </w:pPr>
      <w:r>
        <w:drawing>
          <wp:inline xmlns:a="http://schemas.openxmlformats.org/drawingml/2006/main" xmlns:pic="http://schemas.openxmlformats.org/drawingml/2006/picture">
            <wp:extent cx="1828800" cy="827773"/>
            <wp:docPr id="1" name="Picture 1"/>
            <wp:cNvGraphicFramePr>
              <a:graphicFrameLocks noChangeAspect="1"/>
            </wp:cNvGraphicFramePr>
            <a:graphic>
              <a:graphicData uri="http://schemas.openxmlformats.org/drawingml/2006/picture">
                <pic:pic>
                  <pic:nvPicPr>
                    <pic:cNvPr id="0" name="[531, 334, 721, 420]_0.jpg"/>
                    <pic:cNvPicPr/>
                  </pic:nvPicPr>
                  <pic:blipFill>
                    <a:blip r:embed="rId9"/>
                    <a:stretch>
                      <a:fillRect/>
                    </a:stretch>
                  </pic:blipFill>
                  <pic:spPr>
                    <a:xfrm>
                      <a:off x="0" y="0"/>
                      <a:ext cx="1828800" cy="827773"/>
                    </a:xfrm>
                    <a:prstGeom prst="rect"/>
                  </pic:spPr>
                </pic:pic>
              </a:graphicData>
            </a:graphic>
          </wp:inline>
        </w:drawing>
      </w:r>
    </w:p>
    <w:p>
      <w:pPr>
        <w:ind w:firstLine="360"/>
      </w:pPr>
      <w:r>
        <w:rPr>
          <w:sz w:val="20"/>
        </w:rPr>
        <w:t xml:space="preserve">刘烁分析员 </w:t>
      </w:r>
      <w:r>
        <w:rPr>
          <w:sz w:val="20"/>
        </w:rPr>
        <w:t xml:space="preserve">电力设备新能源 </w:t>
      </w:r>
      <w:r>
        <w:rPr>
          <w:sz w:val="20"/>
        </w:rPr>
        <w:t xml:space="preserve">SAC 执证编号：S0080521040001 </w:t>
      </w:r>
      <w:r>
        <w:rPr>
          <w:sz w:val="20"/>
        </w:rPr>
        <w:t xml:space="preserve">shuo5.liu@cicc.com.cn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业绩回顾 </w:t>
      </w:r>
    </w:p>
    <w:p>
      <w:pPr>
        <w:sectPr>
          <w:type w:val="continuous"/>
          <w:pgSz w:w="12240" w:h="15840"/>
          <w:pgMar w:top="1440" w:right="1800" w:bottom="1440" w:left="1800" w:header="720" w:footer="720" w:gutter="0"/>
          <w:cols w:space="720" w:num="1"/>
          <w:docGrid w:linePitch="360"/>
        </w:sectPr>
      </w:pPr>
    </w:p>
    <w:p>
      <w:pPr>
        <w:jc w:val="center"/>
      </w:pPr>
      <w:r>
        <w:drawing>
          <wp:inline xmlns:a="http://schemas.openxmlformats.org/drawingml/2006/main" xmlns:pic="http://schemas.openxmlformats.org/drawingml/2006/picture">
            <wp:extent cx="1828800" cy="2278337"/>
            <wp:docPr id="2" name="Picture 2"/>
            <wp:cNvGraphicFramePr>
              <a:graphicFrameLocks noChangeAspect="1"/>
            </wp:cNvGraphicFramePr>
            <a:graphic>
              <a:graphicData uri="http://schemas.openxmlformats.org/drawingml/2006/picture">
                <pic:pic>
                  <pic:nvPicPr>
                    <pic:cNvPr id="0" name="[84, 507, 442, 953]_0.jpg"/>
                    <pic:cNvPicPr/>
                  </pic:nvPicPr>
                  <pic:blipFill>
                    <a:blip r:embed="rId10"/>
                    <a:stretch>
                      <a:fillRect/>
                    </a:stretch>
                  </pic:blipFill>
                  <pic:spPr>
                    <a:xfrm>
                      <a:off x="0" y="0"/>
                      <a:ext cx="1828800" cy="2278337"/>
                    </a:xfrm>
                    <a:prstGeom prst="rect"/>
                  </pic:spPr>
                </pic:pic>
              </a:graphicData>
            </a:graphic>
          </wp:inline>
        </w:drawing>
      </w:r>
    </w:p>
    <w:p>
      <w:pPr>
        <w:ind w:firstLine="360"/>
      </w:pPr>
      <w:r>
        <w:rPr>
          <w:sz w:val="20"/>
        </w:rPr>
        <w:t xml:space="preserve">1H24业绩符合市场预期 </w:t>
      </w:r>
      <w:r>
        <w:rPr>
          <w:sz w:val="20"/>
        </w:rPr>
        <w:t xml:space="preserve">公司1H24实现营收1667.6亿元、同降11.9%，归母净利润228.6亿元、 </w:t>
      </w:r>
      <w:r>
        <w:rPr>
          <w:sz w:val="20"/>
        </w:rPr>
        <w:t xml:space="preserve">同增10.4%，扣非净利润200.5亿元、同增14.3%；其中2Q24收入870 </w:t>
      </w:r>
      <w:r>
        <w:rPr>
          <w:sz w:val="20"/>
        </w:rPr>
        <w:t xml:space="preserve">亿元，同降13.2%、环增9.1%，归母净利润123.6亿元，同增13.4%、环 </w:t>
      </w:r>
      <w:r>
        <w:rPr>
          <w:sz w:val="20"/>
        </w:rPr>
        <w:t xml:space="preserve">增17.6%；扣非净利润108.1亿元，同增10.8%、环增16.8%；公司1H24 </w:t>
      </w:r>
      <w:r>
        <w:rPr>
          <w:sz w:val="20"/>
        </w:rPr>
        <w:t xml:space="preserve">业绩符合市场预期。 </w:t>
      </w:r>
    </w:p>
    <w:p>
      <w:pPr>
        <w:sectPr>
          <w:type w:val="continuous"/>
          <w:pgSz w:w="12240" w:h="15840"/>
          <w:pgMar w:top="1440" w:right="1800" w:bottom="1440" w:left="1800" w:header="720" w:footer="720" w:gutter="0"/>
          <w:cols w:space="720" w:num="2"/>
          <w:docGrid w:linePitch="360"/>
        </w:sectPr>
      </w:pPr>
    </w:p>
    <w:p>
      <w:pPr>
        <w:pStyle w:val="Heading1"/>
      </w:pPr>
      <w:r>
        <w:t>发展趋势</w:t>
      </w:r>
    </w:p>
    <w:p>
      <w:pPr>
        <w:sectPr>
          <w:type w:val="continuous"/>
          <w:pgSz w:w="12240" w:h="15840"/>
          <w:pgMar w:top="1440" w:right="1800" w:bottom="1440" w:left="1800" w:header="720" w:footer="720" w:gutter="0"/>
          <w:cols w:space="720" w:num="1"/>
          <w:docGrid w:linePitch="360"/>
        </w:sectPr>
      </w:pP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营业收入</w:t>
            </w:r>
          </w:p>
        </w:tc>
        <w:tc>
          <w:tcPr>
            <w:tcW w:type="dxa" w:w="2160"/>
          </w:tcPr>
          <w:p>
            <w:r>
              <w:t>328,594</w:t>
            </w:r>
          </w:p>
        </w:tc>
        <w:tc>
          <w:tcPr>
            <w:tcW w:type="dxa" w:w="2160"/>
          </w:tcPr>
          <w:p>
            <w:r>
              <w:t>400,917</w:t>
            </w:r>
          </w:p>
        </w:tc>
        <w:tc>
          <w:tcPr>
            <w:tcW w:type="dxa" w:w="2160"/>
          </w:tcPr>
          <w:p>
            <w:r>
              <w:t>390,725 469.857</w:t>
            </w:r>
          </w:p>
        </w:tc>
      </w:tr>
      <w:tr>
        <w:tc>
          <w:tcPr>
            <w:tcW w:type="dxa" w:w="2160"/>
          </w:tcPr>
          <w:p>
            <w:r>
              <w:t>增速</w:t>
            </w:r>
          </w:p>
        </w:tc>
        <w:tc>
          <w:tcPr>
            <w:tcW w:type="dxa" w:w="2160"/>
          </w:tcPr>
          <w:p>
            <w:r>
              <w:t>152.1% 22.0%</w:t>
            </w:r>
          </w:p>
        </w:tc>
        <w:tc>
          <w:tcPr>
            <w:tcW w:type="dxa" w:w="2160"/>
          </w:tcPr>
          <w:p>
            <w:r>
              <w:t>-2.5%</w:t>
            </w:r>
          </w:p>
        </w:tc>
        <w:tc>
          <w:tcPr>
            <w:tcW w:type="dxa" w:w="2160"/>
          </w:tcPr>
          <w:p>
            <w:r>
              <w:t>20.3%</w:t>
            </w:r>
          </w:p>
        </w:tc>
      </w:tr>
      <w:tr>
        <w:tc>
          <w:tcPr>
            <w:tcW w:type="dxa" w:w="2160"/>
          </w:tcPr>
          <w:p>
            <w:r>
              <w:t>归属母公司净利润</w:t>
            </w:r>
          </w:p>
        </w:tc>
        <w:tc>
          <w:tcPr>
            <w:tcW w:type="dxa" w:w="2160"/>
          </w:tcPr>
          <w:p>
            <w:r>
              <w:t>30.729 44,121</w:t>
            </w:r>
          </w:p>
        </w:tc>
        <w:tc>
          <w:tcPr>
            <w:tcW w:type="dxa" w:w="2160"/>
          </w:tcPr>
          <w:p>
            <w:r>
              <w:t>51,371</w:t>
            </w:r>
          </w:p>
        </w:tc>
        <w:tc>
          <w:tcPr>
            <w:tcW w:type="dxa" w:w="2160"/>
          </w:tcPr>
          <w:p>
            <w:r>
              <w:t>64,179</w:t>
            </w:r>
          </w:p>
        </w:tc>
      </w:tr>
      <w:tr>
        <w:tc>
          <w:tcPr>
            <w:tcW w:type="dxa" w:w="2160"/>
          </w:tcPr>
          <w:p>
            <w:r>
              <w:t>增速</w:t>
            </w:r>
          </w:p>
        </w:tc>
        <w:tc>
          <w:tcPr>
            <w:tcW w:type="dxa" w:w="2160"/>
          </w:tcPr>
          <w:p>
            <w:r>
              <w:t>92.9%</w:t>
            </w:r>
          </w:p>
        </w:tc>
        <w:tc>
          <w:tcPr>
            <w:tcW w:type="dxa" w:w="2160"/>
          </w:tcPr>
          <w:p>
            <w:r>
              <w:t>43.6% 16.4%</w:t>
            </w:r>
          </w:p>
        </w:tc>
        <w:tc>
          <w:tcPr>
            <w:tcW w:type="dxa" w:w="2160"/>
          </w:tcPr>
          <w:p>
            <w:r>
              <w:t>24.9%</w:t>
            </w:r>
          </w:p>
        </w:tc>
      </w:tr>
      <w:tr>
        <w:tc>
          <w:tcPr>
            <w:tcW w:type="dxa" w:w="2160"/>
          </w:tcPr>
          <w:p>
            <w:r>
              <w:t>扣非后净利润</w:t>
            </w:r>
          </w:p>
        </w:tc>
        <w:tc>
          <w:tcPr>
            <w:tcW w:type="dxa" w:w="2160"/>
          </w:tcPr>
          <w:p>
            <w:r>
              <w:t>28,213</w:t>
            </w:r>
          </w:p>
        </w:tc>
        <w:tc>
          <w:tcPr>
            <w:tcW w:type="dxa" w:w="2160"/>
          </w:tcPr>
          <w:p>
            <w:r>
              <w:t>40,092 45,422</w:t>
            </w:r>
          </w:p>
        </w:tc>
        <w:tc>
          <w:tcPr>
            <w:tcW w:type="dxa" w:w="2160"/>
          </w:tcPr>
          <w:p>
            <w:r>
              <w:t xml:space="preserve"> </w:t>
            </w:r>
          </w:p>
        </w:tc>
      </w:tr>
      <w:tr>
        <w:tc>
          <w:tcPr>
            <w:tcW w:type="dxa" w:w="2160"/>
          </w:tcPr>
          <w:p>
            <w:r>
              <w:t>增速</w:t>
            </w:r>
          </w:p>
        </w:tc>
        <w:tc>
          <w:tcPr>
            <w:tcW w:type="dxa" w:w="2160"/>
          </w:tcPr>
          <w:p>
            <w:r>
              <w:t xml:space="preserve"> </w:t>
            </w:r>
          </w:p>
        </w:tc>
        <w:tc>
          <w:tcPr>
            <w:tcW w:type="dxa" w:w="2160"/>
          </w:tcPr>
          <w:p>
            <w:r>
              <w:t>13.3%</w:t>
            </w:r>
          </w:p>
        </w:tc>
        <w:tc>
          <w:tcPr>
            <w:tcW w:type="dxa" w:w="2160"/>
          </w:tcPr>
          <w:p>
            <w:r>
              <w:t>58,465</w:t>
            </w:r>
          </w:p>
        </w:tc>
      </w:tr>
      <w:tr>
        <w:tc>
          <w:tcPr>
            <w:tcW w:type="dxa" w:w="2160"/>
          </w:tcPr>
          <w:p>
            <w:r>
              <w:t>每股净利润</w:t>
            </w:r>
          </w:p>
        </w:tc>
        <w:tc>
          <w:tcPr>
            <w:tcW w:type="dxa" w:w="2160"/>
          </w:tcPr>
          <w:p>
            <w:r>
              <w:t>109.9% 6.99</w:t>
            </w:r>
          </w:p>
        </w:tc>
        <w:tc>
          <w:tcPr>
            <w:tcW w:type="dxa" w:w="2160"/>
          </w:tcPr>
          <w:p>
            <w:r>
              <w:t>42.1% 10.03 11.68</w:t>
            </w:r>
          </w:p>
        </w:tc>
        <w:tc>
          <w:tcPr>
            <w:tcW w:type="dxa" w:w="2160"/>
          </w:tcPr>
          <w:p>
            <w:r>
              <w:t>28.7%</w:t>
            </w:r>
          </w:p>
        </w:tc>
      </w:tr>
      <w:tr>
        <w:tc>
          <w:tcPr>
            <w:tcW w:type="dxa" w:w="2160"/>
          </w:tcPr>
          <w:p>
            <w:r>
              <w:t>每股净资产</w:t>
            </w:r>
          </w:p>
        </w:tc>
        <w:tc>
          <w:tcPr>
            <w:tcW w:type="dxa" w:w="2160"/>
          </w:tcPr>
          <w:p>
            <w:r>
              <w:t>37.39</w:t>
            </w:r>
          </w:p>
        </w:tc>
        <w:tc>
          <w:tcPr>
            <w:tcW w:type="dxa" w:w="2160"/>
          </w:tcPr>
          <w:p>
            <w:r>
              <w:t>44.95 51.61</w:t>
            </w:r>
          </w:p>
        </w:tc>
        <w:tc>
          <w:tcPr>
            <w:tcW w:type="dxa" w:w="2160"/>
          </w:tcPr>
          <w:p>
            <w:r>
              <w:t>14.59</w:t>
            </w:r>
          </w:p>
        </w:tc>
      </w:tr>
      <w:tr>
        <w:tc>
          <w:tcPr>
            <w:tcW w:type="dxa" w:w="2160"/>
          </w:tcPr>
          <w:p>
            <w:r>
              <w:t>每股股利</w:t>
            </w:r>
          </w:p>
        </w:tc>
        <w:tc>
          <w:tcPr>
            <w:tcW w:type="dxa" w:w="2160"/>
          </w:tcPr>
          <w:p>
            <w:r>
              <w:t>3.17</w:t>
            </w:r>
          </w:p>
        </w:tc>
        <w:tc>
          <w:tcPr>
            <w:tcW w:type="dxa" w:w="2160"/>
          </w:tcPr>
          <w:p>
            <w:r>
              <w:t>5.01 5.84</w:t>
            </w:r>
          </w:p>
        </w:tc>
        <w:tc>
          <w:tcPr>
            <w:tcW w:type="dxa" w:w="2160"/>
          </w:tcPr>
          <w:p>
            <w:r>
              <w:t>60.36</w:t>
            </w:r>
          </w:p>
        </w:tc>
      </w:tr>
      <w:tr>
        <w:tc>
          <w:tcPr>
            <w:tcW w:type="dxa" w:w="2160"/>
          </w:tcPr>
          <w:p>
            <w:r>
              <w:t xml:space="preserve"> </w:t>
            </w:r>
          </w:p>
        </w:tc>
        <w:tc>
          <w:tcPr>
            <w:tcW w:type="dxa" w:w="2160"/>
          </w:tcPr>
          <w:p>
            <w:r>
              <w:t xml:space="preserve"> </w:t>
            </w:r>
          </w:p>
        </w:tc>
        <w:tc>
          <w:tcPr>
            <w:tcW w:type="dxa" w:w="2160"/>
          </w:tcPr>
          <w:p>
            <w:r>
              <w:t>21.10 17.75</w:t>
            </w:r>
          </w:p>
        </w:tc>
        <w:tc>
          <w:tcPr>
            <w:tcW w:type="dxa" w:w="2160"/>
          </w:tcPr>
          <w:p>
            <w:r>
              <w:t>7.00</w:t>
            </w:r>
          </w:p>
        </w:tc>
      </w:tr>
      <w:tr>
        <w:tc>
          <w:tcPr>
            <w:tcW w:type="dxa" w:w="2160"/>
          </w:tcPr>
          <w:p>
            <w:r>
              <w:t>每股经营现金流</w:t>
            </w:r>
          </w:p>
        </w:tc>
        <w:tc>
          <w:tcPr>
            <w:tcW w:type="dxa" w:w="2160"/>
          </w:tcPr>
          <w:p>
            <w:r>
              <w:t>13.91</w:t>
            </w:r>
          </w:p>
        </w:tc>
        <w:tc>
          <w:tcPr>
            <w:tcW w:type="dxa" w:w="2160"/>
          </w:tcPr>
          <w:p>
            <w:r>
              <w:t xml:space="preserve"> </w:t>
            </w:r>
          </w:p>
        </w:tc>
        <w:tc>
          <w:tcPr>
            <w:tcW w:type="dxa" w:w="2160"/>
          </w:tcPr>
          <w:p>
            <w:r>
              <w:t>25.91</w:t>
            </w:r>
          </w:p>
        </w:tc>
      </w:tr>
      <w:tr>
        <w:tc>
          <w:tcPr>
            <w:tcW w:type="dxa" w:w="2160"/>
          </w:tcPr>
          <w:p>
            <w:r>
              <w:t>市盈率</w:t>
            </w:r>
          </w:p>
        </w:tc>
        <w:tc>
          <w:tcPr>
            <w:tcW w:type="dxa" w:w="2160"/>
          </w:tcPr>
          <w:p>
            <w:r>
              <w:t>27.1</w:t>
            </w:r>
          </w:p>
        </w:tc>
        <w:tc>
          <w:tcPr>
            <w:tcW w:type="dxa" w:w="2160"/>
          </w:tcPr>
          <w:p>
            <w:r>
              <w:t>18.9 16.2</w:t>
            </w:r>
          </w:p>
        </w:tc>
        <w:tc>
          <w:tcPr>
            <w:tcW w:type="dxa" w:w="2160"/>
          </w:tcPr>
          <w:p>
            <w:r>
              <w:t>13.0</w:t>
            </w:r>
          </w:p>
        </w:tc>
      </w:tr>
      <w:tr>
        <w:tc>
          <w:tcPr>
            <w:tcW w:type="dxa" w:w="2160"/>
          </w:tcPr>
          <w:p>
            <w:r>
              <w:t>市净率</w:t>
            </w:r>
          </w:p>
        </w:tc>
        <w:tc>
          <w:tcPr>
            <w:tcW w:type="dxa" w:w="2160"/>
          </w:tcPr>
          <w:p>
            <w:r>
              <w:t>5.1</w:t>
            </w:r>
          </w:p>
        </w:tc>
        <w:tc>
          <w:tcPr>
            <w:tcW w:type="dxa" w:w="2160"/>
          </w:tcPr>
          <w:p>
            <w:r>
              <w:t>4.2 3.7</w:t>
            </w:r>
          </w:p>
        </w:tc>
        <w:tc>
          <w:tcPr>
            <w:tcW w:type="dxa" w:w="2160"/>
          </w:tcPr>
          <w:p>
            <w:r>
              <w:t>3.1</w:t>
            </w:r>
          </w:p>
        </w:tc>
      </w:tr>
      <w:tr>
        <w:tc>
          <w:tcPr>
            <w:tcW w:type="dxa" w:w="2160"/>
          </w:tcPr>
          <w:p>
            <w:r>
              <w:t>EV/EBITDA</w:t>
            </w:r>
          </w:p>
        </w:tc>
        <w:tc>
          <w:tcPr>
            <w:tcW w:type="dxa" w:w="2160"/>
          </w:tcPr>
          <w:p>
            <w:r>
              <w:t>16.7</w:t>
            </w:r>
          </w:p>
        </w:tc>
        <w:tc>
          <w:tcPr>
            <w:tcW w:type="dxa" w:w="2160"/>
          </w:tcPr>
          <w:p>
            <w:r>
              <w:t>10.5 8.3</w:t>
            </w:r>
          </w:p>
        </w:tc>
        <w:tc>
          <w:tcPr>
            <w:tcW w:type="dxa" w:w="2160"/>
          </w:tcPr>
          <w:p>
            <w:r>
              <w:t>6.7</w:t>
            </w:r>
          </w:p>
        </w:tc>
      </w:tr>
      <w:tr>
        <w:tc>
          <w:tcPr>
            <w:tcW w:type="dxa" w:w="2160"/>
          </w:tcPr>
          <w:p>
            <w:r>
              <w:t>股息收益率</w:t>
            </w:r>
          </w:p>
        </w:tc>
        <w:tc>
          <w:tcPr>
            <w:tcW w:type="dxa" w:w="2160"/>
          </w:tcPr>
          <w:p>
            <w:r>
              <w:t>0.9%</w:t>
            </w:r>
          </w:p>
        </w:tc>
        <w:tc>
          <w:tcPr>
            <w:tcW w:type="dxa" w:w="2160"/>
          </w:tcPr>
          <w:p>
            <w:r>
              <w:t>2.6% 3.1%</w:t>
            </w:r>
          </w:p>
        </w:tc>
        <w:tc>
          <w:tcPr>
            <w:tcW w:type="dxa" w:w="2160"/>
          </w:tcPr>
          <w:p>
            <w:r>
              <w:t>3.7%</w:t>
            </w:r>
          </w:p>
        </w:tc>
      </w:tr>
      <w:tr>
        <w:tc>
          <w:tcPr>
            <w:tcW w:type="dxa" w:w="2160"/>
          </w:tcPr>
          <w:p>
            <w:r>
              <w:t>平均总资产收益率</w:t>
            </w:r>
          </w:p>
        </w:tc>
        <w:tc>
          <w:tcPr>
            <w:tcW w:type="dxa" w:w="2160"/>
          </w:tcPr>
          <w:p>
            <w:r>
              <w:t>6.8%</w:t>
            </w:r>
          </w:p>
        </w:tc>
        <w:tc>
          <w:tcPr>
            <w:tcW w:type="dxa" w:w="2160"/>
          </w:tcPr>
          <w:p>
            <w:r>
              <w:t>6.7% 6.8%</w:t>
            </w:r>
          </w:p>
        </w:tc>
        <w:tc>
          <w:tcPr>
            <w:tcW w:type="dxa" w:w="2160"/>
          </w:tcPr>
          <w:p>
            <w:r>
              <w:t>7.5%</w:t>
            </w:r>
          </w:p>
        </w:tc>
      </w:tr>
      <w:tr>
        <w:tc>
          <w:tcPr>
            <w:tcW w:type="dxa" w:w="2160"/>
          </w:tcPr>
          <w:p>
            <w:r>
              <w:t>平均净资产收益率</w:t>
            </w:r>
          </w:p>
        </w:tc>
        <w:tc>
          <w:tcPr>
            <w:tcW w:type="dxa" w:w="2160"/>
          </w:tcPr>
          <w:p>
            <w:r>
              <w:t>24.7%</w:t>
            </w:r>
          </w:p>
        </w:tc>
        <w:tc>
          <w:tcPr>
            <w:tcW w:type="dxa" w:w="2160"/>
          </w:tcPr>
          <w:p>
            <w:r>
              <w:t>24.4% 24.2%</w:t>
            </w:r>
          </w:p>
        </w:tc>
        <w:tc>
          <w:tcPr>
            <w:tcW w:type="dxa" w:w="2160"/>
          </w:tcPr>
          <w:p>
            <w:r>
              <w:t>26.1%</w:t>
            </w:r>
          </w:p>
        </w:tc>
      </w:tr>
      <w:tr>
        <w:tc>
          <w:tcPr>
            <w:tcW w:type="dxa" w:w="8640"/>
            <w:gridSpan w:val="4"/>
          </w:tcPr>
          <w:p>
            <w:r>
              <w:t>资料来源：Wind，彭 彭博资讯， 公司公告， 中金公司研究部</w:t>
            </w:r>
          </w:p>
        </w:tc>
      </w:tr>
    </w:tbl>
    <w:p>
      <w:pPr>
        <w:ind w:firstLine="360"/>
      </w:pPr>
      <w:r>
        <w:rPr>
          <w:sz w:val="20"/>
        </w:rPr>
        <w:t xml:space="preserve">更多作者及其他信息请见文末披露页 </w:t>
      </w:r>
    </w:p>
    <w:p>
      <w:pPr>
        <w:ind w:firstLine="360"/>
      </w:pPr>
      <w:r>
        <w:rPr>
          <w:sz w:val="20"/>
        </w:rPr>
        <w:t xml:space="preserve">锂电池出货延续较高增速，营收受降价影响增速承压。公司1H24锂电池出 </w:t>
      </w:r>
      <w:r>
        <w:rPr>
          <w:sz w:val="20"/>
        </w:rPr>
        <w:t xml:space="preserve">货约205GWh、同增22%，其中动力/储能出货分别159GWh/46GWh；受 </w:t>
      </w:r>
      <w:r>
        <w:rPr>
          <w:sz w:val="20"/>
        </w:rPr>
        <w:t xml:space="preserve">锂电池降价影响，动力/储能1H24营收分别同降19.2%/同增3.0%，增速 </w:t>
      </w:r>
      <w:r>
        <w:rPr>
          <w:sz w:val="20"/>
        </w:rPr>
        <w:t xml:space="preserve">有所承压。单看2Q24，锂电池出货约110GWh，其中动力约83GWh、环 </w:t>
      </w:r>
      <w:r>
        <w:rPr>
          <w:sz w:val="20"/>
        </w:rPr>
        <w:t xml:space="preserve">增8.8%，储能27GWh、环增43.6%，在碳酸锂价格企稳下、下游储能需 </w:t>
      </w:r>
      <w:r>
        <w:rPr>
          <w:sz w:val="20"/>
        </w:rPr>
        <w:t xml:space="preserve">求快速复苏，叠加亚非拉等新兴市场起量，公司储能出货增长强劲；我们测 </w:t>
      </w:r>
      <w:r>
        <w:rPr>
          <w:sz w:val="20"/>
        </w:rPr>
        <w:t xml:space="preserve">算公司2Q动力电池营收约570-575亿元，ASP0.69元/Wh、环降4.8%， </w:t>
      </w:r>
      <w:r>
        <w:rPr>
          <w:sz w:val="20"/>
        </w:rPr>
        <w:t xml:space="preserve">储能营收约155-160亿元，ASP0.58元/MWh、环降15%+，由于电池降价 </w:t>
      </w:r>
      <w:r>
        <w:rPr>
          <w:sz w:val="20"/>
        </w:rPr>
        <w:t xml:space="preserve">较中上游材料降价有所滞后，公司2Q动力、储能价格仍处下行区间。考虑 </w:t>
      </w:r>
      <w:r>
        <w:rPr>
          <w:sz w:val="20"/>
        </w:rPr>
        <w:t xml:space="preserve">到当前中上游材料价格处于底部区间，我们预计电池价格2H有望企稳。 </w:t>
      </w:r>
      <w:r>
        <w:rPr>
          <w:sz w:val="20"/>
        </w:rPr>
        <w:t xml:space="preserve">锂电池2Q24毛利率环比提升，动力电池单瓦时毛利维持平稳。公司1H24 </w:t>
      </w:r>
      <w:r>
        <w:rPr>
          <w:sz w:val="20"/>
        </w:rPr>
        <w:t xml:space="preserve">动力毛利率26.9%、同比提升6.55ppt；储能毛利率28.87%、同比提升 </w:t>
      </w:r>
      <w:r>
        <w:rPr>
          <w:sz w:val="20"/>
        </w:rPr>
        <w:t xml:space="preserve">7.55ppt；单看2Q24，我们测算动力毛利率约27%+，对应单瓦时毛利 </w:t>
      </w:r>
      <w:r>
        <w:rPr>
          <w:sz w:val="20"/>
        </w:rPr>
        <w:t xml:space="preserve">0.19元、环比持平，主要得益于公司较强的产业链议价能力以及产品结构 </w:t>
      </w:r>
      <w:r>
        <w:rPr>
          <w:sz w:val="20"/>
        </w:rPr>
        <w:t xml:space="preserve">的持续优化，神行和麒麟电池(电池包为主)出货占比达到30-40%；储能毛 </w:t>
      </w:r>
      <w:r>
        <w:rPr>
          <w:sz w:val="20"/>
        </w:rPr>
        <w:t xml:space="preserve">利率约29%+，对应单瓦时毛利0.17元，受降价影响、环比有所下降；我 </w:t>
      </w:r>
      <w:r>
        <w:rPr>
          <w:sz w:val="20"/>
        </w:rPr>
        <w:t xml:space="preserve">们测算锂电池业务合计税后利润约80-85亿元。 </w:t>
      </w:r>
      <w:r>
        <w:rPr>
          <w:sz w:val="20"/>
        </w:rPr>
        <w:t xml:space="preserve">政府补贴、投资收益增厚利润，现金流维持强劲。公司2Q24其他收益 </w:t>
      </w:r>
      <w:r>
        <w:rPr>
          <w:sz w:val="20"/>
        </w:rPr>
        <w:t xml:space="preserve">21.6亿元、其中政府补贴约20.3亿元，投资收益约12.6亿元，增厚利 </w:t>
      </w:r>
      <w:r>
        <w:rPr>
          <w:sz w:val="20"/>
        </w:rPr>
        <w:t xml:space="preserve">润；公司2Q24计提资产减值约14亿元，我们预计主要来自存货减值、约 </w:t>
      </w:r>
      <w:r>
        <w:rPr>
          <w:sz w:val="20"/>
        </w:rPr>
        <w:t xml:space="preserve">8-9亿元。公司2Q24经营现金流163.5亿元，截至2Q末在手现金2550 </w:t>
      </w:r>
      <w:r>
        <w:rPr>
          <w:sz w:val="20"/>
        </w:rPr>
        <w:t xml:space="preserve">亿元，维持强劲。 </w:t>
      </w:r>
      <w:r>
        <w:rPr>
          <w:sz w:val="20"/>
        </w:rPr>
        <w:t xml:space="preserve">盈利预测与估值 </w:t>
      </w:r>
      <w:r>
        <w:rPr>
          <w:sz w:val="20"/>
        </w:rPr>
        <w:t xml:space="preserve">维持公司2024/2025年盈利预测513.7/641.8亿元不变，维持235元目标 </w:t>
      </w:r>
      <w:r>
        <w:rPr>
          <w:sz w:val="20"/>
        </w:rPr>
        <w:t xml:space="preserve">价和跑赢行业评级，当前股价对应2024/2025年16.2x/13.0xP/E，目标价 </w:t>
      </w:r>
      <w:r>
        <w:rPr>
          <w:sz w:val="20"/>
        </w:rPr>
        <w:t xml:space="preserve">对应20.1x/16.1xP/E，有24.1%上行空间。 </w:t>
      </w:r>
      <w:r>
        <w:rPr>
          <w:sz w:val="20"/>
        </w:rPr>
        <w:t xml:space="preserve">风险 </w:t>
      </w:r>
      <w:r>
        <w:rPr>
          <w:sz w:val="20"/>
        </w:rPr>
        <w:t xml:space="preserve">全球新能源车需求不及预期，全球储能需求不及预期，地缘政治风险，市场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财务报表和主要财务比率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财务报表（百万元）</w:t>
            </w:r>
          </w:p>
        </w:tc>
        <w:tc>
          <w:tcPr>
            <w:tcW w:type="dxa" w:w="864"/>
          </w:tcPr>
          <w:p>
            <w:r>
              <w:t>2022A</w:t>
            </w:r>
          </w:p>
        </w:tc>
        <w:tc>
          <w:tcPr>
            <w:tcW w:type="dxa" w:w="864"/>
          </w:tcPr>
          <w:p>
            <w:r>
              <w:t>2023A</w:t>
            </w:r>
          </w:p>
        </w:tc>
        <w:tc>
          <w:tcPr>
            <w:tcW w:type="dxa" w:w="864"/>
          </w:tcPr>
          <w:p>
            <w:r>
              <w:t>2024E</w:t>
            </w:r>
          </w:p>
        </w:tc>
        <w:tc>
          <w:tcPr>
            <w:tcW w:type="dxa" w:w="864"/>
          </w:tcPr>
          <w:p>
            <w:r>
              <w:t>2025E</w:t>
            </w:r>
          </w:p>
        </w:tc>
        <w:tc>
          <w:tcPr>
            <w:tcW w:type="dxa" w:w="864"/>
          </w:tcPr>
          <w:p>
            <w:r>
              <w:t>主要财务比率</w:t>
            </w:r>
          </w:p>
        </w:tc>
        <w:tc>
          <w:tcPr>
            <w:tcW w:type="dxa" w:w="864"/>
          </w:tcPr>
          <w:p>
            <w:r>
              <w:t>2022A</w:t>
            </w:r>
          </w:p>
        </w:tc>
        <w:tc>
          <w:tcPr>
            <w:tcW w:type="dxa" w:w="864"/>
          </w:tcPr>
          <w:p>
            <w:r>
              <w:t>2023A</w:t>
            </w:r>
          </w:p>
        </w:tc>
        <w:tc>
          <w:tcPr>
            <w:tcW w:type="dxa" w:w="864"/>
          </w:tcPr>
          <w:p>
            <w:r>
              <w:t>2024E</w:t>
            </w:r>
          </w:p>
        </w:tc>
        <w:tc>
          <w:tcPr>
            <w:tcW w:type="dxa" w:w="864"/>
          </w:tcPr>
          <w:p>
            <w:r>
              <w:t>2025E</w:t>
            </w:r>
          </w:p>
        </w:tc>
      </w:tr>
      <w:tr>
        <w:tc>
          <w:tcPr>
            <w:tcW w:type="dxa" w:w="864"/>
          </w:tcPr>
          <w:p>
            <w:r>
              <w:t>利润表</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成长能力</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营业收入</w:t>
            </w:r>
          </w:p>
        </w:tc>
        <w:tc>
          <w:tcPr>
            <w:tcW w:type="dxa" w:w="864"/>
          </w:tcPr>
          <w:p>
            <w:r>
              <w:t>328,594</w:t>
            </w:r>
          </w:p>
        </w:tc>
        <w:tc>
          <w:tcPr>
            <w:tcW w:type="dxa" w:w="864"/>
          </w:tcPr>
          <w:p>
            <w:r>
              <w:t>400,917</w:t>
            </w:r>
          </w:p>
        </w:tc>
        <w:tc>
          <w:tcPr>
            <w:tcW w:type="dxa" w:w="864"/>
          </w:tcPr>
          <w:p>
            <w:r>
              <w:t>390,725</w:t>
            </w:r>
          </w:p>
        </w:tc>
        <w:tc>
          <w:tcPr>
            <w:tcW w:type="dxa" w:w="864"/>
          </w:tcPr>
          <w:p>
            <w:r>
              <w:t>469,857</w:t>
            </w:r>
          </w:p>
        </w:tc>
        <w:tc>
          <w:tcPr>
            <w:tcW w:type="dxa" w:w="864"/>
          </w:tcPr>
          <w:p>
            <w:r>
              <w:t>营业收入</w:t>
            </w:r>
          </w:p>
        </w:tc>
        <w:tc>
          <w:tcPr>
            <w:tcW w:type="dxa" w:w="864"/>
          </w:tcPr>
          <w:p>
            <w:r>
              <w:t>152.1%</w:t>
            </w:r>
          </w:p>
        </w:tc>
        <w:tc>
          <w:tcPr>
            <w:tcW w:type="dxa" w:w="864"/>
          </w:tcPr>
          <w:p>
            <w:r>
              <w:t>22.0%</w:t>
            </w:r>
          </w:p>
        </w:tc>
        <w:tc>
          <w:tcPr>
            <w:tcW w:type="dxa" w:w="864"/>
          </w:tcPr>
          <w:p>
            <w:r>
              <w:t>-2.5%</w:t>
            </w:r>
          </w:p>
        </w:tc>
        <w:tc>
          <w:tcPr>
            <w:tcW w:type="dxa" w:w="864"/>
          </w:tcPr>
          <w:p>
            <w:r>
              <w:t>20.3%</w:t>
            </w:r>
          </w:p>
        </w:tc>
      </w:tr>
      <w:tr>
        <w:tc>
          <w:tcPr>
            <w:tcW w:type="dxa" w:w="864"/>
          </w:tcPr>
          <w:p>
            <w:r>
              <w:t>营业成本</w:t>
            </w:r>
          </w:p>
        </w:tc>
        <w:tc>
          <w:tcPr>
            <w:tcW w:type="dxa" w:w="864"/>
          </w:tcPr>
          <w:p>
            <w:r>
              <w:t>262,050</w:t>
            </w:r>
          </w:p>
        </w:tc>
        <w:tc>
          <w:tcPr>
            <w:tcW w:type="dxa" w:w="864"/>
          </w:tcPr>
          <w:p>
            <w:r>
              <w:t>309.070</w:t>
            </w:r>
          </w:p>
        </w:tc>
        <w:tc>
          <w:tcPr>
            <w:tcW w:type="dxa" w:w="864"/>
          </w:tcPr>
          <w:p>
            <w:r>
              <w:t>290,247</w:t>
            </w:r>
          </w:p>
        </w:tc>
        <w:tc>
          <w:tcPr>
            <w:tcW w:type="dxa" w:w="864"/>
          </w:tcPr>
          <w:p>
            <w:r>
              <w:t>348,367</w:t>
            </w:r>
          </w:p>
        </w:tc>
        <w:tc>
          <w:tcPr>
            <w:tcW w:type="dxa" w:w="864"/>
          </w:tcPr>
          <w:p>
            <w:r>
              <w:t>营业利润</w:t>
            </w:r>
          </w:p>
        </w:tc>
        <w:tc>
          <w:tcPr>
            <w:tcW w:type="dxa" w:w="864"/>
          </w:tcPr>
          <w:p>
            <w:r>
              <w:t>85.7%</w:t>
            </w:r>
          </w:p>
        </w:tc>
        <w:tc>
          <w:tcPr>
            <w:tcW w:type="dxa" w:w="864"/>
          </w:tcPr>
          <w:p>
            <w:r>
              <w:t>45.9%</w:t>
            </w:r>
          </w:p>
        </w:tc>
        <w:tc>
          <w:tcPr>
            <w:tcW w:type="dxa" w:w="864"/>
          </w:tcPr>
          <w:p>
            <w:r>
              <w:t>18.9%</w:t>
            </w:r>
          </w:p>
        </w:tc>
        <w:tc>
          <w:tcPr>
            <w:tcW w:type="dxa" w:w="864"/>
          </w:tcPr>
          <w:p>
            <w:r>
              <w:t>24.6%</w:t>
            </w:r>
          </w:p>
        </w:tc>
      </w:tr>
      <w:tr>
        <w:tc>
          <w:tcPr>
            <w:tcW w:type="dxa" w:w="864"/>
          </w:tcPr>
          <w:p>
            <w:r>
              <w:t>税金及附加</w:t>
            </w:r>
          </w:p>
        </w:tc>
        <w:tc>
          <w:tcPr>
            <w:tcW w:type="dxa" w:w="864"/>
          </w:tcPr>
          <w:p>
            <w:r>
              <w:t>907</w:t>
            </w:r>
          </w:p>
        </w:tc>
        <w:tc>
          <w:tcPr>
            <w:tcW w:type="dxa" w:w="864"/>
          </w:tcPr>
          <w:p>
            <w:r>
              <w:t>1,696</w:t>
            </w:r>
          </w:p>
        </w:tc>
        <w:tc>
          <w:tcPr>
            <w:tcW w:type="dxa" w:w="864"/>
          </w:tcPr>
          <w:p>
            <w:r>
              <w:t>1,652</w:t>
            </w:r>
          </w:p>
        </w:tc>
        <w:tc>
          <w:tcPr>
            <w:tcW w:type="dxa" w:w="864"/>
          </w:tcPr>
          <w:p>
            <w:r>
              <w:t>1,987</w:t>
            </w:r>
          </w:p>
        </w:tc>
        <w:tc>
          <w:tcPr>
            <w:tcW w:type="dxa" w:w="864"/>
          </w:tcPr>
          <w:p>
            <w:r>
              <w:t>EBITDA</w:t>
            </w:r>
          </w:p>
        </w:tc>
        <w:tc>
          <w:tcPr>
            <w:tcW w:type="dxa" w:w="864"/>
          </w:tcPr>
          <w:p>
            <w:r>
              <w:t>82.8%</w:t>
            </w:r>
          </w:p>
        </w:tc>
        <w:tc>
          <w:tcPr>
            <w:tcW w:type="dxa" w:w="864"/>
          </w:tcPr>
          <w:p>
            <w:r>
              <w:t>50.4%</w:t>
            </w:r>
          </w:p>
        </w:tc>
        <w:tc>
          <w:tcPr>
            <w:tcW w:type="dxa" w:w="864"/>
          </w:tcPr>
          <w:p>
            <w:r>
              <w:t>26.0%</w:t>
            </w:r>
          </w:p>
        </w:tc>
        <w:tc>
          <w:tcPr>
            <w:tcW w:type="dxa" w:w="864"/>
          </w:tcPr>
          <w:p>
            <w:r>
              <w:t>23.8%</w:t>
            </w:r>
          </w:p>
        </w:tc>
      </w:tr>
      <w:tr>
        <w:tc>
          <w:tcPr>
            <w:tcW w:type="dxa" w:w="864"/>
          </w:tcPr>
          <w:p>
            <w:r>
              <w:t>营业费用</w:t>
            </w:r>
          </w:p>
        </w:tc>
        <w:tc>
          <w:tcPr>
            <w:tcW w:type="dxa" w:w="864"/>
          </w:tcPr>
          <w:p>
            <w:r>
              <w:t>11,099</w:t>
            </w:r>
          </w:p>
        </w:tc>
        <w:tc>
          <w:tcPr>
            <w:tcW w:type="dxa" w:w="864"/>
          </w:tcPr>
          <w:p>
            <w:r>
              <w:t>17,954</w:t>
            </w:r>
          </w:p>
        </w:tc>
        <w:tc>
          <w:tcPr>
            <w:tcW w:type="dxa" w:w="864"/>
          </w:tcPr>
          <w:p>
            <w:r>
              <w:t>17,192</w:t>
            </w:r>
          </w:p>
        </w:tc>
        <w:tc>
          <w:tcPr>
            <w:tcW w:type="dxa" w:w="864"/>
          </w:tcPr>
          <w:p>
            <w:r>
              <w:t>20,439</w:t>
            </w:r>
          </w:p>
        </w:tc>
        <w:tc>
          <w:tcPr>
            <w:tcW w:type="dxa" w:w="864"/>
          </w:tcPr>
          <w:p>
            <w:r>
              <w:t>净利润</w:t>
            </w:r>
          </w:p>
        </w:tc>
        <w:tc>
          <w:tcPr>
            <w:tcW w:type="dxa" w:w="864"/>
          </w:tcPr>
          <w:p>
            <w:r>
              <w:t>92.9%</w:t>
            </w:r>
          </w:p>
        </w:tc>
        <w:tc>
          <w:tcPr>
            <w:tcW w:type="dxa" w:w="864"/>
          </w:tcPr>
          <w:p>
            <w:r>
              <w:t>43.6%</w:t>
            </w:r>
          </w:p>
        </w:tc>
        <w:tc>
          <w:tcPr>
            <w:tcW w:type="dxa" w:w="864"/>
          </w:tcPr>
          <w:p>
            <w:r>
              <w:t>16.4%</w:t>
            </w:r>
          </w:p>
        </w:tc>
        <w:tc>
          <w:tcPr>
            <w:tcW w:type="dxa" w:w="864"/>
          </w:tcPr>
          <w:p>
            <w:r>
              <w:t>24.9%</w:t>
            </w:r>
          </w:p>
        </w:tc>
      </w:tr>
      <w:tr>
        <w:tc>
          <w:tcPr>
            <w:tcW w:type="dxa" w:w="864"/>
          </w:tcPr>
          <w:p>
            <w:r>
              <w:t>管理费用</w:t>
            </w:r>
          </w:p>
        </w:tc>
        <w:tc>
          <w:tcPr>
            <w:tcW w:type="dxa" w:w="864"/>
          </w:tcPr>
          <w:p>
            <w:r>
              <w:t>6,979</w:t>
            </w:r>
          </w:p>
        </w:tc>
        <w:tc>
          <w:tcPr>
            <w:tcW w:type="dxa" w:w="864"/>
          </w:tcPr>
          <w:p>
            <w:r>
              <w:t>8.462</w:t>
            </w:r>
          </w:p>
        </w:tc>
        <w:tc>
          <w:tcPr>
            <w:tcW w:type="dxa" w:w="864"/>
          </w:tcPr>
          <w:p>
            <w:r>
              <w:t>10,159</w:t>
            </w:r>
          </w:p>
        </w:tc>
        <w:tc>
          <w:tcPr>
            <w:tcW w:type="dxa" w:w="864"/>
          </w:tcPr>
          <w:p>
            <w:r>
              <w:t>11,981</w:t>
            </w:r>
          </w:p>
        </w:tc>
        <w:tc>
          <w:tcPr>
            <w:tcW w:type="dxa" w:w="864"/>
          </w:tcPr>
          <w:p>
            <w:r>
              <w:t>扣非后净利润</w:t>
            </w:r>
          </w:p>
        </w:tc>
        <w:tc>
          <w:tcPr>
            <w:tcW w:type="dxa" w:w="864"/>
          </w:tcPr>
          <w:p>
            <w:r>
              <w:t>109.9%</w:t>
            </w:r>
          </w:p>
        </w:tc>
        <w:tc>
          <w:tcPr>
            <w:tcW w:type="dxa" w:w="864"/>
          </w:tcPr>
          <w:p>
            <w:r>
              <w:t>42.1%</w:t>
            </w:r>
          </w:p>
        </w:tc>
        <w:tc>
          <w:tcPr>
            <w:tcW w:type="dxa" w:w="864"/>
          </w:tcPr>
          <w:p>
            <w:r>
              <w:t>13.3%</w:t>
            </w:r>
          </w:p>
        </w:tc>
        <w:tc>
          <w:tcPr>
            <w:tcW w:type="dxa" w:w="864"/>
          </w:tcPr>
          <w:p>
            <w:r>
              <w:t>28.7%</w:t>
            </w:r>
          </w:p>
        </w:tc>
      </w:tr>
      <w:tr>
        <w:tc>
          <w:tcPr>
            <w:tcW w:type="dxa" w:w="864"/>
          </w:tcPr>
          <w:p>
            <w:r>
              <w:t>财务费用</w:t>
            </w:r>
          </w:p>
        </w:tc>
        <w:tc>
          <w:tcPr>
            <w:tcW w:type="dxa" w:w="864"/>
          </w:tcPr>
          <w:p>
            <w:r>
              <w:t>-2,800</w:t>
            </w:r>
          </w:p>
        </w:tc>
        <w:tc>
          <w:tcPr>
            <w:tcW w:type="dxa" w:w="864"/>
          </w:tcPr>
          <w:p>
            <w:r>
              <w:t>-4,928</w:t>
            </w:r>
          </w:p>
        </w:tc>
        <w:tc>
          <w:tcPr>
            <w:tcW w:type="dxa" w:w="864"/>
          </w:tcPr>
          <w:p>
            <w:r>
              <w:t>-3,301</w:t>
            </w:r>
          </w:p>
        </w:tc>
        <w:tc>
          <w:tcPr>
            <w:tcW w:type="dxa" w:w="864"/>
          </w:tcPr>
          <w:p>
            <w:r>
              <w:t>-3,648</w:t>
            </w:r>
          </w:p>
        </w:tc>
        <w:tc>
          <w:tcPr>
            <w:tcW w:type="dxa" w:w="864"/>
          </w:tcPr>
          <w:p>
            <w:r>
              <w:t>盈利能力</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其他 营业利润</w:t>
            </w:r>
          </w:p>
        </w:tc>
        <w:tc>
          <w:tcPr>
            <w:tcW w:type="dxa" w:w="864"/>
          </w:tcPr>
          <w:p>
            <w:r>
              <w:t>8,195</w:t>
            </w:r>
          </w:p>
        </w:tc>
        <w:tc>
          <w:tcPr>
            <w:tcW w:type="dxa" w:w="864"/>
          </w:tcPr>
          <w:p>
            <w:r>
              <w:t>5,901</w:t>
            </w:r>
          </w:p>
        </w:tc>
        <w:tc>
          <w:tcPr>
            <w:tcW w:type="dxa" w:w="864"/>
          </w:tcPr>
          <w:p>
            <w:r>
              <w:t>3,271</w:t>
            </w:r>
          </w:p>
        </w:tc>
        <w:tc>
          <w:tcPr>
            <w:tcW w:type="dxa" w:w="864"/>
          </w:tcPr>
          <w:p>
            <w:r>
              <w:t>2,423</w:t>
            </w:r>
          </w:p>
        </w:tc>
        <w:tc>
          <w:tcPr>
            <w:tcW w:type="dxa" w:w="864"/>
          </w:tcPr>
          <w:p>
            <w:r>
              <w:t>毛利率</w:t>
            </w:r>
          </w:p>
        </w:tc>
        <w:tc>
          <w:tcPr>
            <w:tcW w:type="dxa" w:w="864"/>
          </w:tcPr>
          <w:p>
            <w:r>
              <w:t>20.0%</w:t>
            </w:r>
          </w:p>
        </w:tc>
        <w:tc>
          <w:tcPr>
            <w:tcW w:type="dxa" w:w="864"/>
          </w:tcPr>
          <w:p>
            <w:r>
              <w:t>22.5%</w:t>
            </w:r>
          </w:p>
        </w:tc>
        <w:tc>
          <w:tcPr>
            <w:tcW w:type="dxa" w:w="864"/>
          </w:tcPr>
          <w:p>
            <w:r>
              <w:t>25.3%</w:t>
            </w:r>
          </w:p>
        </w:tc>
        <w:tc>
          <w:tcPr>
            <w:tcW w:type="dxa" w:w="864"/>
          </w:tcPr>
          <w:p>
            <w:r>
              <w:t>25.4%</w:t>
            </w:r>
          </w:p>
        </w:tc>
      </w:tr>
      <w:tr>
        <w:tc>
          <w:tcPr>
            <w:tcW w:type="dxa" w:w="864"/>
          </w:tcPr>
          <w:p>
            <w:r>
              <w:t>营业外收支</w:t>
            </w:r>
          </w:p>
        </w:tc>
        <w:tc>
          <w:tcPr>
            <w:tcW w:type="dxa" w:w="864"/>
          </w:tcPr>
          <w:p>
            <w:r>
              <w:t>36.822</w:t>
            </w:r>
          </w:p>
        </w:tc>
        <w:tc>
          <w:tcPr>
            <w:tcW w:type="dxa" w:w="864"/>
          </w:tcPr>
          <w:p>
            <w:r>
              <w:t>53,718</w:t>
            </w:r>
          </w:p>
        </w:tc>
        <w:tc>
          <w:tcPr>
            <w:tcW w:type="dxa" w:w="864"/>
          </w:tcPr>
          <w:p>
            <w:r>
              <w:t>63,874</w:t>
            </w:r>
          </w:p>
        </w:tc>
        <w:tc>
          <w:tcPr>
            <w:tcW w:type="dxa" w:w="864"/>
          </w:tcPr>
          <w:p>
            <w:r>
              <w:t>79,576</w:t>
            </w:r>
          </w:p>
        </w:tc>
        <w:tc>
          <w:tcPr>
            <w:tcW w:type="dxa" w:w="864"/>
          </w:tcPr>
          <w:p>
            <w:r>
              <w:t>营业利润率</w:t>
            </w:r>
          </w:p>
        </w:tc>
        <w:tc>
          <w:tcPr>
            <w:tcW w:type="dxa" w:w="864"/>
          </w:tcPr>
          <w:p>
            <w:r>
              <w:t>11.2%</w:t>
            </w:r>
          </w:p>
        </w:tc>
        <w:tc>
          <w:tcPr>
            <w:tcW w:type="dxa" w:w="864"/>
          </w:tcPr>
          <w:p>
            <w:r>
              <w:t>13.4%</w:t>
            </w:r>
          </w:p>
        </w:tc>
        <w:tc>
          <w:tcPr>
            <w:tcW w:type="dxa" w:w="864"/>
          </w:tcPr>
          <w:p>
            <w:r>
              <w:t>16.3%</w:t>
            </w:r>
          </w:p>
        </w:tc>
        <w:tc>
          <w:tcPr>
            <w:tcW w:type="dxa" w:w="864"/>
          </w:tcPr>
          <w:p>
            <w:r>
              <w:t>16.9%</w:t>
            </w:r>
          </w:p>
        </w:tc>
      </w:tr>
      <w:tr>
        <w:tc>
          <w:tcPr>
            <w:tcW w:type="dxa" w:w="864"/>
          </w:tcPr>
          <w:p>
            <w:r>
              <w:t>利润总额</w:t>
            </w:r>
          </w:p>
        </w:tc>
        <w:tc>
          <w:tcPr>
            <w:tcW w:type="dxa" w:w="864"/>
          </w:tcPr>
          <w:p>
            <w:r>
              <w:t>-149</w:t>
            </w:r>
          </w:p>
        </w:tc>
        <w:tc>
          <w:tcPr>
            <w:tcW w:type="dxa" w:w="864"/>
          </w:tcPr>
          <w:p>
            <w:r>
              <w:t>196</w:t>
            </w:r>
          </w:p>
        </w:tc>
        <w:tc>
          <w:tcPr>
            <w:tcW w:type="dxa" w:w="864"/>
          </w:tcPr>
          <w:p>
            <w:r>
              <w:t>0</w:t>
            </w:r>
          </w:p>
        </w:tc>
        <w:tc>
          <w:tcPr>
            <w:tcW w:type="dxa" w:w="864"/>
          </w:tcPr>
          <w:p>
            <w:r>
              <w:t>0</w:t>
            </w:r>
          </w:p>
        </w:tc>
        <w:tc>
          <w:tcPr>
            <w:tcW w:type="dxa" w:w="864"/>
          </w:tcPr>
          <w:p>
            <w:r>
              <w:t>EBITDA利润率</w:t>
            </w:r>
          </w:p>
        </w:tc>
        <w:tc>
          <w:tcPr>
            <w:tcW w:type="dxa" w:w="864"/>
          </w:tcPr>
          <w:p>
            <w:r>
              <w:t>13.7%</w:t>
            </w:r>
          </w:p>
        </w:tc>
        <w:tc>
          <w:tcPr>
            <w:tcW w:type="dxa" w:w="864"/>
          </w:tcPr>
          <w:p>
            <w:r>
              <w:t>16.9%</w:t>
            </w:r>
          </w:p>
        </w:tc>
        <w:tc>
          <w:tcPr>
            <w:tcW w:type="dxa" w:w="864"/>
          </w:tcPr>
          <w:p>
            <w:r>
              <w:t>21.9%</w:t>
            </w:r>
          </w:p>
        </w:tc>
        <w:tc>
          <w:tcPr>
            <w:tcW w:type="dxa" w:w="864"/>
          </w:tcPr>
          <w:p>
            <w:r>
              <w:t>22.5%</w:t>
            </w:r>
          </w:p>
        </w:tc>
      </w:tr>
      <w:tr>
        <w:tc>
          <w:tcPr>
            <w:tcW w:type="dxa" w:w="864"/>
          </w:tcPr>
          <w:p>
            <w:r>
              <w:t>所得税</w:t>
            </w:r>
          </w:p>
        </w:tc>
        <w:tc>
          <w:tcPr>
            <w:tcW w:type="dxa" w:w="864"/>
          </w:tcPr>
          <w:p>
            <w:r>
              <w:t>36.673</w:t>
            </w:r>
          </w:p>
        </w:tc>
        <w:tc>
          <w:tcPr>
            <w:tcW w:type="dxa" w:w="864"/>
          </w:tcPr>
          <w:p>
            <w:r>
              <w:t>53,914</w:t>
            </w:r>
          </w:p>
        </w:tc>
        <w:tc>
          <w:tcPr>
            <w:tcW w:type="dxa" w:w="864"/>
          </w:tcPr>
          <w:p>
            <w:r>
              <w:t>63,874</w:t>
            </w:r>
          </w:p>
        </w:tc>
        <w:tc>
          <w:tcPr>
            <w:tcW w:type="dxa" w:w="864"/>
          </w:tcPr>
          <w:p>
            <w:r>
              <w:t>79,576</w:t>
            </w:r>
          </w:p>
        </w:tc>
        <w:tc>
          <w:tcPr>
            <w:tcW w:type="dxa" w:w="864"/>
          </w:tcPr>
          <w:p>
            <w:r>
              <w:t>净利润率</w:t>
            </w:r>
          </w:p>
        </w:tc>
        <w:tc>
          <w:tcPr>
            <w:tcW w:type="dxa" w:w="864"/>
          </w:tcPr>
          <w:p>
            <w:r>
              <w:t>9.4%</w:t>
            </w:r>
          </w:p>
        </w:tc>
        <w:tc>
          <w:tcPr>
            <w:tcW w:type="dxa" w:w="864"/>
          </w:tcPr>
          <w:p>
            <w:r>
              <w:t>11.0%</w:t>
            </w:r>
          </w:p>
        </w:tc>
        <w:tc>
          <w:tcPr>
            <w:tcW w:type="dxa" w:w="864"/>
          </w:tcPr>
          <w:p>
            <w:r>
              <w:t>13.1%</w:t>
            </w:r>
          </w:p>
        </w:tc>
        <w:tc>
          <w:tcPr>
            <w:tcW w:type="dxa" w:w="864"/>
          </w:tcPr>
          <w:p>
            <w:r>
              <w:t>13.7%</w:t>
            </w:r>
          </w:p>
        </w:tc>
      </w:tr>
      <w:tr>
        <w:tc>
          <w:tcPr>
            <w:tcW w:type="dxa" w:w="864"/>
          </w:tcPr>
          <w:p>
            <w:r>
              <w:t>少数股东损益</w:t>
            </w:r>
          </w:p>
        </w:tc>
        <w:tc>
          <w:tcPr>
            <w:tcW w:type="dxa" w:w="864"/>
          </w:tcPr>
          <w:p>
            <w:r>
              <w:t>3,216</w:t>
            </w:r>
          </w:p>
        </w:tc>
        <w:tc>
          <w:tcPr>
            <w:tcW w:type="dxa" w:w="864"/>
          </w:tcPr>
          <w:p>
            <w:r>
              <w:t>7,153</w:t>
            </w:r>
          </w:p>
        </w:tc>
        <w:tc>
          <w:tcPr>
            <w:tcW w:type="dxa" w:w="864"/>
          </w:tcPr>
          <w:p>
            <w:r>
              <w:t>9,581</w:t>
            </w:r>
          </w:p>
        </w:tc>
        <w:tc>
          <w:tcPr>
            <w:tcW w:type="dxa" w:w="864"/>
          </w:tcPr>
          <w:p>
            <w:r>
              <w:t>11,936</w:t>
            </w:r>
          </w:p>
        </w:tc>
        <w:tc>
          <w:tcPr>
            <w:tcW w:type="dxa" w:w="864"/>
          </w:tcPr>
          <w:p>
            <w:r>
              <w:t>扣非后净利率</w:t>
            </w:r>
          </w:p>
        </w:tc>
        <w:tc>
          <w:tcPr>
            <w:tcW w:type="dxa" w:w="864"/>
          </w:tcPr>
          <w:p>
            <w:r>
              <w:t>8.6%</w:t>
            </w:r>
          </w:p>
        </w:tc>
        <w:tc>
          <w:tcPr>
            <w:tcW w:type="dxa" w:w="864"/>
          </w:tcPr>
          <w:p>
            <w:r>
              <w:t>10.0%</w:t>
            </w:r>
          </w:p>
        </w:tc>
        <w:tc>
          <w:tcPr>
            <w:tcW w:type="dxa" w:w="864"/>
          </w:tcPr>
          <w:p>
            <w:r>
              <w:t>11.6%</w:t>
            </w:r>
          </w:p>
        </w:tc>
        <w:tc>
          <w:tcPr>
            <w:tcW w:type="dxa" w:w="864"/>
          </w:tcPr>
          <w:p>
            <w:r>
              <w:t>12.4%</w:t>
            </w:r>
          </w:p>
        </w:tc>
      </w:tr>
      <w:tr>
        <w:tc>
          <w:tcPr>
            <w:tcW w:type="dxa" w:w="864"/>
          </w:tcPr>
          <w:p>
            <w:r>
              <w:t>归属母公司净利润</w:t>
            </w:r>
          </w:p>
        </w:tc>
        <w:tc>
          <w:tcPr>
            <w:tcW w:type="dxa" w:w="864"/>
          </w:tcPr>
          <w:p>
            <w:r>
              <w:t>2,728</w:t>
            </w:r>
          </w:p>
        </w:tc>
        <w:tc>
          <w:tcPr>
            <w:tcW w:type="dxa" w:w="864"/>
          </w:tcPr>
          <w:p>
            <w:r>
              <w:t>2,640</w:t>
            </w:r>
          </w:p>
        </w:tc>
        <w:tc>
          <w:tcPr>
            <w:tcW w:type="dxa" w:w="864"/>
          </w:tcPr>
          <w:p>
            <w:r>
              <w:t>2,921</w:t>
            </w:r>
          </w:p>
        </w:tc>
        <w:tc>
          <w:tcPr>
            <w:tcW w:type="dxa" w:w="864"/>
          </w:tcPr>
          <w:p>
            <w:r>
              <w:t>3,460</w:t>
            </w:r>
          </w:p>
        </w:tc>
        <w:tc>
          <w:tcPr>
            <w:tcW w:type="dxa" w:w="864"/>
          </w:tcPr>
          <w:p>
            <w:r>
              <w:t>偿债能力</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 xml:space="preserve"> </w:t>
            </w:r>
          </w:p>
        </w:tc>
        <w:tc>
          <w:tcPr>
            <w:tcW w:type="dxa" w:w="864"/>
          </w:tcPr>
          <w:p>
            <w:r>
              <w:t>30,729</w:t>
            </w:r>
          </w:p>
        </w:tc>
        <w:tc>
          <w:tcPr>
            <w:tcW w:type="dxa" w:w="864"/>
          </w:tcPr>
          <w:p>
            <w:r>
              <w:t>44,121</w:t>
            </w:r>
          </w:p>
        </w:tc>
        <w:tc>
          <w:tcPr>
            <w:tcW w:type="dxa" w:w="864"/>
          </w:tcPr>
          <w:p>
            <w:r>
              <w:t>51,371</w:t>
            </w:r>
          </w:p>
        </w:tc>
        <w:tc>
          <w:tcPr>
            <w:tcW w:type="dxa" w:w="864"/>
          </w:tcPr>
          <w:p>
            <w:r>
              <w:t>64,179</w:t>
            </w:r>
          </w:p>
        </w:tc>
        <w:tc>
          <w:tcPr>
            <w:tcW w:type="dxa" w:w="864"/>
          </w:tcPr>
          <w:p>
            <w:r>
              <w:t>流动比率</w:t>
            </w:r>
          </w:p>
        </w:tc>
        <w:tc>
          <w:tcPr>
            <w:tcW w:type="dxa" w:w="864"/>
          </w:tcPr>
          <w:p>
            <w:r>
              <w:t>1.31</w:t>
            </w:r>
          </w:p>
        </w:tc>
        <w:tc>
          <w:tcPr>
            <w:tcW w:type="dxa" w:w="864"/>
          </w:tcPr>
          <w:p>
            <w:r>
              <w:t>1.57</w:t>
            </w:r>
          </w:p>
        </w:tc>
        <w:tc>
          <w:tcPr>
            <w:tcW w:type="dxa" w:w="864"/>
          </w:tcPr>
          <w:p>
            <w:r>
              <w:t>1.63</w:t>
            </w:r>
          </w:p>
        </w:tc>
        <w:tc>
          <w:tcPr>
            <w:tcW w:type="dxa" w:w="864"/>
          </w:tcPr>
          <w:p>
            <w:r>
              <w:t>1.54</w:t>
            </w:r>
          </w:p>
        </w:tc>
      </w:tr>
      <w:tr>
        <w:tc>
          <w:tcPr>
            <w:tcW w:type="dxa" w:w="864"/>
          </w:tcPr>
          <w:p>
            <w:r>
              <w:t>扣非后净利润</w:t>
            </w:r>
          </w:p>
        </w:tc>
        <w:tc>
          <w:tcPr>
            <w:tcW w:type="dxa" w:w="864"/>
          </w:tcPr>
          <w:p>
            <w:r>
              <w:t>28,213</w:t>
            </w:r>
          </w:p>
        </w:tc>
        <w:tc>
          <w:tcPr>
            <w:tcW w:type="dxa" w:w="864"/>
          </w:tcPr>
          <w:p>
            <w:r>
              <w:t>40,092</w:t>
            </w:r>
          </w:p>
        </w:tc>
        <w:tc>
          <w:tcPr>
            <w:tcW w:type="dxa" w:w="864"/>
          </w:tcPr>
          <w:p>
            <w:r>
              <w:t>45,422</w:t>
            </w:r>
          </w:p>
        </w:tc>
        <w:tc>
          <w:tcPr>
            <w:tcW w:type="dxa" w:w="864"/>
          </w:tcPr>
          <w:p>
            <w:r>
              <w:t>58,465</w:t>
            </w:r>
          </w:p>
        </w:tc>
        <w:tc>
          <w:tcPr>
            <w:tcW w:type="dxa" w:w="864"/>
          </w:tcPr>
          <w:p>
            <w:r>
              <w:t>速动比率</w:t>
            </w:r>
          </w:p>
        </w:tc>
        <w:tc>
          <w:tcPr>
            <w:tcW w:type="dxa" w:w="864"/>
          </w:tcPr>
          <w:p>
            <w:r>
              <w:t>1.05</w:t>
            </w:r>
          </w:p>
        </w:tc>
        <w:tc>
          <w:tcPr>
            <w:tcW w:type="dxa" w:w="864"/>
          </w:tcPr>
          <w:p>
            <w:r>
              <w:t>1.41</w:t>
            </w:r>
          </w:p>
        </w:tc>
        <w:tc>
          <w:tcPr>
            <w:tcW w:type="dxa" w:w="864"/>
          </w:tcPr>
          <w:p>
            <w:r>
              <w:t>1.40</w:t>
            </w:r>
          </w:p>
        </w:tc>
        <w:tc>
          <w:tcPr>
            <w:tcW w:type="dxa" w:w="864"/>
          </w:tcPr>
          <w:p>
            <w:r>
              <w:t>1.29</w:t>
            </w:r>
          </w:p>
        </w:tc>
      </w:tr>
      <w:tr>
        <w:tc>
          <w:tcPr>
            <w:tcW w:type="dxa" w:w="864"/>
          </w:tcPr>
          <w:p>
            <w:r>
              <w:t>EBITDA</w:t>
            </w:r>
          </w:p>
        </w:tc>
        <w:tc>
          <w:tcPr>
            <w:tcW w:type="dxa" w:w="864"/>
          </w:tcPr>
          <w:p>
            <w:r>
              <w:t>45,140</w:t>
            </w:r>
          </w:p>
        </w:tc>
        <w:tc>
          <w:tcPr>
            <w:tcW w:type="dxa" w:w="864"/>
          </w:tcPr>
          <w:p>
            <w:r>
              <w:t>67,907</w:t>
            </w:r>
          </w:p>
        </w:tc>
        <w:tc>
          <w:tcPr>
            <w:tcW w:type="dxa" w:w="864"/>
          </w:tcPr>
          <w:p>
            <w:r>
              <w:t>85,595</w:t>
            </w:r>
          </w:p>
        </w:tc>
        <w:tc>
          <w:tcPr>
            <w:tcW w:type="dxa" w:w="864"/>
          </w:tcPr>
          <w:p>
            <w:r>
              <w:t>105,934</w:t>
            </w:r>
          </w:p>
        </w:tc>
        <w:tc>
          <w:tcPr>
            <w:tcW w:type="dxa" w:w="864"/>
          </w:tcPr>
          <w:p>
            <w:r>
              <w:t>现金比率</w:t>
            </w:r>
          </w:p>
        </w:tc>
        <w:tc>
          <w:tcPr>
            <w:tcW w:type="dxa" w:w="864"/>
          </w:tcPr>
          <w:p>
            <w:r>
              <w:t>0.65</w:t>
            </w:r>
          </w:p>
        </w:tc>
        <w:tc>
          <w:tcPr>
            <w:tcW w:type="dxa" w:w="864"/>
          </w:tcPr>
          <w:p>
            <w:r>
              <w:t>0.92</w:t>
            </w:r>
          </w:p>
        </w:tc>
        <w:tc>
          <w:tcPr>
            <w:tcW w:type="dxa" w:w="864"/>
          </w:tcPr>
          <w:p>
            <w:r>
              <w:t>0.94</w:t>
            </w:r>
          </w:p>
        </w:tc>
        <w:tc>
          <w:tcPr>
            <w:tcW w:type="dxa" w:w="864"/>
          </w:tcPr>
          <w:p>
            <w:r>
              <w:t>0.84</w:t>
            </w:r>
          </w:p>
        </w:tc>
      </w:tr>
      <w:tr>
        <w:tc>
          <w:tcPr>
            <w:tcW w:type="dxa" w:w="864"/>
          </w:tcPr>
          <w:p>
            <w:r>
              <w:t>资产负债表</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资产负债率</w:t>
            </w:r>
          </w:p>
        </w:tc>
        <w:tc>
          <w:tcPr>
            <w:tcW w:type="dxa" w:w="864"/>
          </w:tcPr>
          <w:p>
            <w:r>
              <w:t>70.6%</w:t>
            </w:r>
          </w:p>
        </w:tc>
        <w:tc>
          <w:tcPr>
            <w:tcW w:type="dxa" w:w="864"/>
          </w:tcPr>
          <w:p>
            <w:r>
              <w:t>69.3%</w:t>
            </w:r>
          </w:p>
        </w:tc>
        <w:tc>
          <w:tcPr>
            <w:tcW w:type="dxa" w:w="864"/>
          </w:tcPr>
          <w:p>
            <w:r>
              <w:t>68.4%</w:t>
            </w:r>
          </w:p>
        </w:tc>
        <w:tc>
          <w:tcPr>
            <w:tcW w:type="dxa" w:w="864"/>
          </w:tcPr>
          <w:p>
            <w:r>
              <w:t>67.6%</w:t>
            </w:r>
          </w:p>
        </w:tc>
      </w:tr>
      <w:tr>
        <w:tc>
          <w:tcPr>
            <w:tcW w:type="dxa" w:w="864"/>
          </w:tcPr>
          <w:p>
            <w:r>
              <w:t>货币资金 应收账款及票据</w:t>
            </w:r>
          </w:p>
        </w:tc>
        <w:tc>
          <w:tcPr>
            <w:tcW w:type="dxa" w:w="864"/>
          </w:tcPr>
          <w:p>
            <w:r>
              <w:t>191,043</w:t>
            </w:r>
          </w:p>
        </w:tc>
        <w:tc>
          <w:tcPr>
            <w:tcW w:type="dxa" w:w="864"/>
          </w:tcPr>
          <w:p>
            <w:r>
              <w:t>264,307</w:t>
            </w:r>
          </w:p>
        </w:tc>
        <w:tc>
          <w:tcPr>
            <w:tcW w:type="dxa" w:w="864"/>
          </w:tcPr>
          <w:p>
            <w:r>
              <w:t>292,933</w:t>
            </w:r>
          </w:p>
        </w:tc>
        <w:tc>
          <w:tcPr>
            <w:tcW w:type="dxa" w:w="864"/>
          </w:tcPr>
          <w:p>
            <w:r>
              <w:t>310,019</w:t>
            </w:r>
          </w:p>
        </w:tc>
        <w:tc>
          <w:tcPr>
            <w:tcW w:type="dxa" w:w="864"/>
          </w:tcPr>
          <w:p>
            <w:r>
              <w:t>净债务资本比率</w:t>
            </w:r>
          </w:p>
        </w:tc>
        <w:tc>
          <w:tcPr>
            <w:tcW w:type="dxa" w:w="864"/>
          </w:tcPr>
          <w:p>
            <w:r>
              <w:t>净现金</w:t>
            </w:r>
          </w:p>
        </w:tc>
        <w:tc>
          <w:tcPr>
            <w:tcW w:type="dxa" w:w="864"/>
          </w:tcPr>
          <w:p>
            <w:r>
              <w:t>净现金</w:t>
            </w:r>
          </w:p>
        </w:tc>
        <w:tc>
          <w:tcPr>
            <w:tcW w:type="dxa" w:w="864"/>
          </w:tcPr>
          <w:p>
            <w:r>
              <w:t>净现金</w:t>
            </w:r>
          </w:p>
        </w:tc>
        <w:tc>
          <w:tcPr>
            <w:tcW w:type="dxa" w:w="864"/>
          </w:tcPr>
          <w:p>
            <w:r>
              <w:t>净现金</w:t>
            </w:r>
          </w:p>
        </w:tc>
      </w:tr>
      <w:tr>
        <w:tc>
          <w:tcPr>
            <w:tcW w:type="dxa" w:w="864"/>
          </w:tcPr>
          <w:p>
            <w:r>
              <w:t xml:space="preserve"> </w:t>
            </w:r>
          </w:p>
        </w:tc>
        <w:tc>
          <w:tcPr>
            <w:tcW w:type="dxa" w:w="864"/>
          </w:tcPr>
          <w:p>
            <w:r>
              <w:t>61,493</w:t>
            </w:r>
          </w:p>
        </w:tc>
        <w:tc>
          <w:tcPr>
            <w:tcW w:type="dxa" w:w="864"/>
          </w:tcPr>
          <w:p>
            <w:r>
              <w:t>65,772</w:t>
            </w:r>
          </w:p>
        </w:tc>
        <w:tc>
          <w:tcPr>
            <w:tcW w:type="dxa" w:w="864"/>
          </w:tcPr>
          <w:p>
            <w:r>
              <w:t>83,106</w:t>
            </w:r>
          </w:p>
        </w:tc>
        <w:tc>
          <w:tcPr>
            <w:tcW w:type="dxa" w:w="864"/>
          </w:tcPr>
          <w:p>
            <w:r>
              <w:t>102,589</w:t>
            </w:r>
          </w:p>
        </w:tc>
        <w:tc>
          <w:tcPr>
            <w:tcW w:type="dxa" w:w="864"/>
          </w:tcPr>
          <w:p>
            <w:r>
              <w:t>回报率分析</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预付款项</w:t>
            </w:r>
          </w:p>
        </w:tc>
        <w:tc>
          <w:tcPr>
            <w:tcW w:type="dxa" w:w="864"/>
          </w:tcPr>
          <w:p>
            <w:r>
              <w:t>15,843</w:t>
            </w:r>
          </w:p>
        </w:tc>
        <w:tc>
          <w:tcPr>
            <w:tcW w:type="dxa" w:w="864"/>
          </w:tcPr>
          <w:p>
            <w:r>
              <w:t>6,963</w:t>
            </w:r>
          </w:p>
        </w:tc>
        <w:tc>
          <w:tcPr>
            <w:tcW w:type="dxa" w:w="864"/>
          </w:tcPr>
          <w:p>
            <w:r>
              <w:t>6,539</w:t>
            </w:r>
          </w:p>
        </w:tc>
        <w:tc>
          <w:tcPr>
            <w:tcW w:type="dxa" w:w="864"/>
          </w:tcPr>
          <w:p>
            <w:r>
              <w:t>7,848</w:t>
            </w:r>
          </w:p>
        </w:tc>
        <w:tc>
          <w:tcPr>
            <w:tcW w:type="dxa" w:w="864"/>
          </w:tcPr>
          <w:p>
            <w:r>
              <w:t>总资产收益率</w:t>
            </w:r>
          </w:p>
        </w:tc>
        <w:tc>
          <w:tcPr>
            <w:tcW w:type="dxa" w:w="864"/>
          </w:tcPr>
          <w:p>
            <w:r>
              <w:t>6.8%</w:t>
            </w:r>
          </w:p>
        </w:tc>
        <w:tc>
          <w:tcPr>
            <w:tcW w:type="dxa" w:w="864"/>
          </w:tcPr>
          <w:p>
            <w:r>
              <w:t>6.7%</w:t>
            </w:r>
          </w:p>
        </w:tc>
        <w:tc>
          <w:tcPr>
            <w:tcW w:type="dxa" w:w="864"/>
          </w:tcPr>
          <w:p>
            <w:r>
              <w:t>6.8%</w:t>
            </w:r>
          </w:p>
        </w:tc>
        <w:tc>
          <w:tcPr>
            <w:tcW w:type="dxa" w:w="864"/>
          </w:tcPr>
          <w:p>
            <w:r>
              <w:t>7.5%</w:t>
            </w:r>
          </w:p>
        </w:tc>
      </w:tr>
      <w:tr>
        <w:tc>
          <w:tcPr>
            <w:tcW w:type="dxa" w:w="864"/>
          </w:tcPr>
          <w:p>
            <w:r>
              <w:t>存货</w:t>
            </w:r>
          </w:p>
        </w:tc>
        <w:tc>
          <w:tcPr>
            <w:tcW w:type="dxa" w:w="864"/>
          </w:tcPr>
          <w:p>
            <w:r>
              <w:t>76,669</w:t>
            </w:r>
          </w:p>
        </w:tc>
        <w:tc>
          <w:tcPr>
            <w:tcW w:type="dxa" w:w="864"/>
          </w:tcPr>
          <w:p>
            <w:r>
              <w:t>45,434</w:t>
            </w:r>
          </w:p>
        </w:tc>
        <w:tc>
          <w:tcPr>
            <w:tcW w:type="dxa" w:w="864"/>
          </w:tcPr>
          <w:p>
            <w:r>
              <w:t>69,717</w:t>
            </w:r>
          </w:p>
        </w:tc>
        <w:tc>
          <w:tcPr>
            <w:tcW w:type="dxa" w:w="864"/>
          </w:tcPr>
          <w:p>
            <w:r>
              <w:t>94,477</w:t>
            </w:r>
          </w:p>
        </w:tc>
        <w:tc>
          <w:tcPr>
            <w:tcW w:type="dxa" w:w="864"/>
          </w:tcPr>
          <w:p>
            <w:r>
              <w:t>净资产收益率</w:t>
            </w:r>
          </w:p>
        </w:tc>
        <w:tc>
          <w:tcPr>
            <w:tcW w:type="dxa" w:w="864"/>
          </w:tcPr>
          <w:p>
            <w:r>
              <w:t>24.7%</w:t>
            </w:r>
          </w:p>
        </w:tc>
        <w:tc>
          <w:tcPr>
            <w:tcW w:type="dxa" w:w="864"/>
          </w:tcPr>
          <w:p>
            <w:r>
              <w:t>24.4%</w:t>
            </w:r>
          </w:p>
        </w:tc>
        <w:tc>
          <w:tcPr>
            <w:tcW w:type="dxa" w:w="864"/>
          </w:tcPr>
          <w:p>
            <w:r>
              <w:t>24.2%</w:t>
            </w:r>
          </w:p>
        </w:tc>
        <w:tc>
          <w:tcPr>
            <w:tcW w:type="dxa" w:w="864"/>
          </w:tcPr>
          <w:p>
            <w:r>
              <w:t>26.1%</w:t>
            </w:r>
          </w:p>
        </w:tc>
      </w:tr>
      <w:tr>
        <w:tc>
          <w:tcPr>
            <w:tcW w:type="dxa" w:w="864"/>
          </w:tcPr>
          <w:p>
            <w:r>
              <w:t>其他流动资产</w:t>
            </w:r>
          </w:p>
        </w:tc>
        <w:tc>
          <w:tcPr>
            <w:tcW w:type="dxa" w:w="864"/>
          </w:tcPr>
          <w:p>
            <w:r>
              <w:t>42,687</w:t>
            </w:r>
          </w:p>
        </w:tc>
        <w:tc>
          <w:tcPr>
            <w:tcW w:type="dxa" w:w="864"/>
          </w:tcPr>
          <w:p>
            <w:r>
              <w:t>67,312</w:t>
            </w:r>
          </w:p>
        </w:tc>
        <w:tc>
          <w:tcPr>
            <w:tcW w:type="dxa" w:w="864"/>
          </w:tcPr>
          <w:p>
            <w:r>
              <w:t>52,474</w:t>
            </w:r>
          </w:p>
        </w:tc>
        <w:tc>
          <w:tcPr>
            <w:tcW w:type="dxa" w:w="864"/>
          </w:tcPr>
          <w:p>
            <w:r>
              <w:t>54,927</w:t>
            </w:r>
          </w:p>
        </w:tc>
        <w:tc>
          <w:tcPr>
            <w:tcW w:type="dxa" w:w="864"/>
          </w:tcPr>
          <w:p>
            <w:r>
              <w:t>每股指标</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流动资产合计</w:t>
            </w:r>
          </w:p>
        </w:tc>
        <w:tc>
          <w:tcPr>
            <w:tcW w:type="dxa" w:w="864"/>
          </w:tcPr>
          <w:p>
            <w:r>
              <w:t>387,735</w:t>
            </w:r>
          </w:p>
        </w:tc>
        <w:tc>
          <w:tcPr>
            <w:tcW w:type="dxa" w:w="864"/>
          </w:tcPr>
          <w:p>
            <w:r>
              <w:t>449,788</w:t>
            </w:r>
          </w:p>
        </w:tc>
        <w:tc>
          <w:tcPr>
            <w:tcW w:type="dxa" w:w="864"/>
          </w:tcPr>
          <w:p>
            <w:r>
              <w:t>504,769</w:t>
            </w:r>
          </w:p>
        </w:tc>
        <w:tc>
          <w:tcPr>
            <w:tcW w:type="dxa" w:w="864"/>
          </w:tcPr>
          <w:p>
            <w:r>
              <w:t>569,860</w:t>
            </w:r>
          </w:p>
        </w:tc>
        <w:tc>
          <w:tcPr>
            <w:tcW w:type="dxa" w:w="864"/>
          </w:tcPr>
          <w:p>
            <w:r>
              <w:t>每股净利润（元）</w:t>
            </w:r>
          </w:p>
        </w:tc>
        <w:tc>
          <w:tcPr>
            <w:tcW w:type="dxa" w:w="864"/>
          </w:tcPr>
          <w:p>
            <w:r>
              <w:t>6.99</w:t>
            </w:r>
          </w:p>
        </w:tc>
        <w:tc>
          <w:tcPr>
            <w:tcW w:type="dxa" w:w="864"/>
          </w:tcPr>
          <w:p>
            <w:r>
              <w:t>10.03</w:t>
            </w:r>
          </w:p>
        </w:tc>
        <w:tc>
          <w:tcPr>
            <w:tcW w:type="dxa" w:w="864"/>
          </w:tcPr>
          <w:p>
            <w:r>
              <w:t xml:space="preserve"> </w:t>
            </w:r>
          </w:p>
        </w:tc>
        <w:tc>
          <w:tcPr>
            <w:tcW w:type="dxa" w:w="864"/>
          </w:tcPr>
          <w:p>
            <w:r>
              <w:t>14.59</w:t>
            </w:r>
          </w:p>
        </w:tc>
      </w:tr>
      <w:tr>
        <w:tc>
          <w:tcPr>
            <w:tcW w:type="dxa" w:w="864"/>
          </w:tcPr>
          <w:p>
            <w:r>
              <w:t>固定资产及在建工程</w:t>
            </w:r>
          </w:p>
        </w:tc>
        <w:tc>
          <w:tcPr>
            <w:tcW w:type="dxa" w:w="864"/>
          </w:tcPr>
          <w:p>
            <w:r>
              <w:t>124,468</w:t>
            </w:r>
          </w:p>
        </w:tc>
        <w:tc>
          <w:tcPr>
            <w:tcW w:type="dxa" w:w="864"/>
          </w:tcPr>
          <w:p>
            <w:r>
              <w:t>140,400</w:t>
            </w:r>
          </w:p>
        </w:tc>
        <w:tc>
          <w:tcPr>
            <w:tcW w:type="dxa" w:w="864"/>
          </w:tcPr>
          <w:p>
            <w:r>
              <w:t>128,438</w:t>
            </w:r>
          </w:p>
        </w:tc>
        <w:tc>
          <w:tcPr>
            <w:tcW w:type="dxa" w:w="864"/>
          </w:tcPr>
          <w:p>
            <w:r>
              <w:t>139,731</w:t>
            </w:r>
          </w:p>
        </w:tc>
        <w:tc>
          <w:tcPr>
            <w:tcW w:type="dxa" w:w="864"/>
          </w:tcPr>
          <w:p>
            <w:r>
              <w:t>每股净资产（元）</w:t>
            </w:r>
          </w:p>
        </w:tc>
        <w:tc>
          <w:tcPr>
            <w:tcW w:type="dxa" w:w="864"/>
          </w:tcPr>
          <w:p>
            <w:r>
              <w:t>37.39</w:t>
            </w:r>
          </w:p>
        </w:tc>
        <w:tc>
          <w:tcPr>
            <w:tcW w:type="dxa" w:w="864"/>
          </w:tcPr>
          <w:p>
            <w:r>
              <w:t>44.95</w:t>
            </w:r>
          </w:p>
        </w:tc>
        <w:tc>
          <w:tcPr>
            <w:tcW w:type="dxa" w:w="864"/>
          </w:tcPr>
          <w:p>
            <w:r>
              <w:t>11.68</w:t>
            </w:r>
          </w:p>
        </w:tc>
        <w:tc>
          <w:tcPr>
            <w:tcW w:type="dxa" w:w="864"/>
          </w:tcPr>
          <w:p>
            <w:r>
              <w:t xml:space="preserve"> </w:t>
            </w:r>
          </w:p>
        </w:tc>
      </w:tr>
      <w:tr>
        <w:tc>
          <w:tcPr>
            <w:tcW w:type="dxa" w:w="864"/>
          </w:tcPr>
          <w:p>
            <w:r>
              <w:t>无形资产及其他长期资产</w:t>
            </w:r>
          </w:p>
        </w:tc>
        <w:tc>
          <w:tcPr>
            <w:tcW w:type="dxa" w:w="864"/>
          </w:tcPr>
          <w:p>
            <w:r>
              <w:t>88,749</w:t>
            </w:r>
          </w:p>
        </w:tc>
        <w:tc>
          <w:tcPr>
            <w:tcW w:type="dxa" w:w="864"/>
          </w:tcPr>
          <w:p>
            <w:r>
              <w:t>126,980</w:t>
            </w:r>
          </w:p>
        </w:tc>
        <w:tc>
          <w:tcPr>
            <w:tcW w:type="dxa" w:w="864"/>
          </w:tcPr>
          <w:p>
            <w:r>
              <w:t>163,486</w:t>
            </w:r>
          </w:p>
        </w:tc>
        <w:tc>
          <w:tcPr>
            <w:tcW w:type="dxa" w:w="864"/>
          </w:tcPr>
          <w:p>
            <w:r>
              <w:t>198,187</w:t>
            </w:r>
          </w:p>
        </w:tc>
        <w:tc>
          <w:tcPr>
            <w:tcW w:type="dxa" w:w="864"/>
          </w:tcPr>
          <w:p>
            <w:r>
              <w:t>每股股利（元）</w:t>
            </w:r>
          </w:p>
        </w:tc>
        <w:tc>
          <w:tcPr>
            <w:tcW w:type="dxa" w:w="864"/>
          </w:tcPr>
          <w:p>
            <w:r>
              <w:t>3.17</w:t>
            </w:r>
          </w:p>
        </w:tc>
        <w:tc>
          <w:tcPr>
            <w:tcW w:type="dxa" w:w="864"/>
          </w:tcPr>
          <w:p>
            <w:r>
              <w:t>5.01</w:t>
            </w:r>
          </w:p>
        </w:tc>
        <w:tc>
          <w:tcPr>
            <w:tcW w:type="dxa" w:w="864"/>
          </w:tcPr>
          <w:p>
            <w:r>
              <w:t>51.61</w:t>
            </w:r>
          </w:p>
        </w:tc>
        <w:tc>
          <w:tcPr>
            <w:tcW w:type="dxa" w:w="864"/>
          </w:tcPr>
          <w:p>
            <w:r>
              <w:t>60.36 7.00</w:t>
            </w:r>
          </w:p>
        </w:tc>
      </w:tr>
      <w:tr>
        <w:tc>
          <w:tcPr>
            <w:tcW w:type="dxa" w:w="864"/>
          </w:tcPr>
          <w:p>
            <w:r>
              <w:t>非流动资产合计</w:t>
            </w:r>
          </w:p>
        </w:tc>
        <w:tc>
          <w:tcPr>
            <w:tcW w:type="dxa" w:w="864"/>
          </w:tcPr>
          <w:p>
            <w:r>
              <w:t>213,217</w:t>
            </w:r>
          </w:p>
        </w:tc>
        <w:tc>
          <w:tcPr>
            <w:tcW w:type="dxa" w:w="864"/>
          </w:tcPr>
          <w:p>
            <w:r>
              <w:t>267,380</w:t>
            </w:r>
          </w:p>
        </w:tc>
        <w:tc>
          <w:tcPr>
            <w:tcW w:type="dxa" w:w="864"/>
          </w:tcPr>
          <w:p>
            <w:r>
              <w:t>291,924</w:t>
            </w:r>
          </w:p>
        </w:tc>
        <w:tc>
          <w:tcPr>
            <w:tcW w:type="dxa" w:w="864"/>
          </w:tcPr>
          <w:p>
            <w:r>
              <w:t>337,918</w:t>
            </w:r>
          </w:p>
        </w:tc>
        <w:tc>
          <w:tcPr>
            <w:tcW w:type="dxa" w:w="864"/>
          </w:tcPr>
          <w:p>
            <w:r>
              <w:t>每股经营现金流（元）</w:t>
            </w:r>
          </w:p>
        </w:tc>
        <w:tc>
          <w:tcPr>
            <w:tcW w:type="dxa" w:w="864"/>
          </w:tcPr>
          <w:p>
            <w:r>
              <w:t>13.91</w:t>
            </w:r>
          </w:p>
        </w:tc>
        <w:tc>
          <w:tcPr>
            <w:tcW w:type="dxa" w:w="864"/>
          </w:tcPr>
          <w:p>
            <w:r>
              <w:t>21.10</w:t>
            </w:r>
          </w:p>
        </w:tc>
        <w:tc>
          <w:tcPr>
            <w:tcW w:type="dxa" w:w="864"/>
          </w:tcPr>
          <w:p>
            <w:r>
              <w:t>5.84</w:t>
            </w:r>
          </w:p>
        </w:tc>
        <w:tc>
          <w:tcPr>
            <w:tcW w:type="dxa" w:w="864"/>
          </w:tcPr>
          <w:p>
            <w:r>
              <w:t>25.91</w:t>
            </w:r>
          </w:p>
        </w:tc>
      </w:tr>
      <w:tr>
        <w:tc>
          <w:tcPr>
            <w:tcW w:type="dxa" w:w="864"/>
          </w:tcPr>
          <w:p>
            <w:r>
              <w:t>资产合计</w:t>
            </w:r>
          </w:p>
        </w:tc>
        <w:tc>
          <w:tcPr>
            <w:tcW w:type="dxa" w:w="864"/>
          </w:tcPr>
          <w:p>
            <w:r>
              <w:t>600,952</w:t>
            </w:r>
          </w:p>
        </w:tc>
        <w:tc>
          <w:tcPr>
            <w:tcW w:type="dxa" w:w="864"/>
          </w:tcPr>
          <w:p>
            <w:r>
              <w:t>717,168</w:t>
            </w:r>
          </w:p>
        </w:tc>
        <w:tc>
          <w:tcPr>
            <w:tcW w:type="dxa" w:w="864"/>
          </w:tcPr>
          <w:p>
            <w:r>
              <w:t>796,694</w:t>
            </w:r>
          </w:p>
        </w:tc>
        <w:tc>
          <w:tcPr>
            <w:tcW w:type="dxa" w:w="864"/>
          </w:tcPr>
          <w:p>
            <w:r>
              <w:t>907,779</w:t>
            </w:r>
          </w:p>
        </w:tc>
        <w:tc>
          <w:tcPr>
            <w:tcW w:type="dxa" w:w="864"/>
          </w:tcPr>
          <w:p>
            <w:r>
              <w:t>估值分析</w:t>
            </w:r>
          </w:p>
        </w:tc>
        <w:tc>
          <w:tcPr>
            <w:tcW w:type="dxa" w:w="864"/>
          </w:tcPr>
          <w:p>
            <w:r>
              <w:t xml:space="preserve"> </w:t>
            </w:r>
          </w:p>
        </w:tc>
        <w:tc>
          <w:tcPr>
            <w:tcW w:type="dxa" w:w="864"/>
          </w:tcPr>
          <w:p>
            <w:r>
              <w:t xml:space="preserve"> </w:t>
            </w:r>
          </w:p>
        </w:tc>
        <w:tc>
          <w:tcPr>
            <w:tcW w:type="dxa" w:w="864"/>
          </w:tcPr>
          <w:p>
            <w:r>
              <w:t>17.75</w:t>
            </w:r>
          </w:p>
        </w:tc>
        <w:tc>
          <w:tcPr>
            <w:tcW w:type="dxa" w:w="864"/>
          </w:tcPr>
          <w:p>
            <w:r>
              <w:t xml:space="preserve"> </w:t>
            </w:r>
          </w:p>
        </w:tc>
      </w:tr>
      <w:tr>
        <w:tc>
          <w:tcPr>
            <w:tcW w:type="dxa" w:w="864"/>
          </w:tcPr>
          <w:p>
            <w:r>
              <w:t>短期借款</w:t>
            </w:r>
          </w:p>
        </w:tc>
        <w:tc>
          <w:tcPr>
            <w:tcW w:type="dxa" w:w="864"/>
          </w:tcPr>
          <w:p>
            <w:r>
              <w:t>21,648</w:t>
            </w:r>
          </w:p>
        </w:tc>
        <w:tc>
          <w:tcPr>
            <w:tcW w:type="dxa" w:w="864"/>
          </w:tcPr>
          <w:p>
            <w:r>
              <w:t>22,190</w:t>
            </w:r>
          </w:p>
        </w:tc>
        <w:tc>
          <w:tcPr>
            <w:tcW w:type="dxa" w:w="864"/>
          </w:tcPr>
          <w:p>
            <w:r>
              <w:t>21,681</w:t>
            </w:r>
          </w:p>
        </w:tc>
        <w:tc>
          <w:tcPr>
            <w:tcW w:type="dxa" w:w="864"/>
          </w:tcPr>
          <w:p>
            <w:r>
              <w:t>18,481</w:t>
            </w:r>
          </w:p>
        </w:tc>
        <w:tc>
          <w:tcPr>
            <w:tcW w:type="dxa" w:w="864"/>
          </w:tcPr>
          <w:p>
            <w:r>
              <w:t>市盈率</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13.0</w:t>
            </w:r>
          </w:p>
        </w:tc>
      </w:tr>
      <w:tr>
        <w:tc>
          <w:tcPr>
            <w:tcW w:type="dxa" w:w="864"/>
          </w:tcPr>
          <w:p>
            <w:r>
              <w:t>应付账款及票据</w:t>
            </w:r>
          </w:p>
        </w:tc>
        <w:tc>
          <w:tcPr>
            <w:tcW w:type="dxa" w:w="864"/>
          </w:tcPr>
          <w:p>
            <w:r>
              <w:t>220,764</w:t>
            </w:r>
          </w:p>
        </w:tc>
        <w:tc>
          <w:tcPr>
            <w:tcW w:type="dxa" w:w="864"/>
          </w:tcPr>
          <w:p>
            <w:r>
              <w:t>194,554</w:t>
            </w:r>
          </w:p>
        </w:tc>
        <w:tc>
          <w:tcPr>
            <w:tcW w:type="dxa" w:w="864"/>
          </w:tcPr>
          <w:p>
            <w:r>
              <w:t>222,655</w:t>
            </w:r>
          </w:p>
        </w:tc>
        <w:tc>
          <w:tcPr>
            <w:tcW w:type="dxa" w:w="864"/>
          </w:tcPr>
          <w:p>
            <w:r>
              <w:t>272,012</w:t>
            </w:r>
          </w:p>
        </w:tc>
        <w:tc>
          <w:tcPr>
            <w:tcW w:type="dxa" w:w="864"/>
          </w:tcPr>
          <w:p>
            <w:r>
              <w:t>市净率</w:t>
            </w:r>
          </w:p>
        </w:tc>
        <w:tc>
          <w:tcPr>
            <w:tcW w:type="dxa" w:w="864"/>
          </w:tcPr>
          <w:p>
            <w:r>
              <w:t>27.1 5.1</w:t>
            </w:r>
          </w:p>
        </w:tc>
        <w:tc>
          <w:tcPr>
            <w:tcW w:type="dxa" w:w="864"/>
          </w:tcPr>
          <w:p>
            <w:r>
              <w:t>18.9</w:t>
            </w:r>
          </w:p>
        </w:tc>
        <w:tc>
          <w:tcPr>
            <w:tcW w:type="dxa" w:w="864"/>
          </w:tcPr>
          <w:p>
            <w:r>
              <w:t>16.2 3.7</w:t>
            </w:r>
          </w:p>
        </w:tc>
        <w:tc>
          <w:tcPr>
            <w:tcW w:type="dxa" w:w="864"/>
          </w:tcPr>
          <w:p>
            <w:r>
              <w:t>3.1</w:t>
            </w:r>
          </w:p>
        </w:tc>
      </w:tr>
      <w:tr>
        <w:tc>
          <w:tcPr>
            <w:tcW w:type="dxa" w:w="864"/>
          </w:tcPr>
          <w:p>
            <w:r>
              <w:t>其他流动负债 流动负债合计</w:t>
            </w:r>
          </w:p>
        </w:tc>
        <w:tc>
          <w:tcPr>
            <w:tcW w:type="dxa" w:w="864"/>
          </w:tcPr>
          <w:p>
            <w:r>
              <w:t>53,349</w:t>
            </w:r>
          </w:p>
        </w:tc>
        <w:tc>
          <w:tcPr>
            <w:tcW w:type="dxa" w:w="864"/>
          </w:tcPr>
          <w:p>
            <w:r>
              <w:t>70,257</w:t>
            </w:r>
          </w:p>
        </w:tc>
        <w:tc>
          <w:tcPr>
            <w:tcW w:type="dxa" w:w="864"/>
          </w:tcPr>
          <w:p>
            <w:r>
              <w:t>65,924 310,261</w:t>
            </w:r>
          </w:p>
        </w:tc>
        <w:tc>
          <w:tcPr>
            <w:tcW w:type="dxa" w:w="864"/>
          </w:tcPr>
          <w:p>
            <w:r>
              <w:t>78,865</w:t>
            </w:r>
          </w:p>
        </w:tc>
        <w:tc>
          <w:tcPr>
            <w:tcW w:type="dxa" w:w="864"/>
          </w:tcPr>
          <w:p>
            <w:r>
              <w:t>EV/EBITDA</w:t>
            </w:r>
          </w:p>
        </w:tc>
        <w:tc>
          <w:tcPr>
            <w:tcW w:type="dxa" w:w="864"/>
          </w:tcPr>
          <w:p>
            <w:r>
              <w:t>16.7</w:t>
            </w:r>
          </w:p>
        </w:tc>
        <w:tc>
          <w:tcPr>
            <w:tcW w:type="dxa" w:w="864"/>
          </w:tcPr>
          <w:p>
            <w:r>
              <w:t>4.2 10.5</w:t>
            </w:r>
          </w:p>
        </w:tc>
        <w:tc>
          <w:tcPr>
            <w:tcW w:type="dxa" w:w="864"/>
          </w:tcPr>
          <w:p>
            <w:r>
              <w:t>8.3</w:t>
            </w:r>
          </w:p>
        </w:tc>
        <w:tc>
          <w:tcPr>
            <w:tcW w:type="dxa" w:w="864"/>
          </w:tcPr>
          <w:p>
            <w:r>
              <w:t>6.7</w:t>
            </w:r>
          </w:p>
        </w:tc>
      </w:tr>
      <w:tr>
        <w:tc>
          <w:tcPr>
            <w:tcW w:type="dxa" w:w="864"/>
          </w:tcPr>
          <w:p>
            <w:r>
              <w:t>长期借款和应付债券</w:t>
            </w:r>
          </w:p>
        </w:tc>
        <w:tc>
          <w:tcPr>
            <w:tcW w:type="dxa" w:w="864"/>
          </w:tcPr>
          <w:p>
            <w:r>
              <w:t>295,761</w:t>
            </w:r>
          </w:p>
        </w:tc>
        <w:tc>
          <w:tcPr>
            <w:tcW w:type="dxa" w:w="864"/>
          </w:tcPr>
          <w:p>
            <w:r>
              <w:t>287,001</w:t>
            </w:r>
          </w:p>
        </w:tc>
        <w:tc>
          <w:tcPr>
            <w:tcW w:type="dxa" w:w="864"/>
          </w:tcPr>
          <w:p>
            <w:r>
              <w:t>126,719</w:t>
            </w:r>
          </w:p>
        </w:tc>
        <w:tc>
          <w:tcPr>
            <w:tcW w:type="dxa" w:w="864"/>
          </w:tcPr>
          <w:p>
            <w:r>
              <w:t>369,359</w:t>
            </w:r>
          </w:p>
        </w:tc>
        <w:tc>
          <w:tcPr>
            <w:tcW w:type="dxa" w:w="864"/>
          </w:tcPr>
          <w:p>
            <w:r>
              <w:t>股息收益率</w:t>
            </w:r>
          </w:p>
        </w:tc>
        <w:tc>
          <w:tcPr>
            <w:tcW w:type="dxa" w:w="864"/>
          </w:tcPr>
          <w:p>
            <w:r>
              <w:t>0.9%</w:t>
            </w:r>
          </w:p>
        </w:tc>
        <w:tc>
          <w:tcPr>
            <w:tcW w:type="dxa" w:w="864"/>
          </w:tcPr>
          <w:p>
            <w:r>
              <w:t xml:space="preserve"> </w:t>
            </w:r>
          </w:p>
        </w:tc>
        <w:tc>
          <w:tcPr>
            <w:tcW w:type="dxa" w:w="864"/>
          </w:tcPr>
          <w:p>
            <w:r>
              <w:t>3.1%</w:t>
            </w:r>
          </w:p>
        </w:tc>
        <w:tc>
          <w:tcPr>
            <w:tcW w:type="dxa" w:w="864"/>
          </w:tcPr>
          <w:p>
            <w:r>
              <w:t>3.7%</w:t>
            </w:r>
          </w:p>
        </w:tc>
      </w:tr>
      <w:tr>
        <w:tc>
          <w:tcPr>
            <w:tcW w:type="dxa" w:w="864"/>
          </w:tcPr>
          <w:p>
            <w:r>
              <w:t xml:space="preserve"> </w:t>
            </w:r>
          </w:p>
        </w:tc>
        <w:tc>
          <w:tcPr>
            <w:tcW w:type="dxa" w:w="864"/>
          </w:tcPr>
          <w:p>
            <w:r>
              <w:t>78,277</w:t>
            </w:r>
          </w:p>
        </w:tc>
        <w:tc>
          <w:tcPr>
            <w:tcW w:type="dxa" w:w="864"/>
          </w:tcPr>
          <w:p>
            <w:r>
              <w:t>102,686</w:t>
            </w:r>
          </w:p>
        </w:tc>
        <w:tc>
          <w:tcPr>
            <w:tcW w:type="dxa" w:w="864"/>
          </w:tcPr>
          <w:p>
            <w:r>
              <w:t>107,598</w:t>
            </w:r>
          </w:p>
        </w:tc>
        <w:tc>
          <w:tcPr>
            <w:tcW w:type="dxa" w:w="864"/>
          </w:tcPr>
          <w:p>
            <w:r>
              <w:t>136,752</w:t>
            </w:r>
          </w:p>
        </w:tc>
        <w:tc>
          <w:tcPr>
            <w:tcW w:type="dxa" w:w="864"/>
          </w:tcPr>
          <w:p>
            <w:r>
              <w:t xml:space="preserve"> </w:t>
            </w:r>
          </w:p>
        </w:tc>
        <w:tc>
          <w:tcPr>
            <w:tcW w:type="dxa" w:w="864"/>
          </w:tcPr>
          <w:p>
            <w:r>
              <w:t xml:space="preserve"> </w:t>
            </w:r>
          </w:p>
        </w:tc>
        <w:tc>
          <w:tcPr>
            <w:tcW w:type="dxa" w:w="864"/>
          </w:tcPr>
          <w:p>
            <w:r>
              <w:t>2.6%</w:t>
            </w:r>
          </w:p>
        </w:tc>
        <w:tc>
          <w:tcPr>
            <w:tcW w:type="dxa" w:w="864"/>
          </w:tcPr>
          <w:p>
            <w:r>
              <w:t xml:space="preserve"> </w:t>
            </w:r>
          </w:p>
        </w:tc>
        <w:tc>
          <w:tcPr>
            <w:tcW w:type="dxa" w:w="864"/>
          </w:tcPr>
          <w:p>
            <w:r>
              <w:t xml:space="preserve"> </w:t>
            </w:r>
          </w:p>
        </w:tc>
      </w:tr>
      <w:tr>
        <w:tc>
          <w:tcPr>
            <w:tcW w:type="dxa" w:w="864"/>
          </w:tcPr>
          <w:p>
            <w:r>
              <w:t>其他非流动负债</w:t>
            </w:r>
          </w:p>
        </w:tc>
        <w:tc>
          <w:tcPr>
            <w:tcW w:type="dxa" w:w="864"/>
          </w:tcPr>
          <w:p>
            <w:r>
              <w:t>50,005</w:t>
            </w:r>
          </w:p>
        </w:tc>
        <w:tc>
          <w:tcPr>
            <w:tcW w:type="dxa" w:w="864"/>
          </w:tcPr>
          <w:p>
            <w:r>
              <w:t>107,598</w:t>
            </w:r>
          </w:p>
        </w:tc>
        <w:tc>
          <w:tcPr>
            <w:tcW w:type="dxa" w:w="864"/>
          </w:tcPr>
          <w:p>
            <w:r>
              <w:t xml:space="preserve"> </w:t>
            </w:r>
          </w:p>
        </w:tc>
        <w:tc>
          <w:tcPr>
            <w:tcW w:type="dxa" w:w="864"/>
          </w:tcPr>
          <w:p>
            <w:r>
              <w:t>107,598</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非流动负债合计</w:t>
            </w:r>
          </w:p>
        </w:tc>
        <w:tc>
          <w:tcPr>
            <w:tcW w:type="dxa" w:w="864"/>
          </w:tcPr>
          <w:p>
            <w:r>
              <w:t>128,282</w:t>
            </w:r>
          </w:p>
        </w:tc>
        <w:tc>
          <w:tcPr>
            <w:tcW w:type="dxa" w:w="864"/>
          </w:tcPr>
          <w:p>
            <w:r>
              <w:t>210,284</w:t>
            </w:r>
          </w:p>
        </w:tc>
        <w:tc>
          <w:tcPr>
            <w:tcW w:type="dxa" w:w="864"/>
          </w:tcPr>
          <w:p>
            <w:r>
              <w:t>234,317</w:t>
            </w:r>
          </w:p>
        </w:tc>
        <w:tc>
          <w:tcPr>
            <w:tcW w:type="dxa" w:w="864"/>
          </w:tcPr>
          <w:p>
            <w:r>
              <w:t>244,350</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负债合计</w:t>
            </w:r>
          </w:p>
        </w:tc>
        <w:tc>
          <w:tcPr>
            <w:tcW w:type="dxa" w:w="864"/>
          </w:tcPr>
          <w:p>
            <w:r>
              <w:t>424,043</w:t>
            </w:r>
          </w:p>
        </w:tc>
        <w:tc>
          <w:tcPr>
            <w:tcW w:type="dxa" w:w="864"/>
          </w:tcPr>
          <w:p>
            <w:r>
              <w:t>497,285</w:t>
            </w:r>
          </w:p>
        </w:tc>
        <w:tc>
          <w:tcPr>
            <w:tcW w:type="dxa" w:w="864"/>
          </w:tcPr>
          <w:p>
            <w:r>
              <w:t>544,577</w:t>
            </w:r>
          </w:p>
        </w:tc>
        <w:tc>
          <w:tcPr>
            <w:tcW w:type="dxa" w:w="864"/>
          </w:tcPr>
          <w:p>
            <w:r>
              <w:t>613,708</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归母所有者权益</w:t>
            </w:r>
          </w:p>
        </w:tc>
        <w:tc>
          <w:tcPr>
            <w:tcW w:type="dxa" w:w="864"/>
          </w:tcPr>
          <w:p>
            <w:r>
              <w:t>164,481</w:t>
            </w:r>
          </w:p>
        </w:tc>
        <w:tc>
          <w:tcPr>
            <w:tcW w:type="dxa" w:w="864"/>
          </w:tcPr>
          <w:p>
            <w:r>
              <w:t>197,708</w:t>
            </w:r>
          </w:p>
        </w:tc>
        <w:tc>
          <w:tcPr>
            <w:tcW w:type="dxa" w:w="864"/>
          </w:tcPr>
          <w:p>
            <w:r>
              <w:t>227,019</w:t>
            </w:r>
          </w:p>
        </w:tc>
        <w:tc>
          <w:tcPr>
            <w:tcW w:type="dxa" w:w="864"/>
          </w:tcPr>
          <w:p>
            <w:r>
              <w:t>265,513</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少数股东权益</w:t>
            </w:r>
          </w:p>
        </w:tc>
        <w:tc>
          <w:tcPr>
            <w:tcW w:type="dxa" w:w="864"/>
          </w:tcPr>
          <w:p>
            <w:r>
              <w:t>12,428</w:t>
            </w:r>
          </w:p>
        </w:tc>
        <w:tc>
          <w:tcPr>
            <w:tcW w:type="dxa" w:w="864"/>
          </w:tcPr>
          <w:p>
            <w:r>
              <w:t>22,175</w:t>
            </w:r>
          </w:p>
        </w:tc>
        <w:tc>
          <w:tcPr>
            <w:tcW w:type="dxa" w:w="864"/>
          </w:tcPr>
          <w:p>
            <w:r>
              <w:t>25,096</w:t>
            </w:r>
          </w:p>
        </w:tc>
        <w:tc>
          <w:tcPr>
            <w:tcW w:type="dxa" w:w="864"/>
          </w:tcPr>
          <w:p>
            <w:r>
              <w:t>28,557</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负债及股东权益合计</w:t>
            </w:r>
          </w:p>
        </w:tc>
        <w:tc>
          <w:tcPr>
            <w:tcW w:type="dxa" w:w="864"/>
          </w:tcPr>
          <w:p>
            <w:r>
              <w:t>600,952</w:t>
            </w:r>
          </w:p>
        </w:tc>
        <w:tc>
          <w:tcPr>
            <w:tcW w:type="dxa" w:w="864"/>
          </w:tcPr>
          <w:p>
            <w:r>
              <w:t>717,168</w:t>
            </w:r>
          </w:p>
        </w:tc>
        <w:tc>
          <w:tcPr>
            <w:tcW w:type="dxa" w:w="864"/>
          </w:tcPr>
          <w:p>
            <w:r>
              <w:t>796,694</w:t>
            </w:r>
          </w:p>
        </w:tc>
        <w:tc>
          <w:tcPr>
            <w:tcW w:type="dxa" w:w="864"/>
          </w:tcPr>
          <w:p>
            <w:r>
              <w:t>907,779</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现金流量表</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净利润</w:t>
            </w:r>
          </w:p>
        </w:tc>
        <w:tc>
          <w:tcPr>
            <w:tcW w:type="dxa" w:w="864"/>
          </w:tcPr>
          <w:p>
            <w:r>
              <w:t>30,729</w:t>
            </w:r>
          </w:p>
        </w:tc>
        <w:tc>
          <w:tcPr>
            <w:tcW w:type="dxa" w:w="864"/>
          </w:tcPr>
          <w:p>
            <w:r>
              <w:t>44,121</w:t>
            </w:r>
          </w:p>
        </w:tc>
        <w:tc>
          <w:tcPr>
            <w:tcW w:type="dxa" w:w="864"/>
          </w:tcPr>
          <w:p>
            <w:r>
              <w:t>51,371</w:t>
            </w:r>
          </w:p>
        </w:tc>
        <w:tc>
          <w:tcPr>
            <w:tcW w:type="dxa" w:w="864"/>
          </w:tcPr>
          <w:p>
            <w:r>
              <w:t>64,179</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r>
      <w:tr>
        <w:tc>
          <w:tcPr>
            <w:tcW w:type="dxa" w:w="864"/>
          </w:tcPr>
          <w:p>
            <w:r>
              <w:t>折旧和摊销 营运资本变动 其他 经营活动现金流 资本开支 其他 投资活动现金流 股权融资 银行借款 其他 筹资活动现金流 汇率变动对现金的影响 现金净增加额</w:t>
            </w:r>
          </w:p>
        </w:tc>
        <w:tc>
          <w:tcPr>
            <w:tcW w:type="dxa" w:w="864"/>
          </w:tcPr>
          <w:p>
            <w:r>
              <w:t>13,091 36,498 -19,110 61,209 -48,215 -15,925 -64,140 45,363 46.279 -9.376 82,266 2,788 82,124</w:t>
            </w:r>
          </w:p>
        </w:tc>
        <w:tc>
          <w:tcPr>
            <w:tcW w:type="dxa" w:w="864"/>
          </w:tcPr>
          <w:p>
            <w:r>
              <w:t>22,528 -8.714 34.891 92,826 -33,625 4,437 -29,188 398 24,951 -10.632 14,716 2,181 80,536</w:t>
            </w:r>
          </w:p>
        </w:tc>
        <w:tc>
          <w:tcPr>
            <w:tcW w:type="dxa" w:w="864"/>
          </w:tcPr>
          <w:p>
            <w:r>
              <w:t>33,657 -6,703 -266 78,060 -23,306 -30.892 -54,198 0 23,524 -18,759 4,766 0 28,627</w:t>
            </w:r>
          </w:p>
        </w:tc>
        <w:tc>
          <w:tcPr>
            <w:tcW w:type="dxa" w:w="864"/>
          </w:tcPr>
          <w:p>
            <w:r>
              <w:t>42,109 11,560 -3,888 113,960 -54,389 -27,280 -81,669 0 6,833 -22,038 -15,205 0 17,086</w:t>
            </w:r>
          </w:p>
        </w:tc>
        <w:tc>
          <w:tcPr>
            <w:tcW w:type="dxa" w:w="864"/>
          </w:tcPr>
          <w:p/>
        </w:tc>
        <w:tc>
          <w:tcPr>
            <w:tcW w:type="dxa" w:w="864"/>
          </w:tcPr>
          <w:p/>
        </w:tc>
        <w:tc>
          <w:tcPr>
            <w:tcW w:type="dxa" w:w="864"/>
          </w:tcPr>
          <w:p/>
        </w:tc>
        <w:tc>
          <w:tcPr>
            <w:tcW w:type="dxa" w:w="864"/>
          </w:tcPr>
          <w:p/>
        </w:tc>
        <w:tc>
          <w:tcPr>
            <w:tcW w:type="dxa" w:w="864"/>
          </w:tcP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资料来源：公司公告，中金公司研究部 </w:t>
      </w:r>
    </w:p>
    <w:p>
      <w:pPr>
        <w:ind w:firstLine="360"/>
      </w:pPr>
      <w:r>
        <w:rPr>
          <w:sz w:val="20"/>
        </w:rPr>
        <w:t xml:space="preserve">公司简介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宁德时代是全球领先的动力电池系统提供商，成立于2011年末，是中国最早进入宝马供应体系的电池企业。核心竞争优势在于扎实的研发，高产 </w:t>
      </w:r>
      <w:r>
        <w:rPr>
          <w:sz w:val="20"/>
        </w:rPr>
        <w:t xml:space="preserve">品品质及低成本。宁德时代2018-2022年动力锂电销售量为全球之首，2023全球装机市场份额达36.8%。当前加速导入国际供应体系，我们认为 </w:t>
      </w:r>
      <w:r>
        <w:rPr>
          <w:sz w:val="20"/>
        </w:rPr>
        <w:t xml:space="preserve">有望稳定位居全球动力锂电龙头。其它主营业务包括锂电回收及储能，我们认为公司将进一步受益于2023年后锂电退役潮的到来以及储能需求的 </w:t>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图表1：公司季度业绩一览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941159"/>
            <wp:docPr id="3" name="Picture 3"/>
            <wp:cNvGraphicFramePr>
              <a:graphicFrameLocks noChangeAspect="1"/>
            </wp:cNvGraphicFramePr>
            <a:graphic>
              <a:graphicData uri="http://schemas.openxmlformats.org/drawingml/2006/picture">
                <pic:pic>
                  <pic:nvPicPr>
                    <pic:cNvPr id="0" name="[99, 236, 1100, 661]_2.jpg"/>
                    <pic:cNvPicPr/>
                  </pic:nvPicPr>
                  <pic:blipFill>
                    <a:blip r:embed="rId11"/>
                    <a:stretch>
                      <a:fillRect/>
                    </a:stretch>
                  </pic:blipFill>
                  <pic:spPr>
                    <a:xfrm>
                      <a:off x="0" y="0"/>
                      <a:ext cx="4572000" cy="1941159"/>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资料来源：Wind，公司公告，中金公司研究部 </w:t>
      </w:r>
    </w:p>
    <w:p>
      <w:pPr>
        <w:ind w:firstLine="360"/>
      </w:pPr>
      <w:r>
        <w:rPr>
          <w:sz w:val="20"/>
        </w:rPr>
        <w:t xml:space="preserve">图表2：盈利预测调整表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046059"/>
            <wp:docPr id="4" name="Picture 4"/>
            <wp:cNvGraphicFramePr>
              <a:graphicFrameLocks noChangeAspect="1"/>
            </wp:cNvGraphicFramePr>
            <a:graphic>
              <a:graphicData uri="http://schemas.openxmlformats.org/drawingml/2006/picture">
                <pic:pic>
                  <pic:nvPicPr>
                    <pic:cNvPr id="0" name="[90, 748, 1104, 980]_2.jpg"/>
                    <pic:cNvPicPr/>
                  </pic:nvPicPr>
                  <pic:blipFill>
                    <a:blip r:embed="rId12"/>
                    <a:stretch>
                      <a:fillRect/>
                    </a:stretch>
                  </pic:blipFill>
                  <pic:spPr>
                    <a:xfrm>
                      <a:off x="0" y="0"/>
                      <a:ext cx="4572000" cy="1046059"/>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图表3：历史P/E </w:t>
      </w:r>
    </w:p>
    <w:p>
      <w:pPr>
        <w:ind w:firstLine="360"/>
      </w:pPr>
      <w:r>
        <w:rPr>
          <w:sz w:val="20"/>
        </w:rPr>
        <w:t xml:space="preserve">图表4：历史P/B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988024"/>
            <wp:docPr id="5" name="Picture 5"/>
            <wp:cNvGraphicFramePr>
              <a:graphicFrameLocks noChangeAspect="1"/>
            </wp:cNvGraphicFramePr>
            <a:graphic>
              <a:graphicData uri="http://schemas.openxmlformats.org/drawingml/2006/picture">
                <pic:pic>
                  <pic:nvPicPr>
                    <pic:cNvPr id="0" name="[89, 1079, 1094, 1516]_2.jpg"/>
                    <pic:cNvPicPr/>
                  </pic:nvPicPr>
                  <pic:blipFill>
                    <a:blip r:embed="rId13"/>
                    <a:stretch>
                      <a:fillRect/>
                    </a:stretch>
                  </pic:blipFill>
                  <pic:spPr>
                    <a:xfrm>
                      <a:off x="0" y="0"/>
                      <a:ext cx="4572000" cy="1988024"/>
                    </a:xfrm>
                    <a:prstGeom prst="rect"/>
                  </pic:spPr>
                </pic:pic>
              </a:graphicData>
            </a:graphic>
          </wp:inline>
        </w:drawing>
      </w: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图表5：可比公司估值表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股票代码</w:t>
            </w:r>
          </w:p>
        </w:tc>
        <w:tc>
          <w:tcPr>
            <w:tcW w:type="dxa" w:w="785"/>
          </w:tcPr>
          <w:p>
            <w:r>
              <w:t>公司名称</w:t>
            </w:r>
          </w:p>
        </w:tc>
        <w:tc>
          <w:tcPr>
            <w:tcW w:type="dxa" w:w="785"/>
          </w:tcPr>
          <w:p>
            <w:r>
              <w:t>市值（百万 元）</w:t>
            </w:r>
          </w:p>
        </w:tc>
        <w:tc>
          <w:tcPr>
            <w:tcW w:type="dxa" w:w="785"/>
          </w:tcPr>
          <w:p>
            <w:r>
              <w:t>2023A</w:t>
            </w:r>
          </w:p>
        </w:tc>
        <w:tc>
          <w:tcPr>
            <w:tcW w:type="dxa" w:w="785"/>
          </w:tcPr>
          <w:p>
            <w:r>
              <w:t>净利润 （财报货币百万） 2024E</w:t>
            </w:r>
          </w:p>
        </w:tc>
        <w:tc>
          <w:tcPr>
            <w:tcW w:type="dxa" w:w="785"/>
          </w:tcPr>
          <w:p>
            <w:r>
              <w:t>2025E</w:t>
            </w:r>
          </w:p>
        </w:tc>
        <w:tc>
          <w:tcPr>
            <w:tcW w:type="dxa" w:w="785"/>
          </w:tcPr>
          <w:p>
            <w:r>
              <w:t>2023A</w:t>
            </w:r>
          </w:p>
        </w:tc>
        <w:tc>
          <w:tcPr>
            <w:tcW w:type="dxa" w:w="785"/>
          </w:tcPr>
          <w:p>
            <w:r>
              <w:t>市盈率 2024E</w:t>
            </w:r>
          </w:p>
        </w:tc>
        <w:tc>
          <w:tcPr>
            <w:tcW w:type="dxa" w:w="785"/>
          </w:tcPr>
          <w:p>
            <w:r>
              <w:t>2025E</w:t>
            </w:r>
          </w:p>
        </w:tc>
        <w:tc>
          <w:tcPr>
            <w:tcW w:type="dxa" w:w="785"/>
          </w:tcPr>
          <w:p>
            <w:r>
              <w:t>财报货币</w:t>
            </w:r>
          </w:p>
        </w:tc>
        <w:tc>
          <w:tcPr>
            <w:tcW w:type="dxa" w:w="785"/>
          </w:tcPr>
          <w:p>
            <w:r>
              <w:t>收盘价</w:t>
            </w:r>
          </w:p>
        </w:tc>
      </w:tr>
      <w:tr>
        <w:tc>
          <w:tcPr>
            <w:tcW w:type="dxa" w:w="7065"/>
            <w:gridSpan w:val="9"/>
          </w:tcPr>
          <w:p>
            <w:r>
              <w:t>动力电池</w:t>
            </w:r>
          </w:p>
        </w:tc>
        <w:tc>
          <w:tcPr>
            <w:tcW w:type="dxa" w:w="785"/>
          </w:tcPr>
          <w:p/>
        </w:tc>
        <w:tc>
          <w:tcPr>
            <w:tcW w:type="dxa" w:w="785"/>
          </w:tcPr>
          <w:p/>
        </w:tc>
      </w:tr>
      <w:tr>
        <w:tc>
          <w:tcPr>
            <w:tcW w:type="dxa" w:w="785"/>
          </w:tcPr>
          <w:p>
            <w:r>
              <w:t>300750.SZ</w:t>
            </w:r>
          </w:p>
        </w:tc>
        <w:tc>
          <w:tcPr>
            <w:tcW w:type="dxa" w:w="785"/>
          </w:tcPr>
          <w:p>
            <w:r>
              <w:t>宁德时代*</w:t>
            </w:r>
          </w:p>
        </w:tc>
        <w:tc>
          <w:tcPr>
            <w:tcW w:type="dxa" w:w="785"/>
          </w:tcPr>
          <w:p>
            <w:r>
              <w:t>832,914</w:t>
            </w:r>
          </w:p>
        </w:tc>
        <w:tc>
          <w:tcPr>
            <w:tcW w:type="dxa" w:w="785"/>
          </w:tcPr>
          <w:p>
            <w:r>
              <w:t>44,121</w:t>
            </w:r>
          </w:p>
        </w:tc>
        <w:tc>
          <w:tcPr>
            <w:tcW w:type="dxa" w:w="785"/>
          </w:tcPr>
          <w:p>
            <w:r>
              <w:t>51,371</w:t>
            </w:r>
          </w:p>
        </w:tc>
        <w:tc>
          <w:tcPr>
            <w:tcW w:type="dxa" w:w="785"/>
          </w:tcPr>
          <w:p>
            <w:r>
              <w:t>64,179</w:t>
            </w:r>
          </w:p>
        </w:tc>
        <w:tc>
          <w:tcPr>
            <w:tcW w:type="dxa" w:w="785"/>
          </w:tcPr>
          <w:p>
            <w:r>
              <w:t>18.9</w:t>
            </w:r>
          </w:p>
        </w:tc>
        <w:tc>
          <w:tcPr>
            <w:tcW w:type="dxa" w:w="785"/>
          </w:tcPr>
          <w:p>
            <w:r>
              <w:t>16.2</w:t>
            </w:r>
          </w:p>
        </w:tc>
        <w:tc>
          <w:tcPr>
            <w:tcW w:type="dxa" w:w="785"/>
          </w:tcPr>
          <w:p>
            <w:r>
              <w:t>13.0</w:t>
            </w:r>
          </w:p>
        </w:tc>
        <w:tc>
          <w:tcPr>
            <w:tcW w:type="dxa" w:w="785"/>
          </w:tcPr>
          <w:p>
            <w:r>
              <w:t>CNY</w:t>
            </w:r>
          </w:p>
        </w:tc>
        <w:tc>
          <w:tcPr>
            <w:tcW w:type="dxa" w:w="785"/>
          </w:tcPr>
          <w:p>
            <w:r>
              <w:t>189.35</w:t>
            </w:r>
          </w:p>
        </w:tc>
      </w:tr>
      <w:tr>
        <w:tc>
          <w:tcPr>
            <w:tcW w:type="dxa" w:w="785"/>
          </w:tcPr>
          <w:p>
            <w:r>
              <w:t>002074.SZ</w:t>
            </w:r>
          </w:p>
        </w:tc>
        <w:tc>
          <w:tcPr>
            <w:tcW w:type="dxa" w:w="785"/>
          </w:tcPr>
          <w:p>
            <w:r>
              <w:t>国轩高科*</w:t>
            </w:r>
          </w:p>
        </w:tc>
        <w:tc>
          <w:tcPr>
            <w:tcW w:type="dxa" w:w="785"/>
          </w:tcPr>
          <w:p>
            <w:r>
              <w:t>34,415</w:t>
            </w:r>
          </w:p>
        </w:tc>
        <w:tc>
          <w:tcPr>
            <w:tcW w:type="dxa" w:w="785"/>
          </w:tcPr>
          <w:p>
            <w:r>
              <w:t>939</w:t>
            </w:r>
          </w:p>
        </w:tc>
        <w:tc>
          <w:tcPr>
            <w:tcW w:type="dxa" w:w="785"/>
          </w:tcPr>
          <w:p>
            <w:r>
              <w:t>1,191</w:t>
            </w:r>
          </w:p>
        </w:tc>
        <w:tc>
          <w:tcPr>
            <w:tcW w:type="dxa" w:w="785"/>
          </w:tcPr>
          <w:p>
            <w:r>
              <w:t>1,460</w:t>
            </w:r>
          </w:p>
        </w:tc>
        <w:tc>
          <w:tcPr>
            <w:tcW w:type="dxa" w:w="785"/>
          </w:tcPr>
          <w:p>
            <w:r>
              <w:t>36.6</w:t>
            </w:r>
          </w:p>
        </w:tc>
        <w:tc>
          <w:tcPr>
            <w:tcW w:type="dxa" w:w="785"/>
          </w:tcPr>
          <w:p>
            <w:r>
              <w:t>28.8</w:t>
            </w:r>
          </w:p>
        </w:tc>
        <w:tc>
          <w:tcPr>
            <w:tcW w:type="dxa" w:w="785"/>
          </w:tcPr>
          <w:p>
            <w:r>
              <w:t>23.5</w:t>
            </w:r>
          </w:p>
        </w:tc>
        <w:tc>
          <w:tcPr>
            <w:tcW w:type="dxa" w:w="785"/>
          </w:tcPr>
          <w:p>
            <w:r>
              <w:t>CNY</w:t>
            </w:r>
          </w:p>
        </w:tc>
        <w:tc>
          <w:tcPr>
            <w:tcW w:type="dxa" w:w="785"/>
          </w:tcPr>
          <w:p>
            <w:r>
              <w:t>19.22</w:t>
            </w:r>
          </w:p>
        </w:tc>
      </w:tr>
      <w:tr>
        <w:tc>
          <w:tcPr>
            <w:tcW w:type="dxa" w:w="785"/>
          </w:tcPr>
          <w:p>
            <w:r>
              <w:t>300014.SZ</w:t>
            </w:r>
          </w:p>
        </w:tc>
        <w:tc>
          <w:tcPr>
            <w:tcW w:type="dxa" w:w="785"/>
          </w:tcPr>
          <w:p>
            <w:r>
              <w:t>亿纬锂能*</w:t>
            </w:r>
          </w:p>
        </w:tc>
        <w:tc>
          <w:tcPr>
            <w:tcW w:type="dxa" w:w="785"/>
          </w:tcPr>
          <w:p>
            <w:r>
              <w:t>80.806</w:t>
            </w:r>
          </w:p>
        </w:tc>
        <w:tc>
          <w:tcPr>
            <w:tcW w:type="dxa" w:w="785"/>
          </w:tcPr>
          <w:p>
            <w:r>
              <w:t>4,050</w:t>
            </w:r>
          </w:p>
        </w:tc>
        <w:tc>
          <w:tcPr>
            <w:tcW w:type="dxa" w:w="785"/>
          </w:tcPr>
          <w:p>
            <w:r>
              <w:t>4,946</w:t>
            </w:r>
          </w:p>
        </w:tc>
        <w:tc>
          <w:tcPr>
            <w:tcW w:type="dxa" w:w="785"/>
          </w:tcPr>
          <w:p>
            <w:r>
              <w:t>6,207</w:t>
            </w:r>
          </w:p>
        </w:tc>
        <w:tc>
          <w:tcPr>
            <w:tcW w:type="dxa" w:w="785"/>
          </w:tcPr>
          <w:p>
            <w:r>
              <w:t>20.0</w:t>
            </w:r>
          </w:p>
        </w:tc>
        <w:tc>
          <w:tcPr>
            <w:tcW w:type="dxa" w:w="785"/>
          </w:tcPr>
          <w:p>
            <w:r>
              <w:t>16.3</w:t>
            </w:r>
          </w:p>
        </w:tc>
        <w:tc>
          <w:tcPr>
            <w:tcW w:type="dxa" w:w="785"/>
          </w:tcPr>
          <w:p>
            <w:r>
              <w:t>13.0</w:t>
            </w:r>
          </w:p>
        </w:tc>
        <w:tc>
          <w:tcPr>
            <w:tcW w:type="dxa" w:w="785"/>
          </w:tcPr>
          <w:p>
            <w:r>
              <w:t>CNY</w:t>
            </w:r>
          </w:p>
        </w:tc>
        <w:tc>
          <w:tcPr>
            <w:tcW w:type="dxa" w:w="785"/>
          </w:tcPr>
          <w:p>
            <w:r>
              <w:t>39.50</w:t>
            </w:r>
          </w:p>
        </w:tc>
      </w:tr>
      <w:tr>
        <w:tc>
          <w:tcPr>
            <w:tcW w:type="dxa" w:w="785"/>
          </w:tcPr>
          <w:p>
            <w:r>
              <w:t>300438.SZ</w:t>
            </w:r>
          </w:p>
        </w:tc>
        <w:tc>
          <w:tcPr>
            <w:tcW w:type="dxa" w:w="785"/>
          </w:tcPr>
          <w:p>
            <w:r>
              <w:t>鹏辉能源*</w:t>
            </w:r>
          </w:p>
        </w:tc>
        <w:tc>
          <w:tcPr>
            <w:tcW w:type="dxa" w:w="785"/>
          </w:tcPr>
          <w:p>
            <w:r>
              <w:t>9,450</w:t>
            </w:r>
          </w:p>
        </w:tc>
        <w:tc>
          <w:tcPr>
            <w:tcW w:type="dxa" w:w="785"/>
          </w:tcPr>
          <w:p>
            <w:r>
              <w:t>43</w:t>
            </w:r>
          </w:p>
        </w:tc>
        <w:tc>
          <w:tcPr>
            <w:tcW w:type="dxa" w:w="785"/>
          </w:tcPr>
          <w:p>
            <w:r>
              <w:t>424</w:t>
            </w:r>
          </w:p>
        </w:tc>
        <w:tc>
          <w:tcPr>
            <w:tcW w:type="dxa" w:w="785"/>
          </w:tcPr>
          <w:p>
            <w:r>
              <w:t>562</w:t>
            </w:r>
          </w:p>
        </w:tc>
        <w:tc>
          <w:tcPr>
            <w:tcW w:type="dxa" w:w="785"/>
          </w:tcPr>
          <w:p>
            <w:r>
              <w:t>219.2</w:t>
            </w:r>
          </w:p>
        </w:tc>
        <w:tc>
          <w:tcPr>
            <w:tcW w:type="dxa" w:w="785"/>
          </w:tcPr>
          <w:p>
            <w:r>
              <w:t>22.3</w:t>
            </w:r>
          </w:p>
        </w:tc>
        <w:tc>
          <w:tcPr>
            <w:tcW w:type="dxa" w:w="785"/>
          </w:tcPr>
          <w:p>
            <w:r>
              <w:t>16.8</w:t>
            </w:r>
          </w:p>
        </w:tc>
        <w:tc>
          <w:tcPr>
            <w:tcW w:type="dxa" w:w="785"/>
          </w:tcPr>
          <w:p>
            <w:r>
              <w:t>CNY</w:t>
            </w:r>
          </w:p>
        </w:tc>
        <w:tc>
          <w:tcPr>
            <w:tcW w:type="dxa" w:w="785"/>
          </w:tcPr>
          <w:p>
            <w:r>
              <w:t>18.77</w:t>
            </w:r>
          </w:p>
        </w:tc>
      </w:tr>
      <w:tr>
        <w:tc>
          <w:tcPr>
            <w:tcW w:type="dxa" w:w="785"/>
          </w:tcPr>
          <w:p>
            <w:r>
              <w:t>300207.SZ</w:t>
            </w:r>
          </w:p>
        </w:tc>
        <w:tc>
          <w:tcPr>
            <w:tcW w:type="dxa" w:w="785"/>
          </w:tcPr>
          <w:p>
            <w:r>
              <w:t>欣旺达*</w:t>
            </w:r>
          </w:p>
        </w:tc>
        <w:tc>
          <w:tcPr>
            <w:tcW w:type="dxa" w:w="785"/>
          </w:tcPr>
          <w:p>
            <w:r>
              <w:t>31,844</w:t>
            </w:r>
          </w:p>
        </w:tc>
        <w:tc>
          <w:tcPr>
            <w:tcW w:type="dxa" w:w="785"/>
          </w:tcPr>
          <w:p>
            <w:r>
              <w:t>1,076</w:t>
            </w:r>
          </w:p>
        </w:tc>
        <w:tc>
          <w:tcPr>
            <w:tcW w:type="dxa" w:w="785"/>
          </w:tcPr>
          <w:p>
            <w:r>
              <w:t>1,345</w:t>
            </w:r>
          </w:p>
        </w:tc>
        <w:tc>
          <w:tcPr>
            <w:tcW w:type="dxa" w:w="785"/>
          </w:tcPr>
          <w:p>
            <w:r>
              <w:t>1,542</w:t>
            </w:r>
          </w:p>
        </w:tc>
        <w:tc>
          <w:tcPr>
            <w:tcW w:type="dxa" w:w="785"/>
          </w:tcPr>
          <w:p>
            <w:r>
              <w:t>29.6</w:t>
            </w:r>
          </w:p>
        </w:tc>
        <w:tc>
          <w:tcPr>
            <w:tcW w:type="dxa" w:w="785"/>
          </w:tcPr>
          <w:p>
            <w:r>
              <w:t>23.7</w:t>
            </w:r>
          </w:p>
        </w:tc>
        <w:tc>
          <w:tcPr>
            <w:tcW w:type="dxa" w:w="785"/>
          </w:tcPr>
          <w:p>
            <w:r>
              <w:t>20.6</w:t>
            </w:r>
          </w:p>
        </w:tc>
        <w:tc>
          <w:tcPr>
            <w:tcW w:type="dxa" w:w="785"/>
          </w:tcPr>
          <w:p>
            <w:r>
              <w:t>CNY</w:t>
            </w:r>
          </w:p>
        </w:tc>
        <w:tc>
          <w:tcPr>
            <w:tcW w:type="dxa" w:w="785"/>
          </w:tcPr>
          <w:p>
            <w:r>
              <w:t>17.10</w:t>
            </w:r>
          </w:p>
        </w:tc>
      </w:tr>
      <w:tr>
        <w:tc>
          <w:tcPr>
            <w:tcW w:type="dxa" w:w="785"/>
          </w:tcPr>
          <w:p>
            <w:r>
              <w:t>688567.SH</w:t>
            </w:r>
          </w:p>
        </w:tc>
        <w:tc>
          <w:tcPr>
            <w:tcW w:type="dxa" w:w="785"/>
          </w:tcPr>
          <w:p>
            <w:r>
              <w:t>孚能科技*</w:t>
            </w:r>
          </w:p>
        </w:tc>
        <w:tc>
          <w:tcPr>
            <w:tcW w:type="dxa" w:w="785"/>
          </w:tcPr>
          <w:p>
            <w:r>
              <w:t>11,366</w:t>
            </w:r>
          </w:p>
        </w:tc>
        <w:tc>
          <w:tcPr>
            <w:tcW w:type="dxa" w:w="785"/>
          </w:tcPr>
          <w:p>
            <w:r>
              <w:t>-1,868</w:t>
            </w:r>
          </w:p>
        </w:tc>
        <w:tc>
          <w:tcPr>
            <w:tcW w:type="dxa" w:w="785"/>
          </w:tcPr>
          <w:p>
            <w:r>
              <w:t>74</w:t>
            </w:r>
          </w:p>
        </w:tc>
        <w:tc>
          <w:tcPr>
            <w:tcW w:type="dxa" w:w="785"/>
          </w:tcPr>
          <w:p>
            <w:r>
              <w:t>780</w:t>
            </w:r>
          </w:p>
        </w:tc>
        <w:tc>
          <w:tcPr>
            <w:tcW w:type="dxa" w:w="785"/>
          </w:tcPr>
          <w:p>
            <w:r>
              <w:t>N.M.</w:t>
            </w:r>
          </w:p>
        </w:tc>
        <w:tc>
          <w:tcPr>
            <w:tcW w:type="dxa" w:w="785"/>
          </w:tcPr>
          <w:p>
            <w:r>
              <w:t>154.2</w:t>
            </w:r>
          </w:p>
        </w:tc>
        <w:tc>
          <w:tcPr>
            <w:tcW w:type="dxa" w:w="785"/>
          </w:tcPr>
          <w:p>
            <w:r>
              <w:t>14.6</w:t>
            </w:r>
          </w:p>
        </w:tc>
        <w:tc>
          <w:tcPr>
            <w:tcW w:type="dxa" w:w="785"/>
          </w:tcPr>
          <w:p>
            <w:r>
              <w:t>CNY</w:t>
            </w:r>
          </w:p>
        </w:tc>
        <w:tc>
          <w:tcPr>
            <w:tcW w:type="dxa" w:w="785"/>
          </w:tcPr>
          <w:p>
            <w:r>
              <w:t>9.30</w:t>
            </w:r>
          </w:p>
        </w:tc>
      </w:tr>
      <w:tr>
        <w:tc>
          <w:tcPr>
            <w:tcW w:type="dxa" w:w="785"/>
          </w:tcPr>
          <w:p>
            <w:r>
              <w:t>688063.SH</w:t>
            </w:r>
          </w:p>
        </w:tc>
        <w:tc>
          <w:tcPr>
            <w:tcW w:type="dxa" w:w="785"/>
          </w:tcPr>
          <w:p>
            <w:r>
              <w:t>派能科技*</w:t>
            </w:r>
          </w:p>
        </w:tc>
        <w:tc>
          <w:tcPr>
            <w:tcW w:type="dxa" w:w="785"/>
          </w:tcPr>
          <w:p>
            <w:r>
              <w:t>10,217</w:t>
            </w:r>
          </w:p>
        </w:tc>
        <w:tc>
          <w:tcPr>
            <w:tcW w:type="dxa" w:w="785"/>
          </w:tcPr>
          <w:p>
            <w:r>
              <w:t>516</w:t>
            </w:r>
          </w:p>
        </w:tc>
        <w:tc>
          <w:tcPr>
            <w:tcW w:type="dxa" w:w="785"/>
          </w:tcPr>
          <w:p>
            <w:r>
              <w:t>754</w:t>
            </w:r>
          </w:p>
        </w:tc>
        <w:tc>
          <w:tcPr>
            <w:tcW w:type="dxa" w:w="785"/>
          </w:tcPr>
          <w:p>
            <w:r>
              <w:t>1,096</w:t>
            </w:r>
          </w:p>
        </w:tc>
        <w:tc>
          <w:tcPr>
            <w:tcW w:type="dxa" w:w="785"/>
          </w:tcPr>
          <w:p>
            <w:r>
              <w:t>14.2</w:t>
            </w:r>
          </w:p>
        </w:tc>
        <w:tc>
          <w:tcPr>
            <w:tcW w:type="dxa" w:w="785"/>
          </w:tcPr>
          <w:p>
            <w:r>
              <w:t>9.7</w:t>
            </w:r>
          </w:p>
        </w:tc>
        <w:tc>
          <w:tcPr>
            <w:tcW w:type="dxa" w:w="785"/>
          </w:tcPr>
          <w:p>
            <w:r>
              <w:t>6.7</w:t>
            </w:r>
          </w:p>
        </w:tc>
        <w:tc>
          <w:tcPr>
            <w:tcW w:type="dxa" w:w="785"/>
          </w:tcPr>
          <w:p>
            <w:r>
              <w:t>CNY</w:t>
            </w:r>
          </w:p>
        </w:tc>
        <w:tc>
          <w:tcPr>
            <w:tcW w:type="dxa" w:w="785"/>
          </w:tcPr>
          <w:p>
            <w:r>
              <w:t>41.64</w:t>
            </w:r>
          </w:p>
        </w:tc>
      </w:tr>
      <w:tr>
        <w:tc>
          <w:tcPr>
            <w:tcW w:type="dxa" w:w="785"/>
          </w:tcPr>
          <w:p>
            <w:r>
              <w:t>002245.SZ</w:t>
            </w:r>
          </w:p>
        </w:tc>
        <w:tc>
          <w:tcPr>
            <w:tcW w:type="dxa" w:w="785"/>
          </w:tcPr>
          <w:p>
            <w:r>
              <w:t>蔚蓝锂芯*</w:t>
            </w:r>
          </w:p>
        </w:tc>
        <w:tc>
          <w:tcPr>
            <w:tcW w:type="dxa" w:w="785"/>
          </w:tcPr>
          <w:p>
            <w:r>
              <w:t>9,458</w:t>
            </w:r>
          </w:p>
        </w:tc>
        <w:tc>
          <w:tcPr>
            <w:tcW w:type="dxa" w:w="785"/>
          </w:tcPr>
          <w:p>
            <w:r>
              <w:t>141</w:t>
            </w:r>
          </w:p>
        </w:tc>
        <w:tc>
          <w:tcPr>
            <w:tcW w:type="dxa" w:w="785"/>
          </w:tcPr>
          <w:p>
            <w:r>
              <w:t>529</w:t>
            </w:r>
          </w:p>
        </w:tc>
        <w:tc>
          <w:tcPr>
            <w:tcW w:type="dxa" w:w="785"/>
          </w:tcPr>
          <w:p>
            <w:r>
              <w:t>729</w:t>
            </w:r>
          </w:p>
        </w:tc>
        <w:tc>
          <w:tcPr>
            <w:tcW w:type="dxa" w:w="785"/>
          </w:tcPr>
          <w:p>
            <w:r>
              <w:t>67.2</w:t>
            </w:r>
          </w:p>
        </w:tc>
        <w:tc>
          <w:tcPr>
            <w:tcW w:type="dxa" w:w="785"/>
          </w:tcPr>
          <w:p>
            <w:r>
              <w:t>17.9</w:t>
            </w:r>
          </w:p>
        </w:tc>
        <w:tc>
          <w:tcPr>
            <w:tcW w:type="dxa" w:w="785"/>
          </w:tcPr>
          <w:p>
            <w:r>
              <w:t>13.0</w:t>
            </w:r>
          </w:p>
        </w:tc>
        <w:tc>
          <w:tcPr>
            <w:tcW w:type="dxa" w:w="785"/>
          </w:tcPr>
          <w:p>
            <w:r>
              <w:t>CNY</w:t>
            </w:r>
          </w:p>
        </w:tc>
        <w:tc>
          <w:tcPr>
            <w:tcW w:type="dxa" w:w="785"/>
          </w:tcPr>
          <w:p>
            <w:r>
              <w:t>8.21</w:t>
            </w:r>
          </w:p>
        </w:tc>
      </w:tr>
      <w:tr>
        <w:tc>
          <w:tcPr>
            <w:tcW w:type="dxa" w:w="785"/>
          </w:tcPr>
          <w:p>
            <w:r>
              <w:t>688772.SH</w:t>
            </w:r>
          </w:p>
        </w:tc>
        <w:tc>
          <w:tcPr>
            <w:tcW w:type="dxa" w:w="785"/>
          </w:tcPr>
          <w:p>
            <w:r>
              <w:t>珠海冠宇*</w:t>
            </w:r>
          </w:p>
        </w:tc>
        <w:tc>
          <w:tcPr>
            <w:tcW w:type="dxa" w:w="785"/>
          </w:tcPr>
          <w:p>
            <w:r>
              <w:t>17,338</w:t>
            </w:r>
          </w:p>
        </w:tc>
        <w:tc>
          <w:tcPr>
            <w:tcW w:type="dxa" w:w="785"/>
          </w:tcPr>
          <w:p>
            <w:r>
              <w:t>344</w:t>
            </w:r>
          </w:p>
        </w:tc>
        <w:tc>
          <w:tcPr>
            <w:tcW w:type="dxa" w:w="785"/>
          </w:tcPr>
          <w:p>
            <w:r>
              <w:t>601</w:t>
            </w:r>
          </w:p>
        </w:tc>
        <w:tc>
          <w:tcPr>
            <w:tcW w:type="dxa" w:w="785"/>
          </w:tcPr>
          <w:p>
            <w:r>
              <w:t>993</w:t>
            </w:r>
          </w:p>
        </w:tc>
        <w:tc>
          <w:tcPr>
            <w:tcW w:type="dxa" w:w="785"/>
          </w:tcPr>
          <w:p>
            <w:r>
              <w:t>50.1</w:t>
            </w:r>
          </w:p>
        </w:tc>
        <w:tc>
          <w:tcPr>
            <w:tcW w:type="dxa" w:w="785"/>
          </w:tcPr>
          <w:p>
            <w:r>
              <w:t>28.7</w:t>
            </w:r>
          </w:p>
        </w:tc>
        <w:tc>
          <w:tcPr>
            <w:tcW w:type="dxa" w:w="785"/>
          </w:tcPr>
          <w:p>
            <w:r>
              <w:t>17.4</w:t>
            </w:r>
          </w:p>
        </w:tc>
        <w:tc>
          <w:tcPr>
            <w:tcW w:type="dxa" w:w="785"/>
          </w:tcPr>
          <w:p>
            <w:r>
              <w:t>CNY</w:t>
            </w:r>
          </w:p>
        </w:tc>
        <w:tc>
          <w:tcPr>
            <w:tcW w:type="dxa" w:w="785"/>
          </w:tcPr>
          <w:p>
            <w:r>
              <w:t>15.38</w:t>
            </w:r>
          </w:p>
        </w:tc>
      </w:tr>
      <w:tr>
        <w:tc>
          <w:tcPr>
            <w:tcW w:type="dxa" w:w="785"/>
          </w:tcPr>
          <w:p>
            <w:r>
              <w:t>605088.SH</w:t>
            </w:r>
          </w:p>
        </w:tc>
        <w:tc>
          <w:tcPr>
            <w:tcW w:type="dxa" w:w="785"/>
          </w:tcPr>
          <w:p>
            <w:r>
              <w:t>冠盛股份</w:t>
            </w:r>
          </w:p>
        </w:tc>
        <w:tc>
          <w:tcPr>
            <w:tcW w:type="dxa" w:w="785"/>
          </w:tcPr>
          <w:p>
            <w:r>
              <w:t>3,073</w:t>
            </w:r>
          </w:p>
        </w:tc>
        <w:tc>
          <w:tcPr>
            <w:tcW w:type="dxa" w:w="785"/>
          </w:tcPr>
          <w:p>
            <w:r>
              <w:t>284</w:t>
            </w:r>
          </w:p>
        </w:tc>
        <w:tc>
          <w:tcPr>
            <w:tcW w:type="dxa" w:w="785"/>
          </w:tcPr>
          <w:p>
            <w:r>
              <w:t>332</w:t>
            </w:r>
          </w:p>
        </w:tc>
        <w:tc>
          <w:tcPr>
            <w:tcW w:type="dxa" w:w="785"/>
          </w:tcPr>
          <w:p>
            <w:r>
              <w:t>372</w:t>
            </w:r>
          </w:p>
        </w:tc>
        <w:tc>
          <w:tcPr>
            <w:tcW w:type="dxa" w:w="785"/>
          </w:tcPr>
          <w:p>
            <w:r>
              <w:t>13.3</w:t>
            </w:r>
          </w:p>
        </w:tc>
        <w:tc>
          <w:tcPr>
            <w:tcW w:type="dxa" w:w="785"/>
          </w:tcPr>
          <w:p>
            <w:r>
              <w:t>9.0</w:t>
            </w:r>
          </w:p>
        </w:tc>
        <w:tc>
          <w:tcPr>
            <w:tcW w:type="dxa" w:w="785"/>
          </w:tcPr>
          <w:p>
            <w:r>
              <w:t>8.0</w:t>
            </w:r>
          </w:p>
        </w:tc>
        <w:tc>
          <w:tcPr>
            <w:tcW w:type="dxa" w:w="785"/>
          </w:tcPr>
          <w:p>
            <w:r>
              <w:t>CNY</w:t>
            </w:r>
          </w:p>
        </w:tc>
        <w:tc>
          <w:tcPr>
            <w:tcW w:type="dxa" w:w="785"/>
          </w:tcPr>
          <w:p>
            <w:r>
              <w:t>17.13</w:t>
            </w:r>
          </w:p>
        </w:tc>
      </w:tr>
      <w:tr>
        <w:tc>
          <w:tcPr>
            <w:tcW w:type="dxa" w:w="785"/>
          </w:tcPr>
          <w:p>
            <w:r>
              <w:t>负极</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r>
      <w:tr>
        <w:tc>
          <w:tcPr>
            <w:tcW w:type="dxa" w:w="7065"/>
            <w:gridSpan w:val="9"/>
          </w:tcPr>
          <w:p>
            <w:r>
              <w:t>300035.SZ</w:t>
            </w:r>
          </w:p>
        </w:tc>
        <w:tc>
          <w:tcPr>
            <w:tcW w:type="dxa" w:w="785"/>
          </w:tcPr>
          <w:p>
            <w:r>
              <w:t xml:space="preserve"> </w:t>
            </w:r>
          </w:p>
        </w:tc>
        <w:tc>
          <w:tcPr>
            <w:tcW w:type="dxa" w:w="785"/>
          </w:tcPr>
          <w:p/>
        </w:tc>
      </w:tr>
      <w:tr>
        <w:tc>
          <w:tcPr>
            <w:tcW w:type="dxa" w:w="785"/>
          </w:tcPr>
          <w:p>
            <w:r>
              <w:t>001301.SZ</w:t>
            </w:r>
          </w:p>
        </w:tc>
        <w:tc>
          <w:tcPr>
            <w:tcW w:type="dxa" w:w="785"/>
          </w:tcPr>
          <w:p>
            <w:r>
              <w:t>中科电气* 尚太科技*</w:t>
            </w:r>
          </w:p>
        </w:tc>
        <w:tc>
          <w:tcPr>
            <w:tcW w:type="dxa" w:w="785"/>
          </w:tcPr>
          <w:p>
            <w:r>
              <w:t>5,844 10.425</w:t>
            </w:r>
          </w:p>
        </w:tc>
        <w:tc>
          <w:tcPr>
            <w:tcW w:type="dxa" w:w="785"/>
          </w:tcPr>
          <w:p>
            <w:r>
              <w:t>40 720</w:t>
            </w:r>
          </w:p>
        </w:tc>
        <w:tc>
          <w:tcPr>
            <w:tcW w:type="dxa" w:w="785"/>
          </w:tcPr>
          <w:p>
            <w:r>
              <w:t>400</w:t>
            </w:r>
          </w:p>
        </w:tc>
        <w:tc>
          <w:tcPr>
            <w:tcW w:type="dxa" w:w="785"/>
          </w:tcPr>
          <w:p>
            <w:r>
              <w:t>501</w:t>
            </w:r>
          </w:p>
        </w:tc>
        <w:tc>
          <w:tcPr>
            <w:tcW w:type="dxa" w:w="785"/>
          </w:tcPr>
          <w:p>
            <w:r>
              <w:t>145.2</w:t>
            </w:r>
          </w:p>
        </w:tc>
        <w:tc>
          <w:tcPr>
            <w:tcW w:type="dxa" w:w="785"/>
          </w:tcPr>
          <w:p>
            <w:r>
              <w:t>14.6</w:t>
            </w:r>
          </w:p>
        </w:tc>
        <w:tc>
          <w:tcPr>
            <w:tcW w:type="dxa" w:w="785"/>
          </w:tcPr>
          <w:p>
            <w:r>
              <w:t>11.7 9.3</w:t>
            </w:r>
          </w:p>
        </w:tc>
        <w:tc>
          <w:tcPr>
            <w:tcW w:type="dxa" w:w="785"/>
          </w:tcPr>
          <w:p>
            <w:r>
              <w:t>CNY</w:t>
            </w:r>
          </w:p>
        </w:tc>
        <w:tc>
          <w:tcPr>
            <w:tcW w:type="dxa" w:w="785"/>
          </w:tcPr>
          <w:p>
            <w:r>
              <w:t>8.08 39.95</w:t>
            </w:r>
          </w:p>
        </w:tc>
      </w:tr>
      <w:tr>
        <w:tc>
          <w:tcPr>
            <w:tcW w:type="dxa" w:w="785"/>
          </w:tcPr>
          <w:p>
            <w:r>
              <w:t>600884.SH</w:t>
            </w:r>
          </w:p>
        </w:tc>
        <w:tc>
          <w:tcPr>
            <w:tcW w:type="dxa" w:w="785"/>
          </w:tcPr>
          <w:p>
            <w:r>
              <w:t>杉杉股份*</w:t>
            </w:r>
          </w:p>
        </w:tc>
        <w:tc>
          <w:tcPr>
            <w:tcW w:type="dxa" w:w="785"/>
          </w:tcPr>
          <w:p>
            <w:r>
              <w:t xml:space="preserve"> </w:t>
            </w:r>
          </w:p>
        </w:tc>
        <w:tc>
          <w:tcPr>
            <w:tcW w:type="dxa" w:w="785"/>
          </w:tcPr>
          <w:p>
            <w:r>
              <w:t>1,024</w:t>
            </w:r>
          </w:p>
        </w:tc>
        <w:tc>
          <w:tcPr>
            <w:tcW w:type="dxa" w:w="785"/>
          </w:tcPr>
          <w:p>
            <w:r>
              <w:t>812</w:t>
            </w:r>
          </w:p>
        </w:tc>
        <w:tc>
          <w:tcPr>
            <w:tcW w:type="dxa" w:w="785"/>
          </w:tcPr>
          <w:p>
            <w:r>
              <w:t>1,118 2,836</w:t>
            </w:r>
          </w:p>
        </w:tc>
        <w:tc>
          <w:tcPr>
            <w:tcW w:type="dxa" w:w="785"/>
          </w:tcPr>
          <w:p>
            <w:r>
              <w:t>14.5 16.2</w:t>
            </w:r>
          </w:p>
        </w:tc>
        <w:tc>
          <w:tcPr>
            <w:tcW w:type="dxa" w:w="785"/>
          </w:tcPr>
          <w:p>
            <w:r>
              <w:t>12.8</w:t>
            </w:r>
          </w:p>
        </w:tc>
        <w:tc>
          <w:tcPr>
            <w:tcW w:type="dxa" w:w="785"/>
          </w:tcPr>
          <w:p>
            <w:r>
              <w:t xml:space="preserve"> </w:t>
            </w:r>
          </w:p>
        </w:tc>
        <w:tc>
          <w:tcPr>
            <w:tcW w:type="dxa" w:w="785"/>
          </w:tcPr>
          <w:p>
            <w:r>
              <w:t>CNY</w:t>
            </w:r>
          </w:p>
        </w:tc>
        <w:tc>
          <w:tcPr>
            <w:tcW w:type="dxa" w:w="785"/>
          </w:tcPr>
          <w:p>
            <w:r>
              <w:t xml:space="preserve"> </w:t>
            </w:r>
          </w:p>
        </w:tc>
      </w:tr>
      <w:tr>
        <w:tc>
          <w:tcPr>
            <w:tcW w:type="dxa" w:w="785"/>
          </w:tcPr>
          <w:p>
            <w:r>
              <w:t>002068.SZ</w:t>
            </w:r>
          </w:p>
        </w:tc>
        <w:tc>
          <w:tcPr>
            <w:tcW w:type="dxa" w:w="785"/>
          </w:tcPr>
          <w:p>
            <w:r>
              <w:t>黑猫股份</w:t>
            </w:r>
          </w:p>
        </w:tc>
        <w:tc>
          <w:tcPr>
            <w:tcW w:type="dxa" w:w="785"/>
          </w:tcPr>
          <w:p>
            <w:r>
              <w:t>16.498</w:t>
            </w:r>
          </w:p>
        </w:tc>
        <w:tc>
          <w:tcPr>
            <w:tcW w:type="dxa" w:w="785"/>
          </w:tcPr>
          <w:p>
            <w:r>
              <w:t>-243</w:t>
            </w:r>
          </w:p>
        </w:tc>
        <w:tc>
          <w:tcPr>
            <w:tcW w:type="dxa" w:w="785"/>
          </w:tcPr>
          <w:p>
            <w:r>
              <w:t>1,761 241</w:t>
            </w:r>
          </w:p>
        </w:tc>
        <w:tc>
          <w:tcPr>
            <w:tcW w:type="dxa" w:w="785"/>
          </w:tcPr>
          <w:p>
            <w:r>
              <w:t>370</w:t>
            </w:r>
          </w:p>
        </w:tc>
        <w:tc>
          <w:tcPr>
            <w:tcW w:type="dxa" w:w="785"/>
          </w:tcPr>
          <w:p>
            <w:r>
              <w:t xml:space="preserve"> </w:t>
            </w:r>
          </w:p>
        </w:tc>
        <w:tc>
          <w:tcPr>
            <w:tcW w:type="dxa" w:w="785"/>
          </w:tcPr>
          <w:p>
            <w:r>
              <w:t>9.4</w:t>
            </w:r>
          </w:p>
        </w:tc>
        <w:tc>
          <w:tcPr>
            <w:tcW w:type="dxa" w:w="785"/>
          </w:tcPr>
          <w:p>
            <w:r>
              <w:t>5.8</w:t>
            </w:r>
          </w:p>
        </w:tc>
        <w:tc>
          <w:tcPr>
            <w:tcW w:type="dxa" w:w="785"/>
          </w:tcPr>
          <w:p>
            <w:r>
              <w:t>CNY</w:t>
            </w:r>
          </w:p>
        </w:tc>
        <w:tc>
          <w:tcPr>
            <w:tcW w:type="dxa" w:w="785"/>
          </w:tcPr>
          <w:p>
            <w:r>
              <w:t>7.32</w:t>
            </w:r>
          </w:p>
        </w:tc>
      </w:tr>
      <w:tr>
        <w:tc>
          <w:tcPr>
            <w:tcW w:type="dxa" w:w="785"/>
          </w:tcPr>
          <w:p>
            <w:r>
              <w:t xml:space="preserve"> </w:t>
            </w:r>
          </w:p>
        </w:tc>
        <w:tc>
          <w:tcPr>
            <w:tcW w:type="dxa" w:w="785"/>
          </w:tcPr>
          <w:p>
            <w:r>
              <w:t>信德新材</w:t>
            </w:r>
          </w:p>
        </w:tc>
        <w:tc>
          <w:tcPr>
            <w:tcW w:type="dxa" w:w="785"/>
          </w:tcPr>
          <w:p>
            <w:r>
              <w:t>4.625</w:t>
            </w:r>
          </w:p>
        </w:tc>
        <w:tc>
          <w:tcPr>
            <w:tcW w:type="dxa" w:w="785"/>
          </w:tcPr>
          <w:p>
            <w:r>
              <w:t>41</w:t>
            </w:r>
          </w:p>
        </w:tc>
        <w:tc>
          <w:tcPr>
            <w:tcW w:type="dxa" w:w="785"/>
          </w:tcPr>
          <w:p>
            <w:r>
              <w:t>108</w:t>
            </w:r>
          </w:p>
        </w:tc>
        <w:tc>
          <w:tcPr>
            <w:tcW w:type="dxa" w:w="785"/>
          </w:tcPr>
          <w:p>
            <w:r>
              <w:t>172</w:t>
            </w:r>
          </w:p>
        </w:tc>
        <w:tc>
          <w:tcPr>
            <w:tcW w:type="dxa" w:w="785"/>
          </w:tcPr>
          <w:p>
            <w:r>
              <w:t>N.M. 116.3</w:t>
            </w:r>
          </w:p>
        </w:tc>
        <w:tc>
          <w:tcPr>
            <w:tcW w:type="dxa" w:w="785"/>
          </w:tcPr>
          <w:p>
            <w:r>
              <w:t>14.2</w:t>
            </w:r>
          </w:p>
        </w:tc>
        <w:tc>
          <w:tcPr>
            <w:tcW w:type="dxa" w:w="785"/>
          </w:tcPr>
          <w:p>
            <w:r>
              <w:t>9.9</w:t>
            </w:r>
          </w:p>
        </w:tc>
        <w:tc>
          <w:tcPr>
            <w:tcW w:type="dxa" w:w="785"/>
          </w:tcPr>
          <w:p>
            <w:r>
              <w:t>CNY CNY</w:t>
            </w:r>
          </w:p>
        </w:tc>
        <w:tc>
          <w:tcPr>
            <w:tcW w:type="dxa" w:w="785"/>
          </w:tcPr>
          <w:p>
            <w:r>
              <w:t>6.40</w:t>
            </w:r>
          </w:p>
        </w:tc>
      </w:tr>
      <w:tr>
        <w:tc>
          <w:tcPr>
            <w:tcW w:type="dxa" w:w="785"/>
          </w:tcPr>
          <w:p>
            <w:r>
              <w:t>301349.SZ</w:t>
            </w:r>
          </w:p>
        </w:tc>
        <w:tc>
          <w:tcPr>
            <w:tcW w:type="dxa" w:w="785"/>
          </w:tcPr>
          <w:p>
            <w:r>
              <w:t>贝特瑞</w:t>
            </w:r>
          </w:p>
        </w:tc>
        <w:tc>
          <w:tcPr>
            <w:tcW w:type="dxa" w:w="785"/>
          </w:tcPr>
          <w:p>
            <w:r>
              <w:t>2,549</w:t>
            </w:r>
          </w:p>
        </w:tc>
        <w:tc>
          <w:tcPr>
            <w:tcW w:type="dxa" w:w="785"/>
          </w:tcPr>
          <w:p>
            <w:r>
              <w:t xml:space="preserve"> </w:t>
            </w:r>
          </w:p>
        </w:tc>
        <w:tc>
          <w:tcPr>
            <w:tcW w:type="dxa" w:w="785"/>
          </w:tcPr>
          <w:p>
            <w:r>
              <w:t xml:space="preserve"> </w:t>
            </w:r>
          </w:p>
        </w:tc>
        <w:tc>
          <w:tcPr>
            <w:tcW w:type="dxa" w:w="785"/>
          </w:tcPr>
          <w:p>
            <w:r>
              <w:t>2,075</w:t>
            </w:r>
          </w:p>
        </w:tc>
        <w:tc>
          <w:tcPr>
            <w:tcW w:type="dxa" w:w="785"/>
          </w:tcPr>
          <w:p>
            <w:r>
              <w:t>15.3</w:t>
            </w:r>
          </w:p>
        </w:tc>
        <w:tc>
          <w:tcPr>
            <w:tcW w:type="dxa" w:w="785"/>
          </w:tcPr>
          <w:p>
            <w:r>
              <w:t>19.4</w:t>
            </w:r>
          </w:p>
        </w:tc>
        <w:tc>
          <w:tcPr>
            <w:tcW w:type="dxa" w:w="785"/>
          </w:tcPr>
          <w:p>
            <w:r>
              <w:t>13.3</w:t>
            </w:r>
          </w:p>
        </w:tc>
        <w:tc>
          <w:tcPr>
            <w:tcW w:type="dxa" w:w="785"/>
          </w:tcPr>
          <w:p>
            <w:r>
              <w:t xml:space="preserve"> </w:t>
            </w:r>
          </w:p>
        </w:tc>
        <w:tc>
          <w:tcPr>
            <w:tcW w:type="dxa" w:w="785"/>
          </w:tcPr>
          <w:p>
            <w:r>
              <w:t>25.09 17.45</w:t>
            </w:r>
          </w:p>
        </w:tc>
      </w:tr>
      <w:tr>
        <w:tc>
          <w:tcPr>
            <w:tcW w:type="dxa" w:w="785"/>
          </w:tcPr>
          <w:p>
            <w:r>
              <w:t>835185.BJ</w:t>
            </w:r>
          </w:p>
        </w:tc>
        <w:tc>
          <w:tcPr>
            <w:tcW w:type="dxa" w:w="785"/>
          </w:tcPr>
          <w:p>
            <w:r>
              <w:t>元力股份</w:t>
            </w:r>
          </w:p>
        </w:tc>
        <w:tc>
          <w:tcPr>
            <w:tcW w:type="dxa" w:w="785"/>
          </w:tcPr>
          <w:p>
            <w:r>
              <w:t>19,483</w:t>
            </w:r>
          </w:p>
        </w:tc>
        <w:tc>
          <w:tcPr>
            <w:tcW w:type="dxa" w:w="785"/>
          </w:tcPr>
          <w:p>
            <w:r>
              <w:t>1,654</w:t>
            </w:r>
          </w:p>
        </w:tc>
        <w:tc>
          <w:tcPr>
            <w:tcW w:type="dxa" w:w="785"/>
          </w:tcPr>
          <w:p>
            <w:r>
              <w:t>1,524</w:t>
            </w:r>
          </w:p>
        </w:tc>
        <w:tc>
          <w:tcPr>
            <w:tcW w:type="dxa" w:w="785"/>
          </w:tcPr>
          <w:p>
            <w:r>
              <w:t>312</w:t>
            </w:r>
          </w:p>
        </w:tc>
        <w:tc>
          <w:tcPr>
            <w:tcW w:type="dxa" w:w="785"/>
          </w:tcPr>
          <w:p>
            <w:r>
              <w:t>24.3</w:t>
            </w:r>
          </w:p>
        </w:tc>
        <w:tc>
          <w:tcPr>
            <w:tcW w:type="dxa" w:w="785"/>
          </w:tcPr>
          <w:p>
            <w:r>
              <w:t>12.7</w:t>
            </w:r>
          </w:p>
        </w:tc>
        <w:tc>
          <w:tcPr>
            <w:tcW w:type="dxa" w:w="785"/>
          </w:tcPr>
          <w:p>
            <w:r>
              <w:t>9.3</w:t>
            </w:r>
          </w:p>
        </w:tc>
        <w:tc>
          <w:tcPr>
            <w:tcW w:type="dxa" w:w="785"/>
          </w:tcPr>
          <w:p>
            <w:r>
              <w:t>CNY</w:t>
            </w:r>
          </w:p>
        </w:tc>
        <w:tc>
          <w:tcPr>
            <w:tcW w:type="dxa" w:w="785"/>
          </w:tcPr>
          <w:p>
            <w:r>
              <w:t xml:space="preserve"> </w:t>
            </w:r>
          </w:p>
        </w:tc>
      </w:tr>
      <w:tr>
        <w:tc>
          <w:tcPr>
            <w:tcW w:type="dxa" w:w="785"/>
          </w:tcPr>
          <w:p>
            <w:r>
              <w:t>300174.SZ 300890.SZ</w:t>
            </w:r>
          </w:p>
        </w:tc>
        <w:tc>
          <w:tcPr>
            <w:tcW w:type="dxa" w:w="785"/>
          </w:tcPr>
          <w:p>
            <w:r>
              <w:t>翔丰华</w:t>
            </w:r>
          </w:p>
        </w:tc>
        <w:tc>
          <w:tcPr>
            <w:tcW w:type="dxa" w:w="785"/>
          </w:tcPr>
          <w:p>
            <w:r>
              <w:t>4,701</w:t>
            </w:r>
          </w:p>
        </w:tc>
        <w:tc>
          <w:tcPr>
            <w:tcW w:type="dxa" w:w="785"/>
          </w:tcPr>
          <w:p>
            <w:r>
              <w:t>237</w:t>
            </w:r>
          </w:p>
        </w:tc>
        <w:tc>
          <w:tcPr>
            <w:tcW w:type="dxa" w:w="785"/>
          </w:tcPr>
          <w:p>
            <w:r>
              <w:t>274</w:t>
            </w:r>
          </w:p>
        </w:tc>
        <w:tc>
          <w:tcPr>
            <w:tcW w:type="dxa" w:w="785"/>
          </w:tcPr>
          <w:p>
            <w:r>
              <w:t xml:space="preserve"> </w:t>
            </w:r>
          </w:p>
        </w:tc>
        <w:tc>
          <w:tcPr>
            <w:tcW w:type="dxa" w:w="785"/>
          </w:tcPr>
          <w:p>
            <w:r>
              <w:t xml:space="preserve"> </w:t>
            </w:r>
          </w:p>
        </w:tc>
        <w:tc>
          <w:tcPr>
            <w:tcW w:type="dxa" w:w="785"/>
          </w:tcPr>
          <w:p>
            <w:r>
              <w:t>16.0</w:t>
            </w:r>
          </w:p>
        </w:tc>
        <w:tc>
          <w:tcPr>
            <w:tcW w:type="dxa" w:w="785"/>
          </w:tcPr>
          <w:p>
            <w:r>
              <w:t>13.9</w:t>
            </w:r>
          </w:p>
        </w:tc>
        <w:tc>
          <w:tcPr>
            <w:tcW w:type="dxa" w:w="785"/>
          </w:tcPr>
          <w:p>
            <w:r>
              <w:t>CNY</w:t>
            </w:r>
          </w:p>
        </w:tc>
        <w:tc>
          <w:tcPr>
            <w:tcW w:type="dxa" w:w="785"/>
          </w:tcPr>
          <w:p>
            <w:r>
              <w:t>12.81</w:t>
            </w:r>
          </w:p>
        </w:tc>
      </w:tr>
      <w:tr>
        <w:tc>
          <w:tcPr>
            <w:tcW w:type="dxa" w:w="785"/>
          </w:tcPr>
          <w:p>
            <w:r>
              <w:t>隔膜</w:t>
            </w:r>
          </w:p>
        </w:tc>
        <w:tc>
          <w:tcPr>
            <w:tcW w:type="dxa" w:w="785"/>
          </w:tcPr>
          <w:p>
            <w:r>
              <w:t xml:space="preserve"> </w:t>
            </w:r>
          </w:p>
        </w:tc>
        <w:tc>
          <w:tcPr>
            <w:tcW w:type="dxa" w:w="785"/>
          </w:tcPr>
          <w:p>
            <w:r>
              <w:t>2,647</w:t>
            </w:r>
          </w:p>
        </w:tc>
        <w:tc>
          <w:tcPr>
            <w:tcW w:type="dxa" w:w="785"/>
          </w:tcPr>
          <w:p>
            <w:r>
              <w:t>83</w:t>
            </w:r>
          </w:p>
        </w:tc>
        <w:tc>
          <w:tcPr>
            <w:tcW w:type="dxa" w:w="785"/>
          </w:tcPr>
          <w:p>
            <w:r>
              <w:t>n.a.</w:t>
            </w:r>
          </w:p>
        </w:tc>
        <w:tc>
          <w:tcPr>
            <w:tcW w:type="dxa" w:w="785"/>
          </w:tcPr>
          <w:p>
            <w:r>
              <w:t>n.a.</w:t>
            </w:r>
          </w:p>
        </w:tc>
        <w:tc>
          <w:tcPr>
            <w:tcW w:type="dxa" w:w="785"/>
          </w:tcPr>
          <w:p>
            <w:r>
              <w:t>44.8</w:t>
            </w:r>
          </w:p>
        </w:tc>
        <w:tc>
          <w:tcPr>
            <w:tcW w:type="dxa" w:w="785"/>
          </w:tcPr>
          <w:p>
            <w:r>
              <w:t>N.M.</w:t>
            </w:r>
          </w:p>
        </w:tc>
        <w:tc>
          <w:tcPr>
            <w:tcW w:type="dxa" w:w="785"/>
          </w:tcPr>
          <w:p>
            <w:r>
              <w:t>N.M.</w:t>
            </w:r>
          </w:p>
        </w:tc>
        <w:tc>
          <w:tcPr>
            <w:tcW w:type="dxa" w:w="785"/>
          </w:tcPr>
          <w:p>
            <w:r>
              <w:t>CNY</w:t>
            </w:r>
          </w:p>
        </w:tc>
        <w:tc>
          <w:tcPr>
            <w:tcW w:type="dxa" w:w="785"/>
          </w:tcPr>
          <w:p>
            <w:r>
              <w:t>24.27</w:t>
            </w:r>
          </w:p>
        </w:tc>
      </w:tr>
      <w:tr>
        <w:tc>
          <w:tcPr>
            <w:tcW w:type="dxa" w:w="7065"/>
            <w:gridSpan w:val="9"/>
          </w:tcPr>
          <w:p>
            <w:r>
              <w:t>002812.SZ</w:t>
            </w:r>
          </w:p>
        </w:tc>
        <w:tc>
          <w:tcPr>
            <w:tcW w:type="dxa" w:w="785"/>
          </w:tcPr>
          <w:p>
            <w:r>
              <w:t>CNY</w:t>
            </w:r>
          </w:p>
        </w:tc>
        <w:tc>
          <w:tcPr>
            <w:tcW w:type="dxa" w:w="785"/>
          </w:tcPr>
          <w:p/>
        </w:tc>
      </w:tr>
      <w:tr>
        <w:tc>
          <w:tcPr>
            <w:tcW w:type="dxa" w:w="785"/>
          </w:tcPr>
          <w:p>
            <w:r>
              <w:t>300568.SZ</w:t>
            </w:r>
          </w:p>
        </w:tc>
        <w:tc>
          <w:tcPr>
            <w:tcW w:type="dxa" w:w="785"/>
          </w:tcPr>
          <w:p>
            <w:r>
              <w:t>恩捷股份* 星源材质*</w:t>
            </w:r>
          </w:p>
        </w:tc>
        <w:tc>
          <w:tcPr>
            <w:tcW w:type="dxa" w:w="785"/>
          </w:tcPr>
          <w:p>
            <w:r>
              <w:t>29.362 10.182</w:t>
            </w:r>
          </w:p>
        </w:tc>
        <w:tc>
          <w:tcPr>
            <w:tcW w:type="dxa" w:w="785"/>
          </w:tcPr>
          <w:p>
            <w:r>
              <w:t>2,527 576</w:t>
            </w:r>
          </w:p>
        </w:tc>
        <w:tc>
          <w:tcPr>
            <w:tcW w:type="dxa" w:w="785"/>
          </w:tcPr>
          <w:p>
            <w:r>
              <w:t>1,870 620</w:t>
            </w:r>
          </w:p>
        </w:tc>
        <w:tc>
          <w:tcPr>
            <w:tcW w:type="dxa" w:w="785"/>
          </w:tcPr>
          <w:p>
            <w:r>
              <w:t>2,353 764</w:t>
            </w:r>
          </w:p>
        </w:tc>
        <w:tc>
          <w:tcPr>
            <w:tcW w:type="dxa" w:w="785"/>
          </w:tcPr>
          <w:p>
            <w:r>
              <w:t>11.6 17.7</w:t>
            </w:r>
          </w:p>
        </w:tc>
        <w:tc>
          <w:tcPr>
            <w:tcW w:type="dxa" w:w="785"/>
          </w:tcPr>
          <w:p>
            <w:r>
              <w:t>15.7 16.4</w:t>
            </w:r>
          </w:p>
        </w:tc>
        <w:tc>
          <w:tcPr>
            <w:tcW w:type="dxa" w:w="785"/>
          </w:tcPr>
          <w:p>
            <w:r>
              <w:t>12.5 13.3</w:t>
            </w:r>
          </w:p>
        </w:tc>
        <w:tc>
          <w:tcPr>
            <w:tcW w:type="dxa" w:w="785"/>
          </w:tcPr>
          <w:p>
            <w:r>
              <w:t>CNY</w:t>
            </w:r>
          </w:p>
        </w:tc>
        <w:tc>
          <w:tcPr>
            <w:tcW w:type="dxa" w:w="785"/>
          </w:tcPr>
          <w:p>
            <w:r>
              <w:t>30.03 7.57</w:t>
            </w:r>
          </w:p>
        </w:tc>
      </w:tr>
      <w:tr>
        <w:tc>
          <w:tcPr>
            <w:tcW w:type="dxa" w:w="785"/>
          </w:tcPr>
          <w:p>
            <w:r>
              <w:t>002080.SZ</w:t>
            </w:r>
          </w:p>
        </w:tc>
        <w:tc>
          <w:tcPr>
            <w:tcW w:type="dxa" w:w="785"/>
          </w:tcPr>
          <w:p>
            <w:r>
              <w:t>中材科技*</w:t>
            </w:r>
          </w:p>
        </w:tc>
        <w:tc>
          <w:tcPr>
            <w:tcW w:type="dxa" w:w="785"/>
          </w:tcPr>
          <w:p>
            <w:r>
              <w:t>18,946</w:t>
            </w:r>
          </w:p>
        </w:tc>
        <w:tc>
          <w:tcPr>
            <w:tcW w:type="dxa" w:w="785"/>
          </w:tcPr>
          <w:p>
            <w:r>
              <w:t>2,224</w:t>
            </w:r>
          </w:p>
        </w:tc>
        <w:tc>
          <w:tcPr>
            <w:tcW w:type="dxa" w:w="785"/>
          </w:tcPr>
          <w:p>
            <w:r>
              <w:t>2,418</w:t>
            </w:r>
          </w:p>
        </w:tc>
        <w:tc>
          <w:tcPr>
            <w:tcW w:type="dxa" w:w="785"/>
          </w:tcPr>
          <w:p>
            <w:r>
              <w:t>2,750</w:t>
            </w:r>
          </w:p>
        </w:tc>
        <w:tc>
          <w:tcPr>
            <w:tcW w:type="dxa" w:w="785"/>
          </w:tcPr>
          <w:p>
            <w:r>
              <w:t>8.5</w:t>
            </w:r>
          </w:p>
        </w:tc>
        <w:tc>
          <w:tcPr>
            <w:tcW w:type="dxa" w:w="785"/>
          </w:tcPr>
          <w:p>
            <w:r>
              <w:t>7.8</w:t>
            </w:r>
          </w:p>
        </w:tc>
        <w:tc>
          <w:tcPr>
            <w:tcW w:type="dxa" w:w="785"/>
          </w:tcPr>
          <w:p>
            <w:r>
              <w:t>6.9</w:t>
            </w:r>
          </w:p>
        </w:tc>
        <w:tc>
          <w:tcPr>
            <w:tcW w:type="dxa" w:w="785"/>
          </w:tcPr>
          <w:p>
            <w:r>
              <w:t>CNY</w:t>
            </w:r>
          </w:p>
        </w:tc>
        <w:tc>
          <w:tcPr>
            <w:tcW w:type="dxa" w:w="785"/>
          </w:tcPr>
          <w:p>
            <w:r>
              <w:t>11.29</w:t>
            </w:r>
          </w:p>
        </w:tc>
      </w:tr>
      <w:tr>
        <w:tc>
          <w:tcPr>
            <w:tcW w:type="dxa" w:w="7065"/>
            <w:gridSpan w:val="9"/>
          </w:tcPr>
          <w:p>
            <w:r>
              <w:t>正极/前驱体</w:t>
            </w:r>
          </w:p>
        </w:tc>
        <w:tc>
          <w:tcPr>
            <w:tcW w:type="dxa" w:w="785"/>
          </w:tcPr>
          <w:p>
            <w:r>
              <w:t xml:space="preserve"> </w:t>
            </w:r>
          </w:p>
        </w:tc>
        <w:tc>
          <w:tcPr>
            <w:tcW w:type="dxa" w:w="785"/>
          </w:tcPr>
          <w:p/>
        </w:tc>
      </w:tr>
      <w:tr>
        <w:tc>
          <w:tcPr>
            <w:tcW w:type="dxa" w:w="785"/>
          </w:tcPr>
          <w:p>
            <w:r>
              <w:t>300073.SZ</w:t>
            </w:r>
          </w:p>
        </w:tc>
        <w:tc>
          <w:tcPr>
            <w:tcW w:type="dxa" w:w="785"/>
          </w:tcPr>
          <w:p>
            <w:r>
              <w:t>当升科技*</w:t>
            </w:r>
          </w:p>
        </w:tc>
        <w:tc>
          <w:tcPr>
            <w:tcW w:type="dxa" w:w="785"/>
          </w:tcPr>
          <w:p>
            <w:r>
              <w:t>15,332</w:t>
            </w:r>
          </w:p>
        </w:tc>
        <w:tc>
          <w:tcPr>
            <w:tcW w:type="dxa" w:w="785"/>
          </w:tcPr>
          <w:p>
            <w:r>
              <w:t>1,924</w:t>
            </w:r>
          </w:p>
        </w:tc>
        <w:tc>
          <w:tcPr>
            <w:tcW w:type="dxa" w:w="785"/>
          </w:tcPr>
          <w:p>
            <w:r>
              <w:t>1,012</w:t>
            </w:r>
          </w:p>
        </w:tc>
        <w:tc>
          <w:tcPr>
            <w:tcW w:type="dxa" w:w="785"/>
          </w:tcPr>
          <w:p>
            <w:r>
              <w:t>1, 122</w:t>
            </w:r>
          </w:p>
        </w:tc>
        <w:tc>
          <w:tcPr>
            <w:tcW w:type="dxa" w:w="785"/>
          </w:tcPr>
          <w:p>
            <w:r>
              <w:t>8.0</w:t>
            </w:r>
          </w:p>
        </w:tc>
        <w:tc>
          <w:tcPr>
            <w:tcW w:type="dxa" w:w="785"/>
          </w:tcPr>
          <w:p>
            <w:r>
              <w:t>15.2</w:t>
            </w:r>
          </w:p>
        </w:tc>
        <w:tc>
          <w:tcPr>
            <w:tcW w:type="dxa" w:w="785"/>
          </w:tcPr>
          <w:p>
            <w:r>
              <w:t>13.7</w:t>
            </w:r>
          </w:p>
        </w:tc>
        <w:tc>
          <w:tcPr>
            <w:tcW w:type="dxa" w:w="785"/>
          </w:tcPr>
          <w:p>
            <w:r>
              <w:t>CNY</w:t>
            </w:r>
          </w:p>
        </w:tc>
        <w:tc>
          <w:tcPr>
            <w:tcW w:type="dxa" w:w="785"/>
          </w:tcPr>
          <w:p>
            <w:r>
              <w:t>30.27</w:t>
            </w:r>
          </w:p>
        </w:tc>
      </w:tr>
      <w:tr>
        <w:tc>
          <w:tcPr>
            <w:tcW w:type="dxa" w:w="785"/>
          </w:tcPr>
          <w:p>
            <w:r>
              <w:t>688005.SH</w:t>
            </w:r>
          </w:p>
        </w:tc>
        <w:tc>
          <w:tcPr>
            <w:tcW w:type="dxa" w:w="785"/>
          </w:tcPr>
          <w:p>
            <w:r>
              <w:t>容百科技*</w:t>
            </w:r>
          </w:p>
        </w:tc>
        <w:tc>
          <w:tcPr>
            <w:tcW w:type="dxa" w:w="785"/>
          </w:tcPr>
          <w:p>
            <w:r>
              <w:t>10,467</w:t>
            </w:r>
          </w:p>
        </w:tc>
        <w:tc>
          <w:tcPr>
            <w:tcW w:type="dxa" w:w="785"/>
          </w:tcPr>
          <w:p>
            <w:r>
              <w:t>597</w:t>
            </w:r>
          </w:p>
        </w:tc>
        <w:tc>
          <w:tcPr>
            <w:tcW w:type="dxa" w:w="785"/>
          </w:tcPr>
          <w:p>
            <w:r>
              <w:t>735</w:t>
            </w:r>
          </w:p>
        </w:tc>
        <w:tc>
          <w:tcPr>
            <w:tcW w:type="dxa" w:w="785"/>
          </w:tcPr>
          <w:p>
            <w:r>
              <w:t>898</w:t>
            </w:r>
          </w:p>
        </w:tc>
        <w:tc>
          <w:tcPr>
            <w:tcW w:type="dxa" w:w="785"/>
          </w:tcPr>
          <w:p>
            <w:r>
              <w:t>17.6</w:t>
            </w:r>
          </w:p>
        </w:tc>
        <w:tc>
          <w:tcPr>
            <w:tcW w:type="dxa" w:w="785"/>
          </w:tcPr>
          <w:p>
            <w:r>
              <w:t>14.3</w:t>
            </w:r>
          </w:p>
        </w:tc>
        <w:tc>
          <w:tcPr>
            <w:tcW w:type="dxa" w:w="785"/>
          </w:tcPr>
          <w:p>
            <w:r>
              <w:t>11.7</w:t>
            </w:r>
          </w:p>
        </w:tc>
        <w:tc>
          <w:tcPr>
            <w:tcW w:type="dxa" w:w="785"/>
          </w:tcPr>
          <w:p>
            <w:r>
              <w:t>CNY</w:t>
            </w:r>
          </w:p>
        </w:tc>
        <w:tc>
          <w:tcPr>
            <w:tcW w:type="dxa" w:w="785"/>
          </w:tcPr>
          <w:p>
            <w:r>
              <w:t>21.67</w:t>
            </w:r>
          </w:p>
        </w:tc>
      </w:tr>
      <w:tr>
        <w:tc>
          <w:tcPr>
            <w:tcW w:type="dxa" w:w="785"/>
          </w:tcPr>
          <w:p>
            <w:r>
              <w:t>301358.SZ</w:t>
            </w:r>
          </w:p>
        </w:tc>
        <w:tc>
          <w:tcPr>
            <w:tcW w:type="dxa" w:w="785"/>
          </w:tcPr>
          <w:p>
            <w:r>
              <w:t>湖南裕能</w:t>
            </w:r>
          </w:p>
        </w:tc>
        <w:tc>
          <w:tcPr>
            <w:tcW w:type="dxa" w:w="785"/>
          </w:tcPr>
          <w:p>
            <w:r>
              <w:t>21,775</w:t>
            </w:r>
          </w:p>
        </w:tc>
        <w:tc>
          <w:tcPr>
            <w:tcW w:type="dxa" w:w="785"/>
          </w:tcPr>
          <w:p>
            <w:r>
              <w:t>1,581</w:t>
            </w:r>
          </w:p>
        </w:tc>
        <w:tc>
          <w:tcPr>
            <w:tcW w:type="dxa" w:w="785"/>
          </w:tcPr>
          <w:p>
            <w:r>
              <w:t>971</w:t>
            </w:r>
          </w:p>
        </w:tc>
        <w:tc>
          <w:tcPr>
            <w:tcW w:type="dxa" w:w="785"/>
          </w:tcPr>
          <w:p>
            <w:r>
              <w:t>2,172</w:t>
            </w:r>
          </w:p>
        </w:tc>
        <w:tc>
          <w:tcPr>
            <w:tcW w:type="dxa" w:w="785"/>
          </w:tcPr>
          <w:p>
            <w:r>
              <w:t>15.6</w:t>
            </w:r>
          </w:p>
        </w:tc>
        <w:tc>
          <w:tcPr>
            <w:tcW w:type="dxa" w:w="785"/>
          </w:tcPr>
          <w:p>
            <w:r>
              <w:t>22.0</w:t>
            </w:r>
          </w:p>
        </w:tc>
        <w:tc>
          <w:tcPr>
            <w:tcW w:type="dxa" w:w="785"/>
          </w:tcPr>
          <w:p>
            <w:r>
              <w:t>9.9</w:t>
            </w:r>
          </w:p>
        </w:tc>
        <w:tc>
          <w:tcPr>
            <w:tcW w:type="dxa" w:w="785"/>
          </w:tcPr>
          <w:p>
            <w:r>
              <w:t>CNY</w:t>
            </w:r>
          </w:p>
        </w:tc>
        <w:tc>
          <w:tcPr>
            <w:tcW w:type="dxa" w:w="785"/>
          </w:tcPr>
          <w:p>
            <w:r>
              <w:t>28.77</w:t>
            </w:r>
          </w:p>
        </w:tc>
      </w:tr>
      <w:tr>
        <w:tc>
          <w:tcPr>
            <w:tcW w:type="dxa" w:w="785"/>
          </w:tcPr>
          <w:p>
            <w:r>
              <w:t>300769.SZ</w:t>
            </w:r>
          </w:p>
        </w:tc>
        <w:tc>
          <w:tcPr>
            <w:tcW w:type="dxa" w:w="785"/>
          </w:tcPr>
          <w:p>
            <w:r>
              <w:t>德方纳米*</w:t>
            </w:r>
          </w:p>
        </w:tc>
        <w:tc>
          <w:tcPr>
            <w:tcW w:type="dxa" w:w="785"/>
          </w:tcPr>
          <w:p>
            <w:r>
              <w:t>7,501</w:t>
            </w:r>
          </w:p>
        </w:tc>
        <w:tc>
          <w:tcPr>
            <w:tcW w:type="dxa" w:w="785"/>
          </w:tcPr>
          <w:p>
            <w:r>
              <w:t>-1,614</w:t>
            </w:r>
          </w:p>
        </w:tc>
        <w:tc>
          <w:tcPr>
            <w:tcW w:type="dxa" w:w="785"/>
          </w:tcPr>
          <w:p>
            <w:r>
              <w:t>425</w:t>
            </w:r>
          </w:p>
        </w:tc>
        <w:tc>
          <w:tcPr>
            <w:tcW w:type="dxa" w:w="785"/>
          </w:tcPr>
          <w:p>
            <w:r>
              <w:t>675</w:t>
            </w:r>
          </w:p>
        </w:tc>
        <w:tc>
          <w:tcPr>
            <w:tcW w:type="dxa" w:w="785"/>
          </w:tcPr>
          <w:p>
            <w:r>
              <w:t>N.M.</w:t>
            </w:r>
          </w:p>
        </w:tc>
        <w:tc>
          <w:tcPr>
            <w:tcW w:type="dxa" w:w="785"/>
          </w:tcPr>
          <w:p>
            <w:r>
              <w:t>17.6</w:t>
            </w:r>
          </w:p>
        </w:tc>
        <w:tc>
          <w:tcPr>
            <w:tcW w:type="dxa" w:w="785"/>
          </w:tcPr>
          <w:p>
            <w:r>
              <w:t>11.1</w:t>
            </w:r>
          </w:p>
        </w:tc>
        <w:tc>
          <w:tcPr>
            <w:tcW w:type="dxa" w:w="785"/>
          </w:tcPr>
          <w:p>
            <w:r>
              <w:t>CNY</w:t>
            </w:r>
          </w:p>
        </w:tc>
        <w:tc>
          <w:tcPr>
            <w:tcW w:type="dxa" w:w="785"/>
          </w:tcPr>
          <w:p>
            <w:r>
              <w:t>26.77</w:t>
            </w:r>
          </w:p>
        </w:tc>
      </w:tr>
      <w:tr>
        <w:tc>
          <w:tcPr>
            <w:tcW w:type="dxa" w:w="785"/>
          </w:tcPr>
          <w:p>
            <w:r>
              <w:t>688707.SH</w:t>
            </w:r>
          </w:p>
        </w:tc>
        <w:tc>
          <w:tcPr>
            <w:tcW w:type="dxa" w:w="785"/>
          </w:tcPr>
          <w:p>
            <w:r>
              <w:t>振华新材*</w:t>
            </w:r>
          </w:p>
        </w:tc>
        <w:tc>
          <w:tcPr>
            <w:tcW w:type="dxa" w:w="785"/>
          </w:tcPr>
          <w:p>
            <w:r>
              <w:t>4,248</w:t>
            </w:r>
          </w:p>
        </w:tc>
        <w:tc>
          <w:tcPr>
            <w:tcW w:type="dxa" w:w="785"/>
          </w:tcPr>
          <w:p>
            <w:r>
              <w:t>833</w:t>
            </w:r>
          </w:p>
        </w:tc>
        <w:tc>
          <w:tcPr>
            <w:tcW w:type="dxa" w:w="785"/>
          </w:tcPr>
          <w:p>
            <w:r>
              <w:t>1,094</w:t>
            </w:r>
          </w:p>
        </w:tc>
        <w:tc>
          <w:tcPr>
            <w:tcW w:type="dxa" w:w="785"/>
          </w:tcPr>
          <w:p>
            <w:r>
              <w:t>1,396</w:t>
            </w:r>
          </w:p>
        </w:tc>
        <w:tc>
          <w:tcPr>
            <w:tcW w:type="dxa" w:w="785"/>
          </w:tcPr>
          <w:p>
            <w:r>
              <w:t>4.4</w:t>
            </w:r>
          </w:p>
        </w:tc>
        <w:tc>
          <w:tcPr>
            <w:tcW w:type="dxa" w:w="785"/>
          </w:tcPr>
          <w:p>
            <w:r>
              <w:t>3.4</w:t>
            </w:r>
          </w:p>
        </w:tc>
        <w:tc>
          <w:tcPr>
            <w:tcW w:type="dxa" w:w="785"/>
          </w:tcPr>
          <w:p>
            <w:r>
              <w:t>2.7</w:t>
            </w:r>
          </w:p>
        </w:tc>
        <w:tc>
          <w:tcPr>
            <w:tcW w:type="dxa" w:w="785"/>
          </w:tcPr>
          <w:p>
            <w:r>
              <w:t>CNY</w:t>
            </w:r>
          </w:p>
        </w:tc>
        <w:tc>
          <w:tcPr>
            <w:tcW w:type="dxa" w:w="785"/>
          </w:tcPr>
          <w:p>
            <w:r>
              <w:t>8.35</w:t>
            </w:r>
          </w:p>
        </w:tc>
      </w:tr>
      <w:tr>
        <w:tc>
          <w:tcPr>
            <w:tcW w:type="dxa" w:w="785"/>
          </w:tcPr>
          <w:p>
            <w:r>
              <w:t>002125.SZ</w:t>
            </w:r>
          </w:p>
        </w:tc>
        <w:tc>
          <w:tcPr>
            <w:tcW w:type="dxa" w:w="785"/>
          </w:tcPr>
          <w:p>
            <w:r>
              <w:t>湘潭电化 厦钨新能</w:t>
            </w:r>
          </w:p>
        </w:tc>
        <w:tc>
          <w:tcPr>
            <w:tcW w:type="dxa" w:w="785"/>
          </w:tcPr>
          <w:p>
            <w:r>
              <w:t>5,442 13,005</w:t>
            </w:r>
          </w:p>
        </w:tc>
        <w:tc>
          <w:tcPr>
            <w:tcW w:type="dxa" w:w="785"/>
          </w:tcPr>
          <w:p>
            <w:r>
              <w:t>352</w:t>
            </w:r>
          </w:p>
        </w:tc>
        <w:tc>
          <w:tcPr>
            <w:tcW w:type="dxa" w:w="785"/>
          </w:tcPr>
          <w:p>
            <w:r>
              <w:t>n.a.</w:t>
            </w:r>
          </w:p>
        </w:tc>
        <w:tc>
          <w:tcPr>
            <w:tcW w:type="dxa" w:w="785"/>
          </w:tcPr>
          <w:p>
            <w:r>
              <w:t>n.a.</w:t>
            </w:r>
          </w:p>
        </w:tc>
        <w:tc>
          <w:tcPr>
            <w:tcW w:type="dxa" w:w="785"/>
          </w:tcPr>
          <w:p>
            <w:r>
              <w:t>19.1</w:t>
            </w:r>
          </w:p>
        </w:tc>
        <w:tc>
          <w:tcPr>
            <w:tcW w:type="dxa" w:w="785"/>
          </w:tcPr>
          <w:p>
            <w:r>
              <w:t>N.M.</w:t>
            </w:r>
          </w:p>
        </w:tc>
        <w:tc>
          <w:tcPr>
            <w:tcW w:type="dxa" w:w="785"/>
          </w:tcPr>
          <w:p>
            <w:r>
              <w:t>N.M.</w:t>
            </w:r>
          </w:p>
        </w:tc>
        <w:tc>
          <w:tcPr>
            <w:tcW w:type="dxa" w:w="785"/>
          </w:tcPr>
          <w:p>
            <w:r>
              <w:t>CNY</w:t>
            </w:r>
          </w:p>
        </w:tc>
        <w:tc>
          <w:tcPr>
            <w:tcW w:type="dxa" w:w="785"/>
          </w:tcPr>
          <w:p>
            <w:r>
              <w:t>8.79</w:t>
            </w:r>
          </w:p>
        </w:tc>
      </w:tr>
      <w:tr>
        <w:tc>
          <w:tcPr>
            <w:tcW w:type="dxa" w:w="785"/>
          </w:tcPr>
          <w:p>
            <w:r>
              <w:t>688778.SH</w:t>
            </w:r>
          </w:p>
        </w:tc>
        <w:tc>
          <w:tcPr>
            <w:tcW w:type="dxa" w:w="785"/>
          </w:tcPr>
          <w:p>
            <w:r>
              <w:t xml:space="preserve"> </w:t>
            </w:r>
          </w:p>
        </w:tc>
        <w:tc>
          <w:tcPr>
            <w:tcW w:type="dxa" w:w="785"/>
          </w:tcPr>
          <w:p>
            <w:r>
              <w:t xml:space="preserve"> </w:t>
            </w:r>
          </w:p>
        </w:tc>
        <w:tc>
          <w:tcPr>
            <w:tcW w:type="dxa" w:w="785"/>
          </w:tcPr>
          <w:p>
            <w:r>
              <w:t>527</w:t>
            </w:r>
          </w:p>
        </w:tc>
        <w:tc>
          <w:tcPr>
            <w:tcW w:type="dxa" w:w="785"/>
          </w:tcPr>
          <w:p>
            <w:r>
              <w:t>674</w:t>
            </w:r>
          </w:p>
        </w:tc>
        <w:tc>
          <w:tcPr>
            <w:tcW w:type="dxa" w:w="785"/>
          </w:tcPr>
          <w:p>
            <w:r>
              <w:t>842</w:t>
            </w:r>
          </w:p>
        </w:tc>
        <w:tc>
          <w:tcPr>
            <w:tcW w:type="dxa" w:w="785"/>
          </w:tcPr>
          <w:p>
            <w:r>
              <w:t>31.7</w:t>
            </w:r>
          </w:p>
        </w:tc>
        <w:tc>
          <w:tcPr>
            <w:tcW w:type="dxa" w:w="785"/>
          </w:tcPr>
          <w:p>
            <w:r>
              <w:t>19.2</w:t>
            </w:r>
          </w:p>
        </w:tc>
        <w:tc>
          <w:tcPr>
            <w:tcW w:type="dxa" w:w="785"/>
          </w:tcPr>
          <w:p>
            <w:r>
              <w:t>15.4</w:t>
            </w:r>
          </w:p>
        </w:tc>
        <w:tc>
          <w:tcPr>
            <w:tcW w:type="dxa" w:w="785"/>
          </w:tcPr>
          <w:p>
            <w:r>
              <w:t>CNY</w:t>
            </w:r>
          </w:p>
        </w:tc>
        <w:tc>
          <w:tcPr>
            <w:tcW w:type="dxa" w:w="785"/>
          </w:tcPr>
          <w:p>
            <w:r>
              <w:t>31.05</w:t>
            </w:r>
          </w:p>
        </w:tc>
      </w:tr>
      <w:tr>
        <w:tc>
          <w:tcPr>
            <w:tcW w:type="dxa" w:w="785"/>
          </w:tcPr>
          <w:p>
            <w:r>
              <w:t>688275.SH</w:t>
            </w:r>
          </w:p>
        </w:tc>
        <w:tc>
          <w:tcPr>
            <w:tcW w:type="dxa" w:w="785"/>
          </w:tcPr>
          <w:p>
            <w:r>
              <w:t>万润新能*</w:t>
            </w:r>
          </w:p>
        </w:tc>
        <w:tc>
          <w:tcPr>
            <w:tcW w:type="dxa" w:w="785"/>
          </w:tcPr>
          <w:p>
            <w:r>
              <w:t>3,434</w:t>
            </w:r>
          </w:p>
        </w:tc>
        <w:tc>
          <w:tcPr>
            <w:tcW w:type="dxa" w:w="785"/>
          </w:tcPr>
          <w:p>
            <w:r>
              <w:t>-865</w:t>
            </w:r>
          </w:p>
        </w:tc>
        <w:tc>
          <w:tcPr>
            <w:tcW w:type="dxa" w:w="785"/>
          </w:tcPr>
          <w:p>
            <w:r>
              <w:t>501</w:t>
            </w:r>
          </w:p>
        </w:tc>
        <w:tc>
          <w:tcPr>
            <w:tcW w:type="dxa" w:w="785"/>
          </w:tcPr>
          <w:p>
            <w:r>
              <w:t>765</w:t>
            </w:r>
          </w:p>
        </w:tc>
        <w:tc>
          <w:tcPr>
            <w:tcW w:type="dxa" w:w="785"/>
          </w:tcPr>
          <w:p>
            <w:r>
              <w:t>N.M.</w:t>
            </w:r>
          </w:p>
        </w:tc>
        <w:tc>
          <w:tcPr>
            <w:tcW w:type="dxa" w:w="785"/>
          </w:tcPr>
          <w:p>
            <w:r>
              <w:t>6.9</w:t>
            </w:r>
          </w:p>
        </w:tc>
        <w:tc>
          <w:tcPr>
            <w:tcW w:type="dxa" w:w="785"/>
          </w:tcPr>
          <w:p>
            <w:r>
              <w:t>4.5</w:t>
            </w:r>
          </w:p>
        </w:tc>
        <w:tc>
          <w:tcPr>
            <w:tcW w:type="dxa" w:w="785"/>
          </w:tcPr>
          <w:p>
            <w:r>
              <w:t>CNY</w:t>
            </w:r>
          </w:p>
        </w:tc>
        <w:tc>
          <w:tcPr>
            <w:tcW w:type="dxa" w:w="785"/>
          </w:tcPr>
          <w:p>
            <w:r>
              <w:t>27.23</w:t>
            </w:r>
          </w:p>
        </w:tc>
      </w:tr>
      <w:tr>
        <w:tc>
          <w:tcPr>
            <w:tcW w:type="dxa" w:w="7065"/>
            <w:gridSpan w:val="9"/>
          </w:tcPr>
          <w:p>
            <w:r>
              <w:t>电解液</w:t>
            </w:r>
          </w:p>
        </w:tc>
        <w:tc>
          <w:tcPr>
            <w:tcW w:type="dxa" w:w="785"/>
          </w:tcPr>
          <w:p>
            <w:r>
              <w:t xml:space="preserve"> </w:t>
            </w:r>
          </w:p>
        </w:tc>
        <w:tc>
          <w:tcPr>
            <w:tcW w:type="dxa" w:w="785"/>
          </w:tcPr>
          <w:p>
            <w:r>
              <w:t>N.M.</w:t>
            </w:r>
          </w:p>
        </w:tc>
      </w:tr>
      <w:tr>
        <w:tc>
          <w:tcPr>
            <w:tcW w:type="dxa" w:w="785"/>
          </w:tcPr>
          <w:p>
            <w:r>
              <w:t>002407.SZ</w:t>
            </w:r>
          </w:p>
        </w:tc>
        <w:tc>
          <w:tcPr>
            <w:tcW w:type="dxa" w:w="785"/>
          </w:tcPr>
          <w:p>
            <w:r>
              <w:t>多氟多</w:t>
            </w:r>
          </w:p>
        </w:tc>
        <w:tc>
          <w:tcPr>
            <w:tcW w:type="dxa" w:w="785"/>
          </w:tcPr>
          <w:p>
            <w:r>
              <w:t>12,725</w:t>
            </w:r>
          </w:p>
        </w:tc>
        <w:tc>
          <w:tcPr>
            <w:tcW w:type="dxa" w:w="785"/>
          </w:tcPr>
          <w:p>
            <w:r>
              <w:t>510</w:t>
            </w:r>
          </w:p>
        </w:tc>
        <w:tc>
          <w:tcPr>
            <w:tcW w:type="dxa" w:w="785"/>
          </w:tcPr>
          <w:p>
            <w:r>
              <w:t>n.a.</w:t>
            </w:r>
          </w:p>
        </w:tc>
        <w:tc>
          <w:tcPr>
            <w:tcW w:type="dxa" w:w="785"/>
          </w:tcPr>
          <w:p>
            <w:r>
              <w:t>n.a.</w:t>
            </w:r>
          </w:p>
        </w:tc>
        <w:tc>
          <w:tcPr>
            <w:tcW w:type="dxa" w:w="785"/>
          </w:tcPr>
          <w:p>
            <w:r>
              <w:t>33.1</w:t>
            </w:r>
          </w:p>
        </w:tc>
        <w:tc>
          <w:tcPr>
            <w:tcW w:type="dxa" w:w="785"/>
          </w:tcPr>
          <w:p>
            <w:r>
              <w:t>N.M.</w:t>
            </w:r>
          </w:p>
        </w:tc>
        <w:tc>
          <w:tcPr>
            <w:tcW w:type="dxa" w:w="785"/>
          </w:tcPr>
          <w:p>
            <w:r>
              <w:t xml:space="preserve"> </w:t>
            </w:r>
          </w:p>
        </w:tc>
        <w:tc>
          <w:tcPr>
            <w:tcW w:type="dxa" w:w="785"/>
          </w:tcPr>
          <w:p>
            <w:r>
              <w:t>CNY</w:t>
            </w:r>
          </w:p>
        </w:tc>
        <w:tc>
          <w:tcPr>
            <w:tcW w:type="dxa" w:w="785"/>
          </w:tcPr>
          <w:p>
            <w:r>
              <w:t>10.66</w:t>
            </w:r>
          </w:p>
        </w:tc>
      </w:tr>
      <w:tr>
        <w:tc>
          <w:tcPr>
            <w:tcW w:type="dxa" w:w="785"/>
          </w:tcPr>
          <w:p>
            <w:r>
              <w:t>300037.SZ</w:t>
            </w:r>
          </w:p>
        </w:tc>
        <w:tc>
          <w:tcPr>
            <w:tcW w:type="dxa" w:w="785"/>
          </w:tcPr>
          <w:p>
            <w:r>
              <w:t>新宙邦*</w:t>
            </w:r>
          </w:p>
        </w:tc>
        <w:tc>
          <w:tcPr>
            <w:tcW w:type="dxa" w:w="785"/>
          </w:tcPr>
          <w:p>
            <w:r>
              <w:t>23,272 3,464</w:t>
            </w:r>
          </w:p>
        </w:tc>
        <w:tc>
          <w:tcPr>
            <w:tcW w:type="dxa" w:w="785"/>
          </w:tcPr>
          <w:p>
            <w:r>
              <w:t>1,011 113</w:t>
            </w:r>
          </w:p>
        </w:tc>
        <w:tc>
          <w:tcPr>
            <w:tcW w:type="dxa" w:w="785"/>
          </w:tcPr>
          <w:p>
            <w:r>
              <w:t>1,365 n.a.</w:t>
            </w:r>
          </w:p>
        </w:tc>
        <w:tc>
          <w:tcPr>
            <w:tcW w:type="dxa" w:w="785"/>
          </w:tcPr>
          <w:p>
            <w:r>
              <w:t>1,912 n.a.</w:t>
            </w:r>
          </w:p>
        </w:tc>
        <w:tc>
          <w:tcPr>
            <w:tcW w:type="dxa" w:w="785"/>
          </w:tcPr>
          <w:p>
            <w:r>
              <w:t>23.0 44.9</w:t>
            </w:r>
          </w:p>
        </w:tc>
        <w:tc>
          <w:tcPr>
            <w:tcW w:type="dxa" w:w="785"/>
          </w:tcPr>
          <w:p>
            <w:r>
              <w:t>17.1 N.M.</w:t>
            </w:r>
          </w:p>
        </w:tc>
        <w:tc>
          <w:tcPr>
            <w:tcW w:type="dxa" w:w="785"/>
          </w:tcPr>
          <w:p>
            <w:r>
              <w:t>12.2 N.M.</w:t>
            </w:r>
          </w:p>
        </w:tc>
        <w:tc>
          <w:tcPr>
            <w:tcW w:type="dxa" w:w="785"/>
          </w:tcPr>
          <w:p>
            <w:r>
              <w:t>CNY</w:t>
            </w:r>
          </w:p>
        </w:tc>
        <w:tc>
          <w:tcPr>
            <w:tcW w:type="dxa" w:w="785"/>
          </w:tcPr>
          <w:p>
            <w:r>
              <w:t>30.87 6.64</w:t>
            </w:r>
          </w:p>
        </w:tc>
      </w:tr>
      <w:tr>
        <w:tc>
          <w:tcPr>
            <w:tcW w:type="dxa" w:w="7065"/>
            <w:gridSpan w:val="9"/>
          </w:tcPr>
          <w:p>
            <w:r>
              <w:t>688602.SH 康鹏科技</w:t>
            </w:r>
          </w:p>
        </w:tc>
        <w:tc>
          <w:tcPr>
            <w:tcW w:type="dxa" w:w="785"/>
          </w:tcPr>
          <w:p>
            <w:r>
              <w:t>CNY</w:t>
            </w:r>
          </w:p>
        </w:tc>
        <w:tc>
          <w:tcPr>
            <w:tcW w:type="dxa" w:w="785"/>
          </w:tcPr>
          <w:p>
            <w:r>
              <w:t xml:space="preserve"> </w:t>
            </w:r>
          </w:p>
        </w:tc>
      </w:tr>
      <w:tr>
        <w:tc>
          <w:tcPr>
            <w:tcW w:type="dxa" w:w="785"/>
          </w:tcPr>
          <w:p>
            <w:r>
              <w:t>铜箔、添加剂、导热隔热材料</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r>
      <w:tr>
        <w:tc>
          <w:tcPr>
            <w:tcW w:type="dxa" w:w="785"/>
          </w:tcPr>
          <w:p>
            <w:r>
              <w:t>600110.SH</w:t>
            </w:r>
          </w:p>
        </w:tc>
        <w:tc>
          <w:tcPr>
            <w:tcW w:type="dxa" w:w="785"/>
          </w:tcPr>
          <w:p>
            <w:r>
              <w:t>诺德股份 博迁新材</w:t>
            </w:r>
          </w:p>
        </w:tc>
        <w:tc>
          <w:tcPr>
            <w:tcW w:type="dxa" w:w="785"/>
          </w:tcPr>
          <w:p>
            <w:r>
              <w:t>5,208 5,811</w:t>
            </w:r>
          </w:p>
        </w:tc>
        <w:tc>
          <w:tcPr>
            <w:tcW w:type="dxa" w:w="785"/>
          </w:tcPr>
          <w:p>
            <w:r>
              <w:t>27 -32</w:t>
            </w:r>
          </w:p>
        </w:tc>
        <w:tc>
          <w:tcPr>
            <w:tcW w:type="dxa" w:w="785"/>
          </w:tcPr>
          <w:p>
            <w:r>
              <w:t>-198 161</w:t>
            </w:r>
          </w:p>
        </w:tc>
        <w:tc>
          <w:tcPr>
            <w:tcW w:type="dxa" w:w="785"/>
          </w:tcPr>
          <w:p>
            <w:r>
              <w:t>132 179</w:t>
            </w:r>
          </w:p>
        </w:tc>
        <w:tc>
          <w:tcPr>
            <w:tcW w:type="dxa" w:w="785"/>
          </w:tcPr>
          <w:p>
            <w:r>
              <w:t>339.8 N.M.</w:t>
            </w:r>
          </w:p>
        </w:tc>
        <w:tc>
          <w:tcPr>
            <w:tcW w:type="dxa" w:w="785"/>
          </w:tcPr>
          <w:p>
            <w:r>
              <w:t>N.M.</w:t>
            </w:r>
          </w:p>
        </w:tc>
        <w:tc>
          <w:tcPr>
            <w:tcW w:type="dxa" w:w="785"/>
          </w:tcPr>
          <w:p>
            <w:r>
              <w:t>39.1</w:t>
            </w:r>
          </w:p>
        </w:tc>
        <w:tc>
          <w:tcPr>
            <w:tcW w:type="dxa" w:w="785"/>
          </w:tcPr>
          <w:p>
            <w:r>
              <w:t>CNY</w:t>
            </w:r>
          </w:p>
        </w:tc>
        <w:tc>
          <w:tcPr>
            <w:tcW w:type="dxa" w:w="785"/>
          </w:tcPr>
          <w:p>
            <w:r>
              <w:t>3.03</w:t>
            </w:r>
          </w:p>
        </w:tc>
      </w:tr>
      <w:tr>
        <w:tc>
          <w:tcPr>
            <w:tcW w:type="dxa" w:w="785"/>
          </w:tcPr>
          <w:p>
            <w:r>
              <w:t>605376.SH 002288.SZ 002992.SZ 300041.SZ 300019.SZ 688035.SH 688392.SH 688700.SH 603200.SH 301238.SZ 002167.SZ 603663.SH 结构件及其他 002850.SZ 300217.SZ</w:t>
            </w:r>
          </w:p>
        </w:tc>
        <w:tc>
          <w:tcPr>
            <w:tcW w:type="dxa" w:w="785"/>
          </w:tcPr>
          <w:p>
            <w:r>
              <w:t>*ST超华 宝明科技 回天新材 硅宝科技 德邦科技 骄成超声* 东威科技* 上海洗霸 瑞泰新材 东方锆业 三祥新材 科达利* 东方电热</w:t>
            </w:r>
          </w:p>
        </w:tc>
        <w:tc>
          <w:tcPr>
            <w:tcW w:type="dxa" w:w="785"/>
          </w:tcPr>
          <w:p>
            <w:r>
              <w:t>346 9.646 3,962 4,499 3.901 3.963 7,314 3.327 9,929 3.877 5,435 20.677 5,011</w:t>
            </w:r>
          </w:p>
        </w:tc>
        <w:tc>
          <w:tcPr>
            <w:tcW w:type="dxa" w:w="785"/>
          </w:tcPr>
          <w:p>
            <w:r>
              <w:t>-538 -124 299 315 103 67 151 39 466 -78 79 1,201 644</w:t>
            </w:r>
          </w:p>
        </w:tc>
        <w:tc>
          <w:tcPr>
            <w:tcW w:type="dxa" w:w="785"/>
          </w:tcPr>
          <w:p>
            <w:r>
              <w:t>n.a. n.a. 326 325 n.a. 110 300 n.a. n.a. n.a. 152 1,384 474</w:t>
            </w:r>
          </w:p>
        </w:tc>
        <w:tc>
          <w:tcPr>
            <w:tcW w:type="dxa" w:w="785"/>
          </w:tcPr>
          <w:p>
            <w:r>
              <w:t>n.a. n.a. 404 404 n.a. 168 463 n.a. n.a. n.a. 206 1,618 547</w:t>
            </w:r>
          </w:p>
        </w:tc>
        <w:tc>
          <w:tcPr>
            <w:tcW w:type="dxa" w:w="785"/>
          </w:tcPr>
          <w:p>
            <w:r>
              <w:t>N.M. N.M. 19.1 20.5 74.1 59.6 37.2 96.8 27.4 N.M. 57.8 17.2 12.5</w:t>
            </w:r>
          </w:p>
        </w:tc>
        <w:tc>
          <w:tcPr>
            <w:tcW w:type="dxa" w:w="785"/>
          </w:tcPr>
          <w:p>
            <w:r>
              <w:t>36.0 N.M. N.M. 12.2 13.8 N.M. 35.9 18.7 N.M. N.M. N.M. 35.5 14.9 10.6</w:t>
            </w:r>
          </w:p>
        </w:tc>
        <w:tc>
          <w:tcPr>
            <w:tcW w:type="dxa" w:w="785"/>
          </w:tcPr>
          <w:p>
            <w:r>
              <w:t>32.5 N.M. N.M. 9.8 11.1 N.M. 23.6 12.2 N.M. N.M. N.M. 26.4 12.8 9.1</w:t>
            </w:r>
          </w:p>
        </w:tc>
        <w:tc>
          <w:tcPr>
            <w:tcW w:type="dxa" w:w="785"/>
          </w:tcPr>
          <w:p>
            <w:r>
              <w:t>CNY CNY CNY CNY CNY CNY CNY CNY CNY CNY CNY CNY CNY CNY</w:t>
            </w:r>
          </w:p>
        </w:tc>
        <w:tc>
          <w:tcPr>
            <w:tcW w:type="dxa" w:w="785"/>
          </w:tcPr>
          <w:p>
            <w:r>
              <w:t>22.13 0.37 52.33 7.15 11.47 27.57 34.52 24.51 18.89 13.51 4.99 12.86 76.39 3.38</w:t>
            </w:r>
          </w:p>
        </w:tc>
      </w:tr>
    </w:tbl>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pStyle w:val="Heading1"/>
      </w:pPr>
      <w:r>
        <w:t>cicc</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002824.SZ</w:t>
            </w:r>
          </w:p>
        </w:tc>
        <w:tc>
          <w:tcPr>
            <w:tcW w:type="dxa" w:w="785"/>
          </w:tcPr>
          <w:p>
            <w:r>
              <w:t>和胜股份</w:t>
            </w:r>
          </w:p>
        </w:tc>
        <w:tc>
          <w:tcPr>
            <w:tcW w:type="dxa" w:w="785"/>
          </w:tcPr>
          <w:p>
            <w:r>
              <w:t>3,205</w:t>
            </w:r>
          </w:p>
        </w:tc>
        <w:tc>
          <w:tcPr>
            <w:tcW w:type="dxa" w:w="785"/>
          </w:tcPr>
          <w:p>
            <w:r>
              <w:t>142</w:t>
            </w:r>
          </w:p>
        </w:tc>
        <w:tc>
          <w:tcPr>
            <w:tcW w:type="dxa" w:w="785"/>
          </w:tcPr>
          <w:p>
            <w:r>
              <w:t>199</w:t>
            </w:r>
          </w:p>
        </w:tc>
        <w:tc>
          <w:tcPr>
            <w:tcW w:type="dxa" w:w="785"/>
          </w:tcPr>
          <w:p>
            <w:r>
              <w:t>259</w:t>
            </w:r>
          </w:p>
        </w:tc>
        <w:tc>
          <w:tcPr>
            <w:tcW w:type="dxa" w:w="785"/>
          </w:tcPr>
          <w:p>
            <w:r>
              <w:t>40.3</w:t>
            </w:r>
          </w:p>
        </w:tc>
        <w:tc>
          <w:tcPr>
            <w:tcW w:type="dxa" w:w="785"/>
          </w:tcPr>
          <w:p>
            <w:r>
              <w:t>16.1</w:t>
            </w:r>
          </w:p>
        </w:tc>
        <w:tc>
          <w:tcPr>
            <w:tcW w:type="dxa" w:w="785"/>
          </w:tcPr>
          <w:p>
            <w:r>
              <w:t>12.3</w:t>
            </w:r>
          </w:p>
        </w:tc>
        <w:tc>
          <w:tcPr>
            <w:tcW w:type="dxa" w:w="785"/>
          </w:tcPr>
          <w:p>
            <w:r>
              <w:t>CNY</w:t>
            </w:r>
          </w:p>
        </w:tc>
        <w:tc>
          <w:tcPr>
            <w:tcW w:type="dxa" w:w="785"/>
          </w:tcPr>
          <w:p>
            <w:r>
              <w:t>11.77</w:t>
            </w:r>
          </w:p>
        </w:tc>
      </w:tr>
      <w:tr>
        <w:tc>
          <w:tcPr>
            <w:tcW w:type="dxa" w:w="785"/>
          </w:tcPr>
          <w:p>
            <w:r>
              <w:t>300953.SZ</w:t>
            </w:r>
          </w:p>
        </w:tc>
        <w:tc>
          <w:tcPr>
            <w:tcW w:type="dxa" w:w="785"/>
          </w:tcPr>
          <w:p>
            <w:r>
              <w:t>震裕科技*</w:t>
            </w:r>
          </w:p>
        </w:tc>
        <w:tc>
          <w:tcPr>
            <w:tcW w:type="dxa" w:w="785"/>
          </w:tcPr>
          <w:p>
            <w:r>
              <w:t>5,235</w:t>
            </w:r>
          </w:p>
        </w:tc>
        <w:tc>
          <w:tcPr>
            <w:tcW w:type="dxa" w:w="785"/>
          </w:tcPr>
          <w:p>
            <w:r>
              <w:t>43</w:t>
            </w:r>
          </w:p>
        </w:tc>
        <w:tc>
          <w:tcPr>
            <w:tcW w:type="dxa" w:w="785"/>
          </w:tcPr>
          <w:p>
            <w:r>
              <w:t>276</w:t>
            </w:r>
          </w:p>
        </w:tc>
        <w:tc>
          <w:tcPr>
            <w:tcW w:type="dxa" w:w="785"/>
          </w:tcPr>
          <w:p>
            <w:r>
              <w:t>426</w:t>
            </w:r>
          </w:p>
        </w:tc>
        <w:tc>
          <w:tcPr>
            <w:tcW w:type="dxa" w:w="785"/>
          </w:tcPr>
          <w:p>
            <w:r>
              <w:t>122.4</w:t>
            </w:r>
          </w:p>
        </w:tc>
        <w:tc>
          <w:tcPr>
            <w:tcW w:type="dxa" w:w="785"/>
          </w:tcPr>
          <w:p>
            <w:r>
              <w:t>19.0</w:t>
            </w:r>
          </w:p>
        </w:tc>
        <w:tc>
          <w:tcPr>
            <w:tcW w:type="dxa" w:w="785"/>
          </w:tcPr>
          <w:p>
            <w:r>
              <w:t>12.3</w:t>
            </w:r>
          </w:p>
        </w:tc>
        <w:tc>
          <w:tcPr>
            <w:tcW w:type="dxa" w:w="785"/>
          </w:tcPr>
          <w:p>
            <w:r>
              <w:t>CNY</w:t>
            </w:r>
          </w:p>
        </w:tc>
        <w:tc>
          <w:tcPr>
            <w:tcW w:type="dxa" w:w="785"/>
          </w:tcPr>
          <w:p>
            <w:r>
              <w:t>50.93</w:t>
            </w:r>
          </w:p>
        </w:tc>
      </w:tr>
      <w:tr>
        <w:tc>
          <w:tcPr>
            <w:tcW w:type="dxa" w:w="785"/>
          </w:tcPr>
          <w:p>
            <w:r>
              <w:t>301210.SZ</w:t>
            </w:r>
          </w:p>
        </w:tc>
        <w:tc>
          <w:tcPr>
            <w:tcW w:type="dxa" w:w="785"/>
          </w:tcPr>
          <w:p>
            <w:r>
              <w:t>金杨股份</w:t>
            </w:r>
          </w:p>
        </w:tc>
        <w:tc>
          <w:tcPr>
            <w:tcW w:type="dxa" w:w="785"/>
          </w:tcPr>
          <w:p>
            <w:r>
              <w:t>2,212</w:t>
            </w:r>
          </w:p>
        </w:tc>
        <w:tc>
          <w:tcPr>
            <w:tcW w:type="dxa" w:w="785"/>
          </w:tcPr>
          <w:p>
            <w:r>
              <w:t>61</w:t>
            </w:r>
          </w:p>
        </w:tc>
        <w:tc>
          <w:tcPr>
            <w:tcW w:type="dxa" w:w="785"/>
          </w:tcPr>
          <w:p>
            <w:r>
              <w:t>n.a.</w:t>
            </w:r>
          </w:p>
        </w:tc>
        <w:tc>
          <w:tcPr>
            <w:tcW w:type="dxa" w:w="785"/>
          </w:tcPr>
          <w:p>
            <w:r>
              <w:t>n.a.</w:t>
            </w:r>
          </w:p>
        </w:tc>
        <w:tc>
          <w:tcPr>
            <w:tcW w:type="dxa" w:w="785"/>
          </w:tcPr>
          <w:p>
            <w:r>
              <w:t>53.5</w:t>
            </w:r>
          </w:p>
        </w:tc>
        <w:tc>
          <w:tcPr>
            <w:tcW w:type="dxa" w:w="785"/>
          </w:tcPr>
          <w:p>
            <w:r>
              <w:t>N.M.</w:t>
            </w:r>
          </w:p>
        </w:tc>
        <w:tc>
          <w:tcPr>
            <w:tcW w:type="dxa" w:w="785"/>
          </w:tcPr>
          <w:p>
            <w:r>
              <w:t>N.M.</w:t>
            </w:r>
          </w:p>
        </w:tc>
        <w:tc>
          <w:tcPr>
            <w:tcW w:type="dxa" w:w="785"/>
          </w:tcPr>
          <w:p>
            <w:r>
              <w:t>CNY</w:t>
            </w:r>
          </w:p>
        </w:tc>
        <w:tc>
          <w:tcPr>
            <w:tcW w:type="dxa" w:w="785"/>
          </w:tcPr>
          <w:p>
            <w:r>
              <w:t>26.73</w:t>
            </w:r>
          </w:p>
        </w:tc>
      </w:tr>
      <w:tr>
        <w:tc>
          <w:tcPr>
            <w:tcW w:type="dxa" w:w="7065"/>
            <w:gridSpan w:val="9"/>
          </w:tcPr>
          <w:p>
            <w:r>
              <w:t>电机电控及其它零部件</w:t>
            </w:r>
          </w:p>
        </w:tc>
        <w:tc>
          <w:tcPr>
            <w:tcW w:type="dxa" w:w="785"/>
          </w:tcPr>
          <w:p/>
        </w:tc>
        <w:tc>
          <w:tcPr>
            <w:tcW w:type="dxa" w:w="785"/>
          </w:tcPr>
          <w:p/>
        </w:tc>
      </w:tr>
      <w:tr>
        <w:tc>
          <w:tcPr>
            <w:tcW w:type="dxa" w:w="785"/>
          </w:tcPr>
          <w:p>
            <w:r>
              <w:t>300124.SZ</w:t>
            </w:r>
          </w:p>
        </w:tc>
        <w:tc>
          <w:tcPr>
            <w:tcW w:type="dxa" w:w="785"/>
          </w:tcPr>
          <w:p>
            <w:r>
              <w:t>汇川技术*</w:t>
            </w:r>
          </w:p>
        </w:tc>
        <w:tc>
          <w:tcPr>
            <w:tcW w:type="dxa" w:w="785"/>
          </w:tcPr>
          <w:p>
            <w:r>
              <w:t>124,105</w:t>
            </w:r>
          </w:p>
        </w:tc>
        <w:tc>
          <w:tcPr>
            <w:tcW w:type="dxa" w:w="785"/>
          </w:tcPr>
          <w:p>
            <w:r>
              <w:t>4,742</w:t>
            </w:r>
          </w:p>
        </w:tc>
        <w:tc>
          <w:tcPr>
            <w:tcW w:type="dxa" w:w="785"/>
          </w:tcPr>
          <w:p>
            <w:r>
              <w:t>5,470</w:t>
            </w:r>
          </w:p>
        </w:tc>
        <w:tc>
          <w:tcPr>
            <w:tcW w:type="dxa" w:w="785"/>
          </w:tcPr>
          <w:p>
            <w:r>
              <w:t>6,725</w:t>
            </w:r>
          </w:p>
        </w:tc>
        <w:tc>
          <w:tcPr>
            <w:tcW w:type="dxa" w:w="785"/>
          </w:tcPr>
          <w:p>
            <w:r>
              <w:t>26.2</w:t>
            </w:r>
          </w:p>
        </w:tc>
        <w:tc>
          <w:tcPr>
            <w:tcW w:type="dxa" w:w="785"/>
          </w:tcPr>
          <w:p>
            <w:r>
              <w:t>22.7</w:t>
            </w:r>
          </w:p>
        </w:tc>
        <w:tc>
          <w:tcPr>
            <w:tcW w:type="dxa" w:w="785"/>
          </w:tcPr>
          <w:p>
            <w:r>
              <w:t>18.4</w:t>
            </w:r>
          </w:p>
        </w:tc>
        <w:tc>
          <w:tcPr>
            <w:tcW w:type="dxa" w:w="785"/>
          </w:tcPr>
          <w:p>
            <w:r>
              <w:t>CNY</w:t>
            </w:r>
          </w:p>
        </w:tc>
        <w:tc>
          <w:tcPr>
            <w:tcW w:type="dxa" w:w="785"/>
          </w:tcPr>
          <w:p>
            <w:r>
              <w:t>46.34</w:t>
            </w:r>
          </w:p>
        </w:tc>
      </w:tr>
      <w:tr>
        <w:tc>
          <w:tcPr>
            <w:tcW w:type="dxa" w:w="785"/>
          </w:tcPr>
          <w:p>
            <w:r>
              <w:t>600885.SH</w:t>
            </w:r>
          </w:p>
        </w:tc>
        <w:tc>
          <w:tcPr>
            <w:tcW w:type="dxa" w:w="785"/>
          </w:tcPr>
          <w:p>
            <w:r>
              <w:t>宏发股份*</w:t>
            </w:r>
          </w:p>
        </w:tc>
        <w:tc>
          <w:tcPr>
            <w:tcW w:type="dxa" w:w="785"/>
          </w:tcPr>
          <w:p>
            <w:r>
              <w:t>29,372</w:t>
            </w:r>
          </w:p>
        </w:tc>
        <w:tc>
          <w:tcPr>
            <w:tcW w:type="dxa" w:w="785"/>
          </w:tcPr>
          <w:p>
            <w:r>
              <w:t>1,393</w:t>
            </w:r>
          </w:p>
        </w:tc>
        <w:tc>
          <w:tcPr>
            <w:tcW w:type="dxa" w:w="785"/>
          </w:tcPr>
          <w:p>
            <w:r>
              <w:t>1,652</w:t>
            </w:r>
          </w:p>
        </w:tc>
        <w:tc>
          <w:tcPr>
            <w:tcW w:type="dxa" w:w="785"/>
          </w:tcPr>
          <w:p>
            <w:r>
              <w:t>1,926</w:t>
            </w:r>
          </w:p>
        </w:tc>
        <w:tc>
          <w:tcPr>
            <w:tcW w:type="dxa" w:w="785"/>
          </w:tcPr>
          <w:p>
            <w:r>
              <w:t>21.1</w:t>
            </w:r>
          </w:p>
        </w:tc>
        <w:tc>
          <w:tcPr>
            <w:tcW w:type="dxa" w:w="785"/>
          </w:tcPr>
          <w:p>
            <w:r>
              <w:t>17.8</w:t>
            </w:r>
          </w:p>
        </w:tc>
        <w:tc>
          <w:tcPr>
            <w:tcW w:type="dxa" w:w="785"/>
          </w:tcPr>
          <w:p>
            <w:r>
              <w:t>15.3</w:t>
            </w:r>
          </w:p>
        </w:tc>
        <w:tc>
          <w:tcPr>
            <w:tcW w:type="dxa" w:w="785"/>
          </w:tcPr>
          <w:p>
            <w:r>
              <w:t>CNY</w:t>
            </w:r>
          </w:p>
        </w:tc>
        <w:tc>
          <w:tcPr>
            <w:tcW w:type="dxa" w:w="785"/>
          </w:tcPr>
          <w:p>
            <w:r>
              <w:t>28.17</w:t>
            </w:r>
          </w:p>
        </w:tc>
      </w:tr>
      <w:tr>
        <w:tc>
          <w:tcPr>
            <w:tcW w:type="dxa" w:w="785"/>
          </w:tcPr>
          <w:p>
            <w:r>
              <w:t>600580.SH</w:t>
            </w:r>
          </w:p>
        </w:tc>
        <w:tc>
          <w:tcPr>
            <w:tcW w:type="dxa" w:w="785"/>
          </w:tcPr>
          <w:p>
            <w:r>
              <w:t>卧龙电驱*</w:t>
            </w:r>
          </w:p>
        </w:tc>
        <w:tc>
          <w:tcPr>
            <w:tcW w:type="dxa" w:w="785"/>
          </w:tcPr>
          <w:p>
            <w:r>
              <w:t>14,771</w:t>
            </w:r>
          </w:p>
        </w:tc>
        <w:tc>
          <w:tcPr>
            <w:tcW w:type="dxa" w:w="785"/>
          </w:tcPr>
          <w:p>
            <w:r>
              <w:t>530</w:t>
            </w:r>
          </w:p>
        </w:tc>
        <w:tc>
          <w:tcPr>
            <w:tcW w:type="dxa" w:w="785"/>
          </w:tcPr>
          <w:p>
            <w:r>
              <w:t>1,163</w:t>
            </w:r>
          </w:p>
        </w:tc>
        <w:tc>
          <w:tcPr>
            <w:tcW w:type="dxa" w:w="785"/>
          </w:tcPr>
          <w:p>
            <w:r>
              <w:t>1,399</w:t>
            </w:r>
          </w:p>
        </w:tc>
        <w:tc>
          <w:tcPr>
            <w:tcW w:type="dxa" w:w="785"/>
          </w:tcPr>
          <w:p>
            <w:r>
              <w:t>27.9</w:t>
            </w:r>
          </w:p>
        </w:tc>
        <w:tc>
          <w:tcPr>
            <w:tcW w:type="dxa" w:w="785"/>
          </w:tcPr>
          <w:p>
            <w:r>
              <w:t>12.7</w:t>
            </w:r>
          </w:p>
        </w:tc>
        <w:tc>
          <w:tcPr>
            <w:tcW w:type="dxa" w:w="785"/>
          </w:tcPr>
          <w:p>
            <w:r>
              <w:t>10.6</w:t>
            </w:r>
          </w:p>
        </w:tc>
        <w:tc>
          <w:tcPr>
            <w:tcW w:type="dxa" w:w="785"/>
          </w:tcPr>
          <w:p>
            <w:r>
              <w:t>CNY</w:t>
            </w:r>
          </w:p>
        </w:tc>
        <w:tc>
          <w:tcPr>
            <w:tcW w:type="dxa" w:w="785"/>
          </w:tcPr>
          <w:p>
            <w:r>
              <w:t>11.29</w:t>
            </w:r>
          </w:p>
        </w:tc>
      </w:tr>
      <w:tr>
        <w:tc>
          <w:tcPr>
            <w:tcW w:type="dxa" w:w="785"/>
          </w:tcPr>
          <w:p>
            <w:r>
              <w:t>002126.SZ</w:t>
            </w:r>
          </w:p>
        </w:tc>
        <w:tc>
          <w:tcPr>
            <w:tcW w:type="dxa" w:w="785"/>
          </w:tcPr>
          <w:p>
            <w:r>
              <w:t>银轮股份*</w:t>
            </w:r>
          </w:p>
        </w:tc>
        <w:tc>
          <w:tcPr>
            <w:tcW w:type="dxa" w:w="785"/>
          </w:tcPr>
          <w:p>
            <w:r>
              <w:t>12,937</w:t>
            </w:r>
          </w:p>
        </w:tc>
        <w:tc>
          <w:tcPr>
            <w:tcW w:type="dxa" w:w="785"/>
          </w:tcPr>
          <w:p>
            <w:r>
              <w:t>612</w:t>
            </w:r>
          </w:p>
        </w:tc>
        <w:tc>
          <w:tcPr>
            <w:tcW w:type="dxa" w:w="785"/>
          </w:tcPr>
          <w:p>
            <w:r>
              <w:t>841</w:t>
            </w:r>
          </w:p>
        </w:tc>
        <w:tc>
          <w:tcPr>
            <w:tcW w:type="dxa" w:w="785"/>
          </w:tcPr>
          <w:p>
            <w:r>
              <w:t>1,131</w:t>
            </w:r>
          </w:p>
        </w:tc>
        <w:tc>
          <w:tcPr>
            <w:tcW w:type="dxa" w:w="785"/>
          </w:tcPr>
          <w:p>
            <w:r>
              <w:t>21.0</w:t>
            </w:r>
          </w:p>
        </w:tc>
        <w:tc>
          <w:tcPr>
            <w:tcW w:type="dxa" w:w="785"/>
          </w:tcPr>
          <w:p>
            <w:r>
              <w:t>15.3</w:t>
            </w:r>
          </w:p>
        </w:tc>
        <w:tc>
          <w:tcPr>
            <w:tcW w:type="dxa" w:w="785"/>
          </w:tcPr>
          <w:p>
            <w:r>
              <w:t>11.4</w:t>
            </w:r>
          </w:p>
        </w:tc>
        <w:tc>
          <w:tcPr>
            <w:tcW w:type="dxa" w:w="785"/>
          </w:tcPr>
          <w:p>
            <w:r>
              <w:t>CNY</w:t>
            </w:r>
          </w:p>
        </w:tc>
        <w:tc>
          <w:tcPr>
            <w:tcW w:type="dxa" w:w="785"/>
          </w:tcPr>
          <w:p>
            <w:r>
              <w:t>15.63</w:t>
            </w:r>
          </w:p>
        </w:tc>
      </w:tr>
      <w:tr>
        <w:tc>
          <w:tcPr>
            <w:tcW w:type="dxa" w:w="785"/>
          </w:tcPr>
          <w:p>
            <w:r>
              <w:t>300731.SZ</w:t>
            </w:r>
          </w:p>
        </w:tc>
        <w:tc>
          <w:tcPr>
            <w:tcW w:type="dxa" w:w="785"/>
          </w:tcPr>
          <w:p>
            <w:r>
              <w:t>科创新源</w:t>
            </w:r>
          </w:p>
        </w:tc>
        <w:tc>
          <w:tcPr>
            <w:tcW w:type="dxa" w:w="785"/>
          </w:tcPr>
          <w:p>
            <w:r>
              <w:t>1,806</w:t>
            </w:r>
          </w:p>
        </w:tc>
        <w:tc>
          <w:tcPr>
            <w:tcW w:type="dxa" w:w="785"/>
          </w:tcPr>
          <w:p>
            <w:r>
              <w:t>25</w:t>
            </w:r>
          </w:p>
        </w:tc>
        <w:tc>
          <w:tcPr>
            <w:tcW w:type="dxa" w:w="785"/>
          </w:tcPr>
          <w:p>
            <w:r>
              <w:t>n.a.</w:t>
            </w:r>
          </w:p>
        </w:tc>
        <w:tc>
          <w:tcPr>
            <w:tcW w:type="dxa" w:w="785"/>
          </w:tcPr>
          <w:p>
            <w:r>
              <w:t>n.a.</w:t>
            </w:r>
          </w:p>
        </w:tc>
        <w:tc>
          <w:tcPr>
            <w:tcW w:type="dxa" w:w="785"/>
          </w:tcPr>
          <w:p>
            <w:r>
              <w:t>104.8</w:t>
            </w:r>
          </w:p>
        </w:tc>
        <w:tc>
          <w:tcPr>
            <w:tcW w:type="dxa" w:w="785"/>
          </w:tcPr>
          <w:p>
            <w:r>
              <w:t>N.M.</w:t>
            </w:r>
          </w:p>
        </w:tc>
        <w:tc>
          <w:tcPr>
            <w:tcW w:type="dxa" w:w="785"/>
          </w:tcPr>
          <w:p>
            <w:r>
              <w:t>N.M.</w:t>
            </w:r>
          </w:p>
        </w:tc>
        <w:tc>
          <w:tcPr>
            <w:tcW w:type="dxa" w:w="785"/>
          </w:tcPr>
          <w:p>
            <w:r>
              <w:t>CNY</w:t>
            </w:r>
          </w:p>
        </w:tc>
        <w:tc>
          <w:tcPr>
            <w:tcW w:type="dxa" w:w="785"/>
          </w:tcPr>
          <w:p>
            <w:r>
              <w:t>14.74</w:t>
            </w:r>
          </w:p>
        </w:tc>
      </w:tr>
      <w:tr>
        <w:tc>
          <w:tcPr>
            <w:tcW w:type="dxa" w:w="785"/>
          </w:tcPr>
          <w:p>
            <w:r>
              <w:t>301031.SZ</w:t>
            </w:r>
          </w:p>
        </w:tc>
        <w:tc>
          <w:tcPr>
            <w:tcW w:type="dxa" w:w="785"/>
          </w:tcPr>
          <w:p>
            <w:r>
              <w:t>中熔电气*</w:t>
            </w:r>
          </w:p>
        </w:tc>
        <w:tc>
          <w:tcPr>
            <w:tcW w:type="dxa" w:w="785"/>
          </w:tcPr>
          <w:p>
            <w:r>
              <w:t>4,905</w:t>
            </w:r>
          </w:p>
        </w:tc>
        <w:tc>
          <w:tcPr>
            <w:tcW w:type="dxa" w:w="785"/>
          </w:tcPr>
          <w:p>
            <w:r>
              <w:t>117</w:t>
            </w:r>
          </w:p>
        </w:tc>
        <w:tc>
          <w:tcPr>
            <w:tcW w:type="dxa" w:w="785"/>
          </w:tcPr>
          <w:p>
            <w:r>
              <w:t>172</w:t>
            </w:r>
          </w:p>
        </w:tc>
        <w:tc>
          <w:tcPr>
            <w:tcW w:type="dxa" w:w="785"/>
          </w:tcPr>
          <w:p>
            <w:r>
              <w:t>279</w:t>
            </w:r>
          </w:p>
        </w:tc>
        <w:tc>
          <w:tcPr>
            <w:tcW w:type="dxa" w:w="785"/>
          </w:tcPr>
          <w:p>
            <w:r>
              <w:t>41.9</w:t>
            </w:r>
          </w:p>
        </w:tc>
        <w:tc>
          <w:tcPr>
            <w:tcW w:type="dxa" w:w="785"/>
          </w:tcPr>
          <w:p>
            <w:r>
              <w:t>28.5</w:t>
            </w:r>
          </w:p>
        </w:tc>
        <w:tc>
          <w:tcPr>
            <w:tcW w:type="dxa" w:w="785"/>
          </w:tcPr>
          <w:p>
            <w:r>
              <w:t>17.6</w:t>
            </w:r>
          </w:p>
        </w:tc>
        <w:tc>
          <w:tcPr>
            <w:tcW w:type="dxa" w:w="785"/>
          </w:tcPr>
          <w:p>
            <w:r>
              <w:t>CNY</w:t>
            </w:r>
          </w:p>
        </w:tc>
        <w:tc>
          <w:tcPr>
            <w:tcW w:type="dxa" w:w="785"/>
          </w:tcPr>
          <w:p>
            <w:r>
              <w:t>74.00</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注：标*公司为中金覆盖，采用中金预测数据；其余使用市场一致预期 </w:t>
      </w:r>
      <w:r>
        <w:rPr>
          <w:sz w:val="20"/>
        </w:rPr>
        <w:t xml:space="preserve">资料来源：Wind，彭博资讯，公司公告，中金公司研究部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ind w:firstLine="360"/>
      </w:pPr>
      <w:r>
        <w:rPr>
          <w:sz w:val="20"/>
        </w:rPr>
        <w:t xml:space="preserve">于寒分析员 </w:t>
      </w:r>
      <w:r>
        <w:rPr>
          <w:sz w:val="20"/>
        </w:rPr>
        <w:t xml:space="preserve">电力设备新能源 </w:t>
      </w:r>
      <w:r>
        <w:rPr>
          <w:sz w:val="20"/>
        </w:rPr>
        <w:t xml:space="preserve">SAC 执证编号：S0080523070011 </w:t>
      </w:r>
      <w:r>
        <w:rPr>
          <w:sz w:val="20"/>
        </w:rPr>
        <w:t xml:space="preserve">SFC CERef:BSZ993 </w:t>
      </w:r>
      <w:r>
        <w:rPr>
          <w:sz w:val="20"/>
        </w:rPr>
        <w:t xml:space="preserve">han.yu@cicc.com.cn </w:t>
      </w:r>
    </w:p>
    <w:p>
      <w:pPr>
        <w:ind w:firstLine="360"/>
      </w:pPr>
      <w:r>
        <w:rPr>
          <w:sz w:val="20"/>
        </w:rPr>
        <w:t xml:space="preserve">王颖东分析员 </w:t>
      </w:r>
      <w:r>
        <w:rPr>
          <w:sz w:val="20"/>
        </w:rPr>
        <w:t xml:space="preserve">电力设备新能源 </w:t>
      </w:r>
      <w:r>
        <w:rPr>
          <w:sz w:val="20"/>
        </w:rPr>
        <w:t xml:space="preserve">SAC 执证编号：S0080522090002 </w:t>
      </w:r>
      <w:r>
        <w:rPr>
          <w:sz w:val="20"/>
        </w:rPr>
        <w:t xml:space="preserve">yingdong.wang@cicc.com.cn </w:t>
      </w:r>
    </w:p>
    <w:p>
      <w:pPr>
        <w:ind w:firstLine="360"/>
      </w:pPr>
      <w:r>
        <w:rPr>
          <w:sz w:val="20"/>
        </w:rPr>
        <w:t xml:space="preserve">刘烁分析员 </w:t>
      </w:r>
      <w:r>
        <w:rPr>
          <w:sz w:val="20"/>
        </w:rPr>
        <w:t xml:space="preserve">电力设备新能源 </w:t>
      </w:r>
      <w:r>
        <w:rPr>
          <w:sz w:val="20"/>
        </w:rPr>
        <w:t xml:space="preserve">SAC 执证编号：S0080521040001 </w:t>
      </w:r>
      <w:r>
        <w:rPr>
          <w:sz w:val="20"/>
        </w:rPr>
        <w:t xml:space="preserve">shuo5.liu@cicc.com.cn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请仔细阅读在本报告尾部的重要法律声明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pStyle w:val="Heading1"/>
      </w:pPr>
      <w:r>
        <w:t>法律声明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本报告由中国国际金融股份有限公司（已具备中国证监会批复的证券投资咨询业务资格）制作。本报告中的信息均来源于我们认为可靠的已公开资料，但中国国际金融 </w:t>
      </w:r>
      <w:r>
        <w:rPr>
          <w:sz w:val="20"/>
        </w:rPr>
        <w:t xml:space="preserve">股份有限公司及其关联机构（以下统称“中金公司"）对这些信息的准确性及完整性不作任何保证。本报告中的信息、意见等均仅供投资者参考之用，不构成对买卖任 </w:t>
      </w:r>
      <w:r>
        <w:rPr>
          <w:sz w:val="20"/>
        </w:rPr>
        <w:t xml:space="preserve">何证券或其他金融工具的出价或征价或提供任何投资决策建议的服务。该等信息、意见并未考虑到获取本报告人员的具体投资目的、财务状况以及特定需求，在任何时 </w:t>
      </w:r>
      <w:r>
        <w:rPr>
          <w:sz w:val="20"/>
        </w:rPr>
        <w:t xml:space="preserve">候均不构成对任何人的个人推荐或投资操作性建议。投资者应当对本报告中的信息和意见进行独立评估，自主审慎做出决策并自行承担风险。投资者在依据本报告涉及 </w:t>
      </w:r>
      <w:r>
        <w:rPr>
          <w:sz w:val="20"/>
        </w:rPr>
        <w:t xml:space="preserve">的内容进行任何决策前，应同时考量各自的投资目的、财务状况和特定需求，并就相关决策咨询专业顾问的意见对依据或者使用本报告所造成的一切后果，中金公司及 </w:t>
      </w:r>
      <w:r>
        <w:rPr>
          <w:sz w:val="20"/>
        </w:rPr>
        <w:t xml:space="preserve">/或其关联人员均不承担任何责任。 </w:t>
      </w:r>
      <w:r>
        <w:rPr>
          <w:sz w:val="20"/>
        </w:rPr>
        <w:t xml:space="preserve">本报告所载的意见、评估及预测仅为本报告出具日的观点和判断，相关证券或金融工具的价格、价值及收益亦可能会波动。该等意见、评估及预测无需通知即可随时更 </w:t>
      </w:r>
      <w:r>
        <w:rPr>
          <w:sz w:val="20"/>
        </w:rPr>
        <w:t xml:space="preserve">改。在不同时期，中金公司可能会发出与本报告所载意见、评估及预测不一致的研究报告。 </w:t>
      </w:r>
      <w:r>
        <w:rPr>
          <w:sz w:val="20"/>
        </w:rPr>
        <w:t xml:space="preserve">本报告署名分析师可能会不时与中金公司的客户、销售交易人员、其他业务人员或在本报告中针对可能对本报告所涉及的标的证券或其他金融工具的市场价格产生短期 </w:t>
      </w:r>
      <w:r>
        <w:rPr>
          <w:sz w:val="20"/>
        </w:rPr>
        <w:t xml:space="preserve">影响的催化剂或事件进行交易策略的讨论。这种短期影响的分析可能与分析师已发布的关于相关证券或其他金融工具的目标价、评级、估值、预测等观点相反或不一致， </w:t>
      </w:r>
      <w:r>
        <w:rPr>
          <w:sz w:val="20"/>
        </w:rPr>
        <w:t xml:space="preserve">相关的交易策略不同于且也不影响分析师关于其所研究标的证券或其他金融工具的基本面评级或评分。 </w:t>
      </w:r>
      <w:r>
        <w:rPr>
          <w:sz w:val="20"/>
        </w:rPr>
        <w:t xml:space="preserve">中金公司的销售人员、交易人员以及其他专业人士可能会依据不同假设和标准、采用不同的分析方法而口头或书面发表与本报告意见及建议不一致的市场评论和/或交易 </w:t>
      </w:r>
      <w:r>
        <w:rPr>
          <w:sz w:val="20"/>
        </w:rPr>
        <w:t xml:space="preserve">观点。中金公司没有将此意见及建议向报告所有接收者进行更新的义务。中金公司的资产管理部门、自营部门以及其他投资业务部门可能独立做出与本报告中的意见不 </w:t>
      </w:r>
      <w:r>
        <w:rPr>
          <w:sz w:val="20"/>
        </w:rPr>
        <w:t xml:space="preserve">一致的投资决策。 </w:t>
      </w:r>
      <w:r>
        <w:rPr>
          <w:sz w:val="20"/>
        </w:rPr>
        <w:t xml:space="preserve">除非另行说明，本报告中所引用的关于业绩的数据代表过往表现。过往的业绩表现亦不应作为日后回报的预示。我们不承诺也不保证，任何所预示的回报会得以实现。 </w:t>
      </w:r>
      <w:r>
        <w:rPr>
          <w:sz w:val="20"/>
        </w:rPr>
        <w:t xml:space="preserve">分析中所做的预测可能是基于相应的假设。任何假设的变化可能会显著地影响所预测的回报。 </w:t>
      </w:r>
      <w:r>
        <w:rPr>
          <w:sz w:val="20"/>
        </w:rPr>
        <w:t xml:space="preserve">本报告提供给某接收人是基于该接收人被认为有能力独立评估投资风险并就投资决策能行使独立判断。投资的独立判断是指，投资决策是投资者自身基于对潜在投资的 </w:t>
      </w:r>
      <w:r>
        <w:rPr>
          <w:sz w:val="20"/>
        </w:rPr>
        <w:t xml:space="preserve">目标、需求、机会、风险、市场因素及其他投资考虑而独立做出的。 </w:t>
      </w:r>
      <w:r>
        <w:rPr>
          <w:sz w:val="20"/>
        </w:rPr>
        <w:t xml:space="preserve">本报告由受香港证券及期货事务监察委员会监管的中国国际金融香港证券有限公司（“中金香港”）于香港提供。香港的投资者若有任何关于中金公司研究报告的问题请 </w:t>
      </w:r>
      <w:r>
        <w:rPr>
          <w:sz w:val="20"/>
        </w:rPr>
        <w:t xml:space="preserve">直接联系中金香港的销售交易代表。本报告作者所持香港证监会牌照的牌照编号已披露在报告首页的作者姓名旁。 </w:t>
      </w:r>
      <w:r>
        <w:rPr>
          <w:sz w:val="20"/>
        </w:rPr>
        <w:t xml:space="preserve">本报告由受新加坡金融管理局监管的中国国际金融（新加坡）有限公司（“中金新加坡”）于新加坡向符合新加坡《证券期货法》定义下的合格投资者及/或机构投资者 </w:t>
      </w:r>
      <w:r>
        <w:rPr>
          <w:sz w:val="20"/>
        </w:rPr>
        <w:t xml:space="preserve">提供。本报告无意也不应直接或间接地分发或传递给新加坡的任何其他人。提供本报告于合格投资者及/或机构投资者，有关财务顾问将无需根据新加坡之《财务顾问法》 </w:t>
      </w:r>
      <w:r>
        <w:rPr>
          <w:sz w:val="20"/>
        </w:rPr>
        <w:t xml:space="preserve">第45条就任何利益及/或其代表就任何证券利益进行披露。有关本报告之任何查询，在新加坡获得本报告的人员可联系中金新加坡持牌代表。 </w:t>
      </w:r>
      <w:r>
        <w:rPr>
          <w:sz w:val="20"/>
        </w:rPr>
        <w:t xml:space="preserve">本报告由受金融行为监管局监管的中国国际金融（英国）有限公司（“中金英国”）于英国提供。本报告有关的投资和服务仅向符合《2000年金融服务和市场法2005年 </w:t>
      </w:r>
      <w:r>
        <w:rPr>
          <w:sz w:val="20"/>
        </w:rPr>
        <w:t xml:space="preserve">（金融推介）令》第19（5）条、38条、47条以及49条规定的人士提供。本报告并未打算提供给零售客户使用。在其他欧洲经济区国家，本报告向被其本国认定为专 </w:t>
      </w:r>
      <w:r>
        <w:rPr>
          <w:sz w:val="20"/>
        </w:rPr>
        <w:t xml:space="preserve">业投资者（或相当性质）的人士提供。 </w:t>
      </w:r>
      <w:r>
        <w:rPr>
          <w:sz w:val="20"/>
        </w:rPr>
        <w:t xml:space="preserve">本报告由中国国际金融日本株式会社（“中金日本"）于日本提供，中金日本是在日本关东财务局（日本关东财务局长（金商）第3235号）注册并受日本法律监管的金 </w:t>
      </w:r>
      <w:r>
        <w:rPr>
          <w:sz w:val="20"/>
        </w:rPr>
        <w:t xml:space="preserve">融机构。本报告有关的投资产品和服务仅向符合日本《金融商品交易法》第2条31项所规定的专业投资者提供。本报告并未打算提供给日本非专业投资者使用。 </w:t>
      </w:r>
      <w:r>
        <w:rPr>
          <w:sz w:val="20"/>
        </w:rPr>
        <w:t xml:space="preserve">本报告亦由中国国际金融股份有限公司向符合日本《金融商品交易法施行令》第17条第3款第1项及《金融商品交易法》第58条第2款但书前段所规定的日本金融 </w:t>
      </w:r>
      <w:r>
        <w:rPr>
          <w:sz w:val="20"/>
        </w:rPr>
        <w:t xml:space="preserve">机构提供。在该情形下，本报告有关的投资产品和服务仅向日本受监管的金融机构提供。 </w:t>
      </w:r>
      <w:r>
        <w:rPr>
          <w:sz w:val="20"/>
        </w:rPr>
        <w:t xml:space="preserve">本报告将依据其他国家或地区的法律法规和监管要求于该国家或地区提供。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CIcC </w:t>
      </w:r>
      <w:r>
        <w:rPr>
          <w:sz w:val="20"/>
        </w:rPr>
        <w:t xml:space="preserve">中金公司 </w:t>
      </w:r>
    </w:p>
    <w:p>
      <w:pPr>
        <w:pStyle w:val="Heading1"/>
      </w:pPr>
      <w:r>
        <w:t>特别声明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在法律许可的情况下，中金公司可能与本报告中提及公司正在建立或争取建立业务关系或服务关系。因此，投资者应当考虑到中金公司及/或其相关人员可能存在影响 </w:t>
      </w:r>
      <w:r>
        <w:rPr>
          <w:sz w:val="20"/>
        </w:rPr>
        <w:t xml:space="preserve">本报告观点客观性的潜在利益冲突。 </w:t>
      </w:r>
      <w:r>
        <w:rPr>
          <w:sz w:val="20"/>
        </w:rPr>
        <w:t xml:space="preserve">截至本报告发布日前十二个月内，中金公司或其关联机构为以下公司提供过投资银行服务：宁德时代-A。 </w:t>
      </w:r>
      <w:r>
        <w:rPr>
          <w:sz w:val="20"/>
        </w:rPr>
        <w:t xml:space="preserve">与本报告所含具体公司相关的披露信息请访问https:/research.cicc.com/foter/disclosures，亦可参见近期已发布的关于该等公司的具体研究报告。 </w:t>
      </w:r>
      <w:r>
        <w:rPr>
          <w:sz w:val="20"/>
        </w:rPr>
        <w:t xml:space="preserve">中金研究基本评级体系说明： </w:t>
      </w:r>
      <w:r>
        <w:rPr>
          <w:sz w:val="20"/>
        </w:rPr>
        <w:t xml:space="preserve">分析师采用相对评级体系，股票评级分为跑赢行业、中性、跑输行业（定义见下文)。 </w:t>
      </w:r>
      <w:r>
        <w:rPr>
          <w:sz w:val="20"/>
        </w:rPr>
        <w:t xml:space="preserve">除了股票评级外，中金公司对覆盖行业的未来市场表现提供行业评级观点，行业评级分为超配、标配、低配（定义见下文）。 </w:t>
      </w:r>
      <w:r>
        <w:rPr>
          <w:sz w:val="20"/>
        </w:rPr>
        <w:t xml:space="preserve">我们在此提醒您，中金公司对研究覆盖的股票不提供买入、卖出评级。跑赢行业、跑输行业不等同于买入、卖出。投资者应仔细阅读中金公司研究报告中的所有评级定 </w:t>
      </w:r>
      <w:r>
        <w:rPr>
          <w:sz w:val="20"/>
        </w:rPr>
        <w:t xml:space="preserve">义。请投资者仔细阅读研究报告全文，以获取比较完整的观点与信息，不应仅仅依靠评级来推断结论。在任何情形下，评级（或研究观点）都不应被视为或作为投资建 </w:t>
      </w:r>
      <w:r>
        <w:rPr>
          <w:sz w:val="20"/>
        </w:rPr>
        <w:t xml:space="preserve">议。投资者买卖证券或其他金融产品的决定应基于自身实际具体情况（比如当前的持仓结构）及其他需要考虑的因素。 </w:t>
      </w:r>
    </w:p>
    <w:p>
      <w:pPr>
        <w:sectPr>
          <w:type w:val="continuous"/>
          <w:pgSz w:w="12240" w:h="15840"/>
          <w:pgMar w:top="1440" w:right="1800" w:bottom="1440" w:left="1800" w:header="720" w:footer="720" w:gutter="0"/>
          <w:cols w:space="720" w:num="1"/>
          <w:docGrid w:linePitch="360"/>
        </w:sectPr>
      </w:pPr>
    </w:p>
    <w:p>
      <w:pPr>
        <w:pStyle w:val="Heading1"/>
      </w:pPr>
      <w:r>
        <w:t>股票评级定义：</w:t>
      </w:r>
    </w:p>
    <w:p>
      <w:pPr>
        <w:pStyle w:val="Heading1"/>
      </w:pPr>
      <w:r>
        <w:t>行业评级定义：</w:t>
      </w:r>
    </w:p>
    <w:p>
      <w:pPr>
        <w:ind w:firstLine="360"/>
      </w:pPr>
      <w:r>
        <w:rPr>
          <w:sz w:val="20"/>
        </w:rPr>
        <w:t xml:space="preserve">北京 </w:t>
      </w:r>
      <w:r>
        <w:rPr>
          <w:sz w:val="20"/>
        </w:rPr>
        <w:t xml:space="preserve">中国国际金融股份有限公司 </w:t>
      </w:r>
      <w:r>
        <w:rPr>
          <w:sz w:val="20"/>
        </w:rPr>
        <w:t xml:space="preserve">中国北京建国门外大街1号 </w:t>
      </w:r>
      <w:r>
        <w:rPr>
          <w:sz w:val="20"/>
        </w:rPr>
        <w:t xml:space="preserve">国贸写字楼2座28层 </w:t>
      </w:r>
      <w:r>
        <w:rPr>
          <w:sz w:val="20"/>
        </w:rPr>
        <w:t xml:space="preserve">邮编：100004 </w:t>
      </w:r>
      <w:r>
        <w:rPr>
          <w:sz w:val="20"/>
        </w:rPr>
        <w:t xml:space="preserve">电话：(86-10) 6505 1166 </w:t>
      </w:r>
      <w:r>
        <w:rPr>
          <w:sz w:val="20"/>
        </w:rPr>
        <w:t xml:space="preserve">传真：(86-10)6505 1156 </w:t>
      </w:r>
      <w:r>
        <w:rPr>
          <w:sz w:val="20"/>
        </w:rPr>
        <w:t xml:space="preserve">深圳 </w:t>
      </w:r>
      <w:r>
        <w:rPr>
          <w:sz w:val="20"/>
        </w:rPr>
        <w:t xml:space="preserve">中国国际金融股份有限公司深圳分公司 </w:t>
      </w:r>
      <w:r>
        <w:rPr>
          <w:sz w:val="20"/>
        </w:rPr>
        <w:t xml:space="preserve">深圳市福田区益田路5033号平安金融中心72层、 </w:t>
      </w:r>
      <w:r>
        <w:rPr>
          <w:sz w:val="20"/>
        </w:rPr>
        <w:t xml:space="preserve">73层01A单元、74层0203单元 </w:t>
      </w:r>
      <w:r>
        <w:rPr>
          <w:sz w:val="20"/>
        </w:rPr>
        <w:t xml:space="preserve">邮编：518048 </w:t>
      </w:r>
      <w:r>
        <w:rPr>
          <w:sz w:val="20"/>
        </w:rPr>
        <w:t xml:space="preserve">电话：(86-755)8319-5000 </w:t>
      </w:r>
      <w:r>
        <w:rPr>
          <w:sz w:val="20"/>
        </w:rPr>
        <w:t xml:space="preserve">传真：(86-755)8319-9229 </w:t>
      </w:r>
      <w:r>
        <w:rPr>
          <w:sz w:val="20"/>
        </w:rPr>
        <w:t xml:space="preserve">东京 </w:t>
      </w:r>
      <w:r>
        <w:rPr>
          <w:sz w:val="20"/>
        </w:rPr>
        <w:t xml:space="preserve">中国国际金融日本株式会社 </w:t>
      </w:r>
      <w:r>
        <w:rPr>
          <w:sz w:val="20"/>
        </w:rPr>
        <w:t xml:space="preserve">100-0005東京都千代田区丸の内3丁目2番3 </w:t>
      </w:r>
      <w:r>
        <w:rPr>
          <w:sz w:val="20"/>
        </w:rPr>
        <w:t xml:space="preserve">号丸の内二重橋21 </w:t>
      </w:r>
      <w:r>
        <w:rPr>
          <w:sz w:val="20"/>
        </w:rPr>
        <w:t xml:space="preserve">Tel:(+813) 3201 6388 </w:t>
      </w:r>
      <w:r>
        <w:rPr>
          <w:sz w:val="20"/>
        </w:rPr>
        <w:t xml:space="preserve">Fax:(+813) 3201 6389 </w:t>
      </w:r>
    </w:p>
    <w:p>
      <w:pPr>
        <w:ind w:firstLine="360"/>
      </w:pPr>
      <w:r>
        <w:rPr>
          <w:sz w:val="20"/>
        </w:rPr>
        <w:t xml:space="preserve">纽约 </w:t>
      </w:r>
      <w:r>
        <w:rPr>
          <w:sz w:val="20"/>
        </w:rPr>
        <w:t xml:space="preserve">CICC US Securities, Inc </w:t>
      </w:r>
      <w:r>
        <w:rPr>
          <w:sz w:val="20"/>
        </w:rPr>
        <w:t xml:space="preserve">280 Park Ave,32F, </w:t>
      </w:r>
      <w:r>
        <w:rPr>
          <w:sz w:val="20"/>
        </w:rPr>
        <w:t xml:space="preserve">New York, NY 10017, USA </w:t>
      </w:r>
      <w:r>
        <w:rPr>
          <w:sz w:val="20"/>
        </w:rPr>
        <w:t xml:space="preserve">Tel: (+1-646) 7948 800 </w:t>
      </w:r>
      <w:r>
        <w:rPr>
          <w:sz w:val="20"/>
        </w:rPr>
        <w:t xml:space="preserve">Fax: (+1-646) 7948 801 </w:t>
      </w:r>
    </w:p>
    <w:p>
      <w:pPr>
        <w:pStyle w:val="Heading1"/>
      </w:pPr>
      <w:r>
        <w:t>伦敦</w:t>
      </w:r>
    </w:p>
    <w:p>
      <w:pPr>
        <w:ind w:firstLine="360"/>
      </w:pPr>
      <w:r>
        <w:rPr>
          <w:sz w:val="20"/>
        </w:rPr>
        <w:t xml:space="preserve">伦敦 </w:t>
      </w:r>
      <w:r>
        <w:rPr>
          <w:sz w:val="20"/>
        </w:rPr>
        <w:t xml:space="preserve"> China International Capital Corporation (UK) </w:t>
      </w:r>
      <w:r>
        <w:rPr>
          <w:sz w:val="20"/>
        </w:rPr>
        <w:t xml:space="preserve">Limited </w:t>
      </w:r>
      <w:r>
        <w:rPr>
          <w:sz w:val="20"/>
        </w:rPr>
        <w:t xml:space="preserve">25th Floor, 125 Old Broad Street </w:t>
      </w:r>
      <w:r>
        <w:rPr>
          <w:sz w:val="20"/>
        </w:rPr>
        <w:t xml:space="preserve">London EC2N 1AR, United Kingdom </w:t>
      </w:r>
      <w:r>
        <w:rPr>
          <w:sz w:val="20"/>
        </w:rPr>
        <w:t xml:space="preserve">Tel:(+44-20)7367 5718 </w:t>
      </w:r>
      <w:r>
        <w:rPr>
          <w:sz w:val="20"/>
        </w:rPr>
        <w:t xml:space="preserve">Fax:(+44-20)7367 5719 </w:t>
      </w:r>
    </w:p>
    <w:p>
      <w:pPr>
        <w:ind w:firstLine="360"/>
      </w:pPr>
      <w:r>
        <w:rPr>
          <w:sz w:val="20"/>
        </w:rPr>
        <w:t xml:space="preserve">CICC </w:t>
      </w:r>
      <w:r>
        <w:rPr>
          <w:sz w:val="20"/>
        </w:rPr>
        <w:t xml:space="preserve">中金公司 </w:t>
      </w:r>
    </w:p>
    <w:p>
      <w:pPr>
        <w:ind w:firstLine="360"/>
      </w:pPr>
      <w:r>
        <w:rPr>
          <w:sz w:val="20"/>
        </w:rPr>
        <w:t xml:space="preserve">上海 </w:t>
      </w:r>
      <w:r>
        <w:rPr>
          <w:sz w:val="20"/>
        </w:rPr>
        <w:t xml:space="preserve">中国国际金融股份有限公司上海分公司 </w:t>
      </w:r>
      <w:r>
        <w:rPr>
          <w:sz w:val="20"/>
        </w:rPr>
        <w:t xml:space="preserve">上海市浦东新区陆家嘴环路1233号 </w:t>
      </w:r>
      <w:r>
        <w:rPr>
          <w:sz w:val="20"/>
        </w:rPr>
        <w:t xml:space="preserve">汇亚大厦32层 </w:t>
      </w:r>
      <w:r>
        <w:rPr>
          <w:sz w:val="20"/>
        </w:rPr>
        <w:t xml:space="preserve">邮编：200120 </w:t>
      </w:r>
      <w:r>
        <w:rPr>
          <w:sz w:val="20"/>
        </w:rPr>
        <w:t xml:space="preserve">电话：(86-21)5879-6226 </w:t>
      </w:r>
      <w:r>
        <w:rPr>
          <w:sz w:val="20"/>
        </w:rPr>
        <w:t xml:space="preserve">传真：(86-21) 5888-8976 </w:t>
      </w:r>
      <w:r>
        <w:rPr>
          <w:sz w:val="20"/>
        </w:rPr>
        <w:t xml:space="preserve">香港 </w:t>
      </w:r>
      <w:r>
        <w:rPr>
          <w:sz w:val="20"/>
        </w:rPr>
        <w:t xml:space="preserve">中国国际金融（国际）有限公司 </w:t>
      </w:r>
      <w:r>
        <w:rPr>
          <w:sz w:val="20"/>
        </w:rPr>
        <w:t xml:space="preserve">香港中环港景街1号 </w:t>
      </w:r>
      <w:r>
        <w:rPr>
          <w:sz w:val="20"/>
        </w:rPr>
        <w:t xml:space="preserve">国际金融中心第一期29楼 </w:t>
      </w:r>
      <w:r>
        <w:rPr>
          <w:sz w:val="20"/>
        </w:rPr>
        <w:t xml:space="preserve">电话：(852) 2872-2000 </w:t>
      </w:r>
      <w:r>
        <w:rPr>
          <w:sz w:val="20"/>
        </w:rPr>
        <w:t xml:space="preserve">传真：(852)2872-2100 </w:t>
      </w:r>
    </w:p>
    <w:p>
      <w:pPr>
        <w:pStyle w:val="Heading1"/>
      </w:pPr>
      <w:r>
        <w:t>旧金山</w:t>
      </w:r>
    </w:p>
    <w:p>
      <w:pPr>
        <w:ind w:firstLine="360"/>
      </w:pPr>
      <w:r>
        <w:rPr>
          <w:sz w:val="20"/>
        </w:rPr>
        <w:t xml:space="preserve">CICC US Securities, Inc. San Francisco Branch </w:t>
      </w:r>
      <w:r>
        <w:rPr>
          <w:sz w:val="20"/>
        </w:rPr>
        <w:t xml:space="preserve">Office </w:t>
      </w:r>
      <w:r>
        <w:rPr>
          <w:sz w:val="20"/>
        </w:rPr>
        <w:t xml:space="preserve">One Embarcadero Center, Suite 2350, </w:t>
      </w:r>
      <w:r>
        <w:rPr>
          <w:sz w:val="20"/>
        </w:rPr>
        <w:t xml:space="preserve">San Francisco, CA 94111,USA </w:t>
      </w:r>
      <w:r>
        <w:rPr>
          <w:sz w:val="20"/>
        </w:rPr>
        <w:t xml:space="preserve">Tel: (+1)415 493 4120 </w:t>
      </w:r>
      <w:r>
        <w:rPr>
          <w:sz w:val="20"/>
        </w:rPr>
        <w:t xml:space="preserve">Fax:(+1) 628 203 8514 </w:t>
      </w:r>
    </w:p>
    <w:p>
      <w:pPr>
        <w:ind w:firstLine="360"/>
      </w:pPr>
      <w:r>
        <w:rPr>
          <w:sz w:val="20"/>
        </w:rPr>
        <w:t xml:space="preserve">新加坡 </w:t>
      </w:r>
      <w:r>
        <w:rPr>
          <w:sz w:val="20"/>
        </w:rPr>
        <w:t xml:space="preserve">China International Capital Corporation </w:t>
      </w:r>
      <w:r>
        <w:rPr>
          <w:sz w:val="20"/>
        </w:rPr>
        <w:t xml:space="preserve">(Singapore) Pte. Limited  </w:t>
      </w:r>
      <w:r>
        <w:rPr>
          <w:sz w:val="20"/>
        </w:rPr>
        <w:t xml:space="preserve">6 BatteryRoad,#33-01 </w:t>
      </w:r>
      <w:r>
        <w:rPr>
          <w:sz w:val="20"/>
        </w:rPr>
        <w:t xml:space="preserve">Singapore 049909 </w:t>
      </w:r>
      <w:r>
        <w:rPr>
          <w:sz w:val="20"/>
        </w:rPr>
        <w:t xml:space="preserve">Tel: (+65) 6572 1999 </w:t>
      </w:r>
      <w:r>
        <w:rPr>
          <w:sz w:val="20"/>
        </w:rPr>
        <w:t xml:space="preserve">Fax:(+65) 6327 1718 </w:t>
      </w:r>
    </w:p>
    <w:p>
      <w:pPr>
        <w:ind w:firstLine="360"/>
      </w:pPr>
      <w:r>
        <w:rPr>
          <w:sz w:val="20"/>
        </w:rPr>
        <w:t xml:space="preserve">法兰克福 </w:t>
      </w:r>
      <w:r>
        <w:rPr>
          <w:sz w:val="20"/>
        </w:rPr>
        <w:t xml:space="preserve"> China International Capital Corporation (Europe) </w:t>
      </w:r>
      <w:r>
        <w:rPr>
          <w:sz w:val="20"/>
        </w:rPr>
        <w:t xml:space="preserve">GmbH </w:t>
      </w:r>
      <w:r>
        <w:rPr>
          <w:sz w:val="20"/>
        </w:rPr>
        <w:t xml:space="preserve">Neue Mainzer StraBe 52-58, 60311 </w:t>
      </w:r>
      <w:r>
        <w:rPr>
          <w:sz w:val="20"/>
        </w:rPr>
        <w:t xml:space="preserve">Frankfurt a.M, Germany </w:t>
      </w:r>
      <w:r>
        <w:rPr>
          <w:sz w:val="20"/>
        </w:rPr>
        <w:t xml:space="preserve">Tel:(+49-69) 24437 3560 </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