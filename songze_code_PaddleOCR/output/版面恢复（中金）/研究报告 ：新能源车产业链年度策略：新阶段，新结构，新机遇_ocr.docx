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CICC </w:t>
      </w:r>
      <w:r>
        <w:rPr>
          <w:sz w:val="20"/>
        </w:rPr>
        <w:t xml:space="preserve">中金公司 </w:t>
      </w:r>
    </w:p>
    <w:p>
      <w:pPr>
        <w:ind w:firstLine="360"/>
      </w:pPr>
      <w:r>
        <w:rPr>
          <w:sz w:val="20"/>
        </w:rPr>
        <w:t xml:space="preserve">证券研究报告 </w:t>
      </w:r>
      <w:r>
        <w:rPr>
          <w:sz w:val="20"/>
        </w:rPr>
        <w:t xml:space="preserve">2021.11.08 </w:t>
      </w:r>
    </w:p>
    <w:p>
      <w:pPr>
        <w:ind w:firstLine="360"/>
      </w:pPr>
      <w:r>
        <w:rPr>
          <w:sz w:val="20"/>
        </w:rPr>
        <w:t xml:space="preserve">基础材料、电力电气设备、公用 </w:t>
      </w:r>
      <w:r>
        <w:rPr>
          <w:sz w:val="20"/>
        </w:rPr>
        <w:t xml:space="preserve">事业 </w:t>
      </w:r>
    </w:p>
    <w:p>
      <w:pPr>
        <w:sectPr>
          <w:type w:val="continuous"/>
          <w:pgSz w:w="12240" w:h="15840"/>
          <w:pgMar w:top="1440" w:right="1800" w:bottom="1440" w:left="1800" w:header="720" w:footer="720" w:gutter="0"/>
          <w:cols w:space="720" w:num="2"/>
          <w:docGrid w:linePitch="360"/>
        </w:sectPr>
      </w:pPr>
    </w:p>
    <w:p>
      <w:pPr>
        <w:pStyle w:val="Heading1"/>
      </w:pPr>
      <w:r>
        <w:t>新能源车产业链年度策略：新阶段，新结</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王颖东 </w:t>
      </w:r>
      <w:r>
        <w:rPr>
          <w:sz w:val="20"/>
        </w:rPr>
        <w:t xml:space="preserve">SAC 执证编号：S0080120080126 </w:t>
      </w:r>
      <w:r>
        <w:rPr>
          <w:sz w:val="20"/>
        </w:rPr>
        <w:t xml:space="preserve">yingdong.wang@cicc.com.cn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观点聚焦 </w:t>
      </w:r>
    </w:p>
    <w:p>
      <w:pPr>
        <w:pStyle w:val="Heading1"/>
      </w:pPr>
      <w:r>
        <w:t>投资建议</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2021年新能源车产业链受上游原材料涨价盈利普遍承压，但下游需求高景气度持续 </w:t>
      </w:r>
      <w:r>
        <w:rPr>
          <w:sz w:val="20"/>
        </w:rPr>
        <w:t xml:space="preserve">验证，产业链仍有望实现高增速；展望2022年，我们预计全球新能源车有望临界 </w:t>
      </w:r>
      <w:r>
        <w:rPr>
          <w:sz w:val="20"/>
        </w:rPr>
        <w:t xml:space="preserve">突破迈过千万销量，产业链发展站上新高度，我们建议投资者关注美国市场放量、 </w:t>
      </w:r>
      <w:r>
        <w:rPr>
          <w:sz w:val="20"/>
        </w:rPr>
        <w:t xml:space="preserve">上游产能扩张和中游技术进步驱动中下游利润修复以及铁锂的全球化三条结构主 </w:t>
      </w:r>
      <w:r>
        <w:rPr>
          <w:sz w:val="20"/>
        </w:rPr>
        <w:t xml:space="preserve">线，继续推荐全球核心供应体系标的。 </w:t>
      </w:r>
    </w:p>
    <w:p>
      <w:pPr>
        <w:ind w:firstLine="360"/>
      </w:pPr>
      <w:r>
        <w:rPr>
          <w:sz w:val="20"/>
        </w:rPr>
        <w:t xml:space="preserve">我们认为新能源车在全球政策、优质供给加速释放以及需求端消费转向的共振下景 </w:t>
      </w:r>
      <w:r>
        <w:rPr>
          <w:sz w:val="20"/>
        </w:rPr>
        <w:t xml:space="preserve">气度不断被验证，基于历史增长曲线经验，我们判断全球电动化将达新一轮临界突 </w:t>
      </w:r>
      <w:r>
        <w:rPr>
          <w:sz w:val="20"/>
        </w:rPr>
        <w:t xml:space="preserve">破拐点，2022年全球销量有望迈过千万辆，带动产业链发展进入新阶段，我们建 </w:t>
      </w:r>
      <w:r>
        <w:rPr>
          <w:sz w:val="20"/>
        </w:rPr>
        <w:t xml:space="preserve">议投资者把握三条结构主线： </w:t>
      </w:r>
      <w:r>
        <w:rPr>
          <w:sz w:val="20"/>
        </w:rPr>
        <w:t xml:space="preserve">美国电动车渗透率加速带来的阿尔法机会。我们认为美国市场在拜登新能源政策及 </w:t>
      </w:r>
      <w:r>
        <w:rPr>
          <w:sz w:val="20"/>
        </w:rPr>
        <w:t xml:space="preserve">供给端加速转型下有望在2022年迎放量拐点，将大幅推升动力电池装机和锂电材 </w:t>
      </w:r>
      <w:r>
        <w:rPr>
          <w:sz w:val="20"/>
        </w:rPr>
        <w:t xml:space="preserve">料需求，我们认为当前切入美国本土产能的日韩供应商将率先受益美国市场红利， </w:t>
      </w:r>
      <w:r>
        <w:rPr>
          <w:sz w:val="20"/>
        </w:rPr>
        <w:t xml:space="preserve">同时国产锂电龙头也有望享受美国本土锂电供给缺口带来进口机遇；我们建议把握 </w:t>
      </w:r>
      <w:r>
        <w:rPr>
          <w:sz w:val="20"/>
        </w:rPr>
        <w:t xml:space="preserve">日韩电池厂商产业链成长弹性。 </w:t>
      </w:r>
      <w:r>
        <w:rPr>
          <w:sz w:val="20"/>
        </w:rPr>
        <w:t xml:space="preserve">把握锂电池成本压力传导带来盈利修复，中游紧缺的材料环节涨价逻辑兑现。随着 </w:t>
      </w:r>
      <w:r>
        <w:rPr>
          <w:sz w:val="20"/>
        </w:rPr>
        <w:t xml:space="preserve">年末临近，锂电池议价窗口打开，我们认为基于锂电池的强话语权，有能力向下游 </w:t>
      </w:r>
      <w:r>
        <w:rPr>
          <w:sz w:val="20"/>
        </w:rPr>
        <w:t xml:space="preserve">进行合理传导，当前时点关注锂电池价格变化带来2022盈利预测上修潜力；同 </w:t>
      </w:r>
      <w:r>
        <w:rPr>
          <w:sz w:val="20"/>
        </w:rPr>
        <w:t xml:space="preserve">时，前期受制于下游锂电池大客户盈利压力且供不应求的铜箔、负极、隔膜、磷酸 </w:t>
      </w:r>
      <w:r>
        <w:rPr>
          <w:sz w:val="20"/>
        </w:rPr>
        <w:t xml:space="preserve">铁等环节随着锂电池涨价逻辑兑现有望同步跟进，存在涨价预期兑现的二次行情。 </w:t>
      </w:r>
      <w:r>
        <w:rPr>
          <w:sz w:val="20"/>
        </w:rPr>
        <w:t xml:space="preserve">新车周期拉动铁锂和高镍需求，重点把握铁锂全球化阿尔法机遇。2022年伴随全 </w:t>
      </w:r>
      <w:r>
        <w:rPr>
          <w:sz w:val="20"/>
        </w:rPr>
        <w:t xml:space="preserve">球搭载高镍、铁锂新车型上市，我们认为将持续带动高镍、铁锂产业链放量。当前 </w:t>
      </w:r>
      <w:r>
        <w:rPr>
          <w:sz w:val="20"/>
        </w:rPr>
        <w:t xml:space="preserve">铁锂需求集中在国内，但我们观察到：1)特斯拉宣布全球Model3/Y标续车型切换 </w:t>
      </w:r>
      <w:r>
        <w:rPr>
          <w:sz w:val="20"/>
        </w:rPr>
        <w:t xml:space="preserve">铁锂版；2)海外车企大众/奔驰以及电池厂商LGChem等加快铁锂布局，我们认为 </w:t>
      </w:r>
      <w:r>
        <w:rPr>
          <w:sz w:val="20"/>
        </w:rPr>
        <w:t xml:space="preserve">铁锂海外认可度逐步提升将带来需求全球驱动的转化，推动中长期全球份额提升。 </w:t>
      </w:r>
      <w:r>
        <w:rPr>
          <w:sz w:val="20"/>
        </w:rPr>
        <w:t xml:space="preserve">盈利预测与估值 </w:t>
      </w:r>
      <w:r>
        <w:rPr>
          <w:sz w:val="20"/>
        </w:rPr>
        <w:t xml:space="preserve">我们建议投资者关注美国市场放量、中下游涨价预期兑现带来盈利上修以及高镍/铁 </w:t>
      </w:r>
      <w:r>
        <w:rPr>
          <w:sz w:val="20"/>
        </w:rPr>
        <w:t xml:space="preserve">锂新车型周期三条结构主线，重点推荐产业链龙头环节：宁德时代、恩捷股份、天 </w:t>
      </w:r>
      <w:r>
        <w:rPr>
          <w:sz w:val="20"/>
        </w:rPr>
        <w:t xml:space="preserve">赐材料、容百科技、当升科技、璞泰来、德方纳米、嘉元科技，优质的二线企业： </w:t>
      </w:r>
      <w:r>
        <w:rPr>
          <w:sz w:val="20"/>
        </w:rPr>
        <w:t xml:space="preserve">亿纬锂能、星源材质；建议关注：芳源股份(未覆盖)。 </w:t>
      </w:r>
      <w:r>
        <w:rPr>
          <w:sz w:val="20"/>
        </w:rPr>
        <w:t xml:space="preserve">风险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pStyle w:val="Heading1"/>
      </w:pPr>
      <w:r>
        <w:t>目录</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美国市场临界突破在即，产业链将迎新成长机遇， </w:t>
      </w:r>
      <w:r>
        <w:rPr>
          <w:sz w:val="20"/>
        </w:rPr>
        <w:t xml:space="preserve">政策升温+供给结构转型提速，第三极临界点有望22年突破. </w:t>
      </w:r>
      <w:r>
        <w:rPr>
          <w:sz w:val="20"/>
        </w:rPr>
        <w:t xml:space="preserve">4 </w:t>
      </w:r>
      <w:r>
        <w:rPr>
          <w:sz w:val="20"/>
        </w:rPr>
        <w:t xml:space="preserve">美国市场放量将大幅推升动力电池装机需求，短中期仍以三元主导 </w:t>
      </w:r>
      <w:r>
        <w:rPr>
          <w:sz w:val="20"/>
        </w:rPr>
        <w:t xml:space="preserve">6 </w:t>
      </w:r>
      <w:r>
        <w:rPr>
          <w:sz w:val="20"/>
        </w:rPr>
        <w:t xml:space="preserve">日韩电池厂商率先受益，国内龙头企业仍有望享受进口机遇， </w:t>
      </w:r>
      <w:r>
        <w:rPr>
          <w:sz w:val="20"/>
        </w:rPr>
        <w:t xml:space="preserve">6 </w:t>
      </w:r>
      <w:r>
        <w:rPr>
          <w:sz w:val="20"/>
        </w:rPr>
        <w:t xml:space="preserve">把握日韩厂商锂电材料产业链的业绩弹性.. </w:t>
      </w:r>
      <w:r>
        <w:rPr>
          <w:sz w:val="20"/>
        </w:rPr>
        <w:t xml:space="preserve">中游材料产能紧缺持续，龙头受益技术升级红利 </w:t>
      </w:r>
      <w:r>
        <w:rPr>
          <w:sz w:val="20"/>
        </w:rPr>
        <w:t xml:space="preserve">9 </w:t>
      </w:r>
      <w:r>
        <w:rPr>
          <w:sz w:val="20"/>
        </w:rPr>
        <w:t xml:space="preserve">2022年中游材料产能紧缺将持续. </w:t>
      </w:r>
      <w:r>
        <w:rPr>
          <w:sz w:val="20"/>
        </w:rPr>
        <w:t xml:space="preserve">9 </w:t>
      </w:r>
      <w:r>
        <w:rPr>
          <w:sz w:val="20"/>
        </w:rPr>
        <w:t xml:space="preserve">各环节技术升级持续，利好龙头.. </w:t>
      </w:r>
      <w:r>
        <w:rPr>
          <w:sz w:val="20"/>
        </w:rPr>
        <w:t xml:space="preserve">.11 </w:t>
      </w:r>
      <w:r>
        <w:rPr>
          <w:sz w:val="20"/>
        </w:rPr>
        <w:t xml:space="preserve">全球新车周期持续演绎，行业增长有望加速向上. </w:t>
      </w:r>
      <w:r>
        <w:rPr>
          <w:sz w:val="20"/>
        </w:rPr>
        <w:t xml:space="preserve">17 </w:t>
      </w:r>
      <w:r>
        <w:rPr>
          <w:sz w:val="20"/>
        </w:rPr>
        <w:t xml:space="preserve">新车周期持续发力，C端需求加速放量，2022年全球剑指千万辆. </w:t>
      </w:r>
      <w:r>
        <w:rPr>
          <w:sz w:val="20"/>
        </w:rPr>
        <w:t xml:space="preserve">17 </w:t>
      </w:r>
      <w:r>
        <w:rPr>
          <w:sz w:val="20"/>
        </w:rPr>
        <w:t xml:space="preserve">高镍、铁锂新车周期双结构主线将加速演绎. </w:t>
      </w:r>
      <w:r>
        <w:rPr>
          <w:sz w:val="20"/>
        </w:rPr>
        <w:t xml:space="preserve">22 </w:t>
      </w:r>
      <w:r>
        <w:rPr>
          <w:sz w:val="20"/>
        </w:rPr>
        <w:t xml:space="preserve">投资逻辑：把握美国市场、产业链供需错配和短期结构变化的三重机遇 </w:t>
      </w:r>
      <w:r>
        <w:rPr>
          <w:sz w:val="20"/>
        </w:rPr>
        <w:t xml:space="preserve">23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pStyle w:val="Heading1"/>
      </w:pPr>
      <w:r>
        <w:t>图表</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图表1：拜登政府推动新能源车发展政策梳理. </w:t>
      </w:r>
      <w:r>
        <w:rPr>
          <w:sz w:val="20"/>
        </w:rPr>
        <w:t xml:space="preserve">.5 </w:t>
      </w:r>
      <w:r>
        <w:rPr>
          <w:sz w:val="20"/>
        </w:rPr>
        <w:t xml:space="preserve">图表2：我们认为2022年美国有望迎渗透率快速提升 </w:t>
      </w:r>
      <w:r>
        <w:rPr>
          <w:sz w:val="20"/>
        </w:rPr>
        <w:t xml:space="preserve">.5 </w:t>
      </w:r>
      <w:r>
        <w:rPr>
          <w:sz w:val="20"/>
        </w:rPr>
        <w:t xml:space="preserve">图表3：美国市场动力电池及四大材料需求测算 </w:t>
      </w:r>
      <w:r>
        <w:rPr>
          <w:sz w:val="20"/>
        </w:rPr>
        <w:t xml:space="preserve">图表4：日韩企业为切入美国本土配套的主要电池厂商，将率先受益于美国市场放量 </w:t>
      </w:r>
      <w:r>
        <w:rPr>
          <w:sz w:val="20"/>
        </w:rPr>
        <w:t xml:space="preserve">.7 </w:t>
      </w:r>
      <w:r>
        <w:rPr>
          <w:sz w:val="20"/>
        </w:rPr>
        <w:t xml:space="preserve">图表5：美国本土锂电产能仍存在缺口，国内锂电龙头企业有望享受进口机遇 </w:t>
      </w:r>
      <w:r>
        <w:rPr>
          <w:sz w:val="20"/>
        </w:rPr>
        <w:t xml:space="preserve">.7 </w:t>
      </w:r>
      <w:r>
        <w:rPr>
          <w:sz w:val="20"/>
        </w:rPr>
        <w:t xml:space="preserve">图表6：1Q21在原材料涨价背景下，国产三元/铁锂电池在加征关税后价格较海外电池厂商仍具备优势. </w:t>
      </w:r>
      <w:r>
        <w:rPr>
          <w:sz w:val="20"/>
        </w:rPr>
        <w:t xml:space="preserve">.7 </w:t>
      </w:r>
      <w:r>
        <w:rPr>
          <w:sz w:val="20"/>
        </w:rPr>
        <w:t xml:space="preserve">图表7：锂电及四大材料全球产能分布（2020年. </w:t>
      </w:r>
      <w:r>
        <w:rPr>
          <w:sz w:val="20"/>
        </w:rPr>
        <w:t xml:space="preserve">.8 </w:t>
      </w:r>
      <w:r>
        <w:rPr>
          <w:sz w:val="20"/>
        </w:rPr>
        <w:t xml:space="preserve">图表8：国内锂电产业链2022e美国市场弹性测算 </w:t>
      </w:r>
      <w:r>
        <w:rPr>
          <w:sz w:val="20"/>
        </w:rPr>
        <w:t xml:space="preserve">.8 </w:t>
      </w:r>
      <w:r>
        <w:rPr>
          <w:sz w:val="20"/>
        </w:rPr>
        <w:t xml:space="preserve">图表9：全球锂电池巨头供需走势预测. </w:t>
      </w:r>
      <w:r>
        <w:rPr>
          <w:sz w:val="20"/>
        </w:rPr>
        <w:t xml:space="preserve">9 </w:t>
      </w:r>
      <w:r>
        <w:rPr>
          <w:sz w:val="20"/>
        </w:rPr>
        <w:t xml:space="preserve">图表10：全球锂电池四大材料供需预测. </w:t>
      </w:r>
      <w:r>
        <w:rPr>
          <w:sz w:val="20"/>
        </w:rPr>
        <w:t xml:space="preserve">10 </w:t>
      </w:r>
      <w:r>
        <w:rPr>
          <w:sz w:val="20"/>
        </w:rPr>
        <w:t xml:space="preserve">图表11：全球锂电池产业链非四大材料行业供需预测 </w:t>
      </w:r>
      <w:r>
        <w:rPr>
          <w:sz w:val="20"/>
        </w:rPr>
        <w:t xml:space="preserve">图表12：LMFP能量密度成本随Mn配比提升走势 </w:t>
      </w:r>
      <w:r>
        <w:rPr>
          <w:sz w:val="20"/>
        </w:rPr>
        <w:t xml:space="preserve">.11 </w:t>
      </w:r>
      <w:r>
        <w:rPr>
          <w:sz w:val="20"/>
        </w:rPr>
        <w:t xml:space="preserve">图表13：LMFP电池成本随Mn配比提升走势... </w:t>
      </w:r>
      <w:r>
        <w:rPr>
          <w:sz w:val="20"/>
        </w:rPr>
        <w:t xml:space="preserve">...11 </w:t>
      </w:r>
      <w:r>
        <w:rPr>
          <w:sz w:val="20"/>
        </w:rPr>
        <w:t xml:space="preserve">图表14：高镍应用有望带来正极材料成本下降， </w:t>
      </w:r>
      <w:r>
        <w:rPr>
          <w:sz w:val="20"/>
        </w:rPr>
        <w:t xml:space="preserve">12 </w:t>
      </w:r>
      <w:r>
        <w:rPr>
          <w:sz w:val="20"/>
        </w:rPr>
        <w:t xml:space="preserve">图表15：高镍应用有望直接带来各环节材料用量的下降，以推动成本下降. </w:t>
      </w:r>
      <w:r>
        <w:rPr>
          <w:sz w:val="20"/>
        </w:rPr>
        <w:t xml:space="preserve">.12 </w:t>
      </w:r>
      <w:r>
        <w:rPr>
          <w:sz w:val="20"/>
        </w:rPr>
        <w:t xml:space="preserve">图表16：2020年与2025年三元与铁锂能量密度与单价对比. </w:t>
      </w:r>
      <w:r>
        <w:rPr>
          <w:sz w:val="20"/>
        </w:rPr>
        <w:t xml:space="preserve">.13 </w:t>
      </w:r>
      <w:r>
        <w:rPr>
          <w:sz w:val="20"/>
        </w:rPr>
        <w:t xml:space="preserve">图表17：2020年铁锂与高镍三元全生命周期成本对比 </w:t>
      </w:r>
      <w:r>
        <w:rPr>
          <w:sz w:val="20"/>
        </w:rPr>
        <w:t xml:space="preserve">13 </w:t>
      </w:r>
      <w:r>
        <w:rPr>
          <w:sz w:val="20"/>
        </w:rPr>
        <w:t xml:space="preserve">图表18：2025年铁锂与高镍三元全生命周期成本对比 </w:t>
      </w:r>
      <w:r>
        <w:rPr>
          <w:sz w:val="20"/>
        </w:rPr>
        <w:t xml:space="preserve">.13 </w:t>
      </w:r>
      <w:r>
        <w:rPr>
          <w:sz w:val="20"/>
        </w:rPr>
        <w:t xml:space="preserve">图表19：国内石墨化加工发展历程， </w:t>
      </w:r>
      <w:r>
        <w:rPr>
          <w:sz w:val="20"/>
        </w:rPr>
        <w:t xml:space="preserve">14 </w:t>
      </w:r>
      <w:r>
        <w:rPr>
          <w:sz w:val="20"/>
        </w:rPr>
        <w:t xml:space="preserve">图表20：不同石墨化工艺成本分析.. </w:t>
      </w:r>
      <w:r>
        <w:rPr>
          <w:sz w:val="20"/>
        </w:rPr>
        <w:t xml:space="preserve">14 </w:t>
      </w:r>
      <w:r>
        <w:rPr>
          <w:sz w:val="20"/>
        </w:rPr>
        <w:t xml:space="preserve">图表21：部分企业布局石墨化工艺路线. </w:t>
      </w:r>
      <w:r>
        <w:rPr>
          <w:sz w:val="20"/>
        </w:rPr>
        <w:t xml:space="preserve">15 </w:t>
      </w:r>
      <w:r>
        <w:rPr>
          <w:sz w:val="20"/>
        </w:rPr>
        <w:t xml:space="preserve">图表22：恩捷股份在线涂覆技术预计可降低15%+成本 </w:t>
      </w:r>
      <w:r>
        <w:rPr>
          <w:sz w:val="20"/>
        </w:rPr>
        <w:t xml:space="preserve">15 </w:t>
      </w:r>
      <w:r>
        <w:rPr>
          <w:sz w:val="20"/>
        </w:rPr>
        <w:t xml:space="preserve">图表23：我们预计星源新产线可实现7%-10%成本降幅 </w:t>
      </w:r>
      <w:r>
        <w:rPr>
          <w:sz w:val="20"/>
        </w:rPr>
        <w:t xml:space="preserve">15 </w:t>
      </w:r>
      <w:r>
        <w:rPr>
          <w:sz w:val="20"/>
        </w:rPr>
        <w:t xml:space="preserve">图表24：铜箔质量占比测算 </w:t>
      </w:r>
      <w:r>
        <w:rPr>
          <w:sz w:val="20"/>
        </w:rPr>
        <w:t xml:space="preserve">16 </w:t>
      </w:r>
      <w:r>
        <w:rPr>
          <w:sz w:val="20"/>
        </w:rPr>
        <w:t xml:space="preserve">图表25：铜箔能量密度提升对比 </w:t>
      </w:r>
      <w:r>
        <w:rPr>
          <w:sz w:val="20"/>
        </w:rPr>
        <w:t xml:space="preserve">16 </w:t>
      </w:r>
      <w:r>
        <w:rPr>
          <w:sz w:val="20"/>
        </w:rPr>
        <w:t xml:space="preserve">图表26：6um铜箔价格走势 </w:t>
      </w:r>
      <w:r>
        <w:rPr>
          <w:sz w:val="20"/>
        </w:rPr>
        <w:t xml:space="preserve">.16 </w:t>
      </w:r>
      <w:r>
        <w:rPr>
          <w:sz w:val="20"/>
        </w:rPr>
        <w:t xml:space="preserve">图表27：8um铜箔价格走势. </w:t>
      </w:r>
      <w:r>
        <w:rPr>
          <w:sz w:val="20"/>
        </w:rPr>
        <w:t xml:space="preserve">图表28：2022年国内外电动车新车上市时间表， </w:t>
      </w:r>
      <w:r>
        <w:rPr>
          <w:sz w:val="20"/>
        </w:rPr>
        <w:t xml:space="preserve">图表29：2022年欧洲各国电动车补贴额大多维持或小幅下降. </w:t>
      </w:r>
      <w:r>
        <w:rPr>
          <w:sz w:val="20"/>
        </w:rPr>
        <w:t xml:space="preserve">19 </w:t>
      </w:r>
      <w:r>
        <w:rPr>
          <w:sz w:val="20"/>
        </w:rPr>
        <w:t xml:space="preserve">图表30：英国油电购置价差在25%-40%，但五年总使用成本已部分实现油电平价. </w:t>
      </w:r>
      <w:r>
        <w:rPr>
          <w:sz w:val="20"/>
        </w:rPr>
        <w:t xml:space="preserve">图表31：欧洲大部分国家新能源车注册主体为公司. </w:t>
      </w:r>
      <w:r>
        <w:rPr>
          <w:sz w:val="20"/>
        </w:rPr>
        <w:t xml:space="preserve">..20 </w:t>
      </w:r>
      <w:r>
        <w:rPr>
          <w:sz w:val="20"/>
        </w:rPr>
        <w:t xml:space="preserve">图表32：德法英等主要欧洲国家渗透率在25%以下，仍有较大提升空间 </w:t>
      </w:r>
      <w:r>
        <w:rPr>
          <w:sz w:val="20"/>
        </w:rPr>
        <w:t xml:space="preserve">20 </w:t>
      </w:r>
      <w:r>
        <w:rPr>
          <w:sz w:val="20"/>
        </w:rPr>
        <w:t xml:space="preserve">图表33：中国2022年新能源汽车国补退坡30%. </w:t>
      </w:r>
      <w:r>
        <w:rPr>
          <w:sz w:val="20"/>
        </w:rPr>
        <w:t xml:space="preserve">. 21 </w:t>
      </w:r>
      <w:r>
        <w:rPr>
          <w:sz w:val="20"/>
        </w:rPr>
        <w:t xml:space="preserve">图表34：我们预计2022年全球动力电池装机达557.6GWh，同比+98.6%. </w:t>
      </w:r>
      <w:r>
        <w:rPr>
          <w:sz w:val="20"/>
        </w:rPr>
        <w:t xml:space="preserve">.. 21 </w:t>
      </w:r>
      <w:r>
        <w:rPr>
          <w:sz w:val="20"/>
        </w:rPr>
        <w:t xml:space="preserve">图表35：2021年9月乘用车中磷酸铁锂装机占比近50%.. </w:t>
      </w:r>
      <w:r>
        <w:rPr>
          <w:sz w:val="20"/>
        </w:rPr>
        <w:t xml:space="preserve">22 </w:t>
      </w:r>
      <w:r>
        <w:rPr>
          <w:sz w:val="20"/>
        </w:rPr>
        <w:t xml:space="preserve">图表36：高镍在三元正极材料中占比稳步提升. </w:t>
      </w:r>
      <w:r>
        <w:rPr>
          <w:sz w:val="20"/>
        </w:rPr>
        <w:t xml:space="preserve">22 </w:t>
      </w:r>
      <w:r>
        <w:rPr>
          <w:sz w:val="20"/>
        </w:rPr>
        <w:t xml:space="preserve">图表37：可比公司估值表， </w:t>
      </w:r>
      <w:r>
        <w:rPr>
          <w:sz w:val="20"/>
        </w:rPr>
        <w:t xml:space="preserve">27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核心概要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展望2022年，我们预计新能源车和储能需求高增长将继续带动产业链景气度向上。新能源车 </w:t>
      </w:r>
      <w:r>
        <w:rPr>
          <w:sz w:val="20"/>
        </w:rPr>
        <w:t xml:space="preserve">方面，中金汽车组上调2022年全球汽车销量至1000万台，我们同步上调全球动力电池出货 </w:t>
      </w:r>
      <w:r>
        <w:rPr>
          <w:sz w:val="20"/>
        </w:rPr>
        <w:t xml:space="preserve">量至656.0GWh，同增91.6%；储能方面，在国内政策催化和海外需求提振下，我们预计全球 </w:t>
      </w:r>
      <w:r>
        <w:rPr>
          <w:sz w:val="20"/>
        </w:rPr>
        <w:t xml:space="preserve">储能电池出货将达到90.7GWh(含通信储能)，同增65%。 </w:t>
      </w:r>
      <w:r>
        <w:rPr>
          <w:sz w:val="20"/>
        </w:rPr>
        <w:t xml:space="preserve">我们建议重点关注2022年三条结构性的变化主线：第一条主线是美国电动车渗透率加速带来 </w:t>
      </w:r>
      <w:r>
        <w:rPr>
          <w:sz w:val="20"/>
        </w:rPr>
        <w:t xml:space="preserve">的阿尔法机会，重点关注美国市场需求占比高的锂电池及材料企业；第二条主线来自价格的博 </w:t>
      </w:r>
      <w:r>
        <w:rPr>
          <w:sz w:val="20"/>
        </w:rPr>
        <w:t xml:space="preserve">弈，我们建议关注锂电池成本压力传导带来盈利修复，中游紧缺的材料环节涨价逻辑兑现，重 </w:t>
      </w:r>
      <w:r>
        <w:rPr>
          <w:sz w:val="20"/>
        </w:rPr>
        <w:t xml:space="preserve">点关注锂电池、铜箔、负极、隔膜环节；第三条主线继续看好新车周期带来的磷酸铁锂和高镍 </w:t>
      </w:r>
      <w:r>
        <w:rPr>
          <w:sz w:val="20"/>
        </w:rPr>
        <w:t xml:space="preserve">结构性机会，重点关注特斯拉、小鹏等主机厂铁锂装机渗透率提升以及储能放量带来的磷酸铁 </w:t>
      </w:r>
      <w:r>
        <w:rPr>
          <w:sz w:val="20"/>
        </w:rPr>
        <w:t xml:space="preserve">锂产业链机会。 </w:t>
      </w:r>
    </w:p>
    <w:p>
      <w:pPr>
        <w:sectPr>
          <w:type w:val="continuous"/>
          <w:pgSz w:w="12240" w:h="15840"/>
          <w:pgMar w:top="1440" w:right="1800" w:bottom="1440" w:left="1800" w:header="720" w:footer="720" w:gutter="0"/>
          <w:cols w:space="720" w:num="1"/>
          <w:docGrid w:linePitch="360"/>
        </w:sectPr>
      </w:pPr>
    </w:p>
    <w:p>
      <w:pPr>
        <w:pStyle w:val="Heading1"/>
      </w:pPr>
      <w:r>
        <w:t>美国市场临界突破在即，产业链将迎新成长机遇</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政策升温+供给结构转型提速，第三极临界点有望22年突破 </w:t>
      </w:r>
    </w:p>
    <w:p>
      <w:pPr>
        <w:ind w:firstLine="360"/>
      </w:pPr>
      <w:r>
        <w:rPr>
          <w:sz w:val="20"/>
        </w:rPr>
        <w:t xml:space="preserve">美国新能源车市场由于政策力度不够强、优质车型偏少、产业链薄弱，长期处于全球市场的发 </w:t>
      </w:r>
      <w:r>
        <w:rPr>
          <w:sz w:val="20"/>
        </w:rPr>
        <w:t xml:space="preserve">展“洼地”，1-3Q21美国新能源车渗透率仅3.7%，大幅低于同期中国市场13.5%和欧洲市场 </w:t>
      </w:r>
      <w:r>
        <w:rPr>
          <w:sz w:val="20"/>
        </w:rPr>
        <w:t xml:space="preserve">17.3%。但我们认为随着拜登政府新能源车政策持续推进和加强，以及本土车企电动化转型提 </w:t>
      </w:r>
      <w:r>
        <w:rPr>
          <w:sz w:val="20"/>
        </w:rPr>
        <w:t xml:space="preserve">速，美国新能源车发展将提速：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政策不断升温，远期渗透率目标确立：美国总统拜登自21年上台以来持续推进新能源转 </w:t>
      </w:r>
      <w:r>
        <w:rPr>
          <w:sz w:val="20"/>
        </w:rPr>
        <w:t xml:space="preserve">型：1）2021年3月《基础设施计划》提案中提出投资1740亿美元用于支持电动车产业链 </w:t>
      </w:r>
      <w:r>
        <w:rPr>
          <w:sz w:val="20"/>
        </w:rPr>
        <w:t xml:space="preserve">发展，包括提供购置补贴(计划1000亿元规模)、扩大充电基础设施建设、推动公用交通领 </w:t>
      </w:r>
      <w:r>
        <w:rPr>
          <w:sz w:val="20"/>
        </w:rPr>
        <w:t xml:space="preserve">域电动化等；2）2021年5月清洁能源法案提案计划将现行7500美元单车税收抵免上限 </w:t>
      </w:r>
      <w:r>
        <w:rPr>
          <w:sz w:val="20"/>
        </w:rPr>
        <w:t xml:space="preserve">提升至1.25万美元/车，并取消现行单车企20万辆销量补贴限额、提出补贴在新车渗透率 </w:t>
      </w:r>
      <w:r>
        <w:rPr>
          <w:sz w:val="20"/>
        </w:rPr>
        <w:t xml:space="preserve">达到50%后分三年缓慢退坡；3）2021年8月“加强美国在清洁汽车领域领导地位”行政 </w:t>
      </w:r>
      <w:r>
        <w:rPr>
          <w:sz w:val="20"/>
        </w:rPr>
        <w:t xml:space="preserve">命令中，拜登政府正式确立了2030年新能源车渗透率50%的目标；我们认为美国的新能 </w:t>
      </w:r>
      <w:r>
        <w:rPr>
          <w:sz w:val="20"/>
        </w:rPr>
        <w:t xml:space="preserve">源政策和远期渗透率目标彰显电动化转型决心，将中长期驱动美国新能源车发展。 </w:t>
      </w:r>
      <w:r>
        <w:rPr>
          <w:sz w:val="20"/>
        </w:rPr>
        <w:t xml:space="preserve">■供给结构转型提速，22年本土优质车型有望增加。2020年以前美国本土新能源车以特斯 </w:t>
      </w:r>
      <w:r>
        <w:rPr>
          <w:sz w:val="20"/>
        </w:rPr>
        <w:t xml:space="preserve">拉为主、渗透率达到50%以上，本土其他品牌车企福特、通用、大众、克莱斯勒等缺少有 </w:t>
      </w:r>
      <w:r>
        <w:rPr>
          <w:sz w:val="20"/>
        </w:rPr>
        <w:t xml:space="preserve">竞争力的新能源车产品。2020年以来，美国本土品牌通用、福特相继发布电动化战略， </w:t>
      </w:r>
      <w:r>
        <w:rPr>
          <w:sz w:val="20"/>
        </w:rPr>
        <w:t xml:space="preserve">分别制定2025年、2030年电动车新车渗透率40%的目标，加速向电动车转型；2021年 </w:t>
      </w:r>
      <w:r>
        <w:rPr>
          <w:sz w:val="20"/>
        </w:rPr>
        <w:t xml:space="preserve">以来，我们观察到美国本土的车企陆续推出正向开发的优质纯电或者插电产品，如福特 </w:t>
      </w:r>
      <w:r>
        <w:rPr>
          <w:sz w:val="20"/>
        </w:rPr>
        <w:t xml:space="preserve">MustangMach-E、大众ID4以及克莱斯勒吉普牧马人插混版等，并且我们预计在2022 </w:t>
      </w:r>
      <w:r>
        <w:rPr>
          <w:sz w:val="20"/>
        </w:rPr>
        <w:t xml:space="preserve">年美国市场将有更多的纯电新车型上市。我们认为供给侧产品结构转型有望驱动美国市场 </w:t>
      </w:r>
      <w:r>
        <w:rPr>
          <w:sz w:val="20"/>
        </w:rPr>
        <w:t xml:space="preserve">电动车消费普及，有效激发市场需求。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图表1：拜登政府推动新能源车发展政策梳理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 xml:space="preserve"> </w:t>
            </w:r>
          </w:p>
        </w:tc>
        <w:tc>
          <w:tcPr>
            <w:tcW w:type="dxa" w:w="1728"/>
          </w:tcPr>
          <w:p>
            <w:r>
              <w:t>竞选提案</w:t>
            </w:r>
          </w:p>
        </w:tc>
        <w:tc>
          <w:tcPr>
            <w:tcW w:type="dxa" w:w="1728"/>
          </w:tcPr>
          <w:p>
            <w:r>
              <w:t>《基础设施计划》</w:t>
            </w:r>
          </w:p>
        </w:tc>
        <w:tc>
          <w:tcPr>
            <w:tcW w:type="dxa" w:w="1728"/>
          </w:tcPr>
          <w:p>
            <w:r>
              <w:t>《清洁能源法案》提案</w:t>
            </w:r>
          </w:p>
        </w:tc>
        <w:tc>
          <w:tcPr>
            <w:tcW w:type="dxa" w:w="1728"/>
          </w:tcPr>
          <w:p>
            <w:r>
              <w:t>“加强美国在清洁汽车领域领导地位”行政令</w:t>
            </w:r>
          </w:p>
        </w:tc>
      </w:tr>
      <w:tr>
        <w:tc>
          <w:tcPr>
            <w:tcW w:type="dxa" w:w="1728"/>
          </w:tcPr>
          <w:p>
            <w:r>
              <w:t xml:space="preserve"> </w:t>
            </w:r>
          </w:p>
        </w:tc>
        <w:tc>
          <w:tcPr>
            <w:tcW w:type="dxa" w:w="1728"/>
          </w:tcPr>
          <w:p>
            <w:r>
              <w:t>2020年10月</w:t>
            </w:r>
          </w:p>
        </w:tc>
        <w:tc>
          <w:tcPr>
            <w:tcW w:type="dxa" w:w="1728"/>
          </w:tcPr>
          <w:p>
            <w:r>
              <w:t>2021年3月，待国会审批</w:t>
            </w:r>
          </w:p>
        </w:tc>
        <w:tc>
          <w:tcPr>
            <w:tcW w:type="dxa" w:w="1728"/>
          </w:tcPr>
          <w:p>
            <w:r>
              <w:t>2021年5月，待国会审批</w:t>
            </w:r>
          </w:p>
        </w:tc>
        <w:tc>
          <w:tcPr>
            <w:tcW w:type="dxa" w:w="1728"/>
          </w:tcPr>
          <w:p>
            <w:r>
              <w:t>2021年8月</w:t>
            </w:r>
          </w:p>
        </w:tc>
      </w:tr>
      <w:tr>
        <w:tc>
          <w:tcPr>
            <w:tcW w:type="dxa" w:w="1728"/>
          </w:tcPr>
          <w:p>
            <w:r>
              <w:t>总体规划</w:t>
            </w:r>
          </w:p>
        </w:tc>
        <w:tc>
          <w:tcPr>
            <w:tcW w:type="dxa" w:w="1728"/>
          </w:tcPr>
          <w:p>
            <w:r>
              <w:t>到2035年实现无碳发电，到2050年实现 100%的清洁能源经济</w:t>
            </w:r>
          </w:p>
        </w:tc>
        <w:tc>
          <w:tcPr>
            <w:tcW w:type="dxa" w:w="1728"/>
          </w:tcPr>
          <w:p>
            <w:r>
              <w:t>投资1740亿美元，刺激电动车产业发展</w:t>
            </w:r>
          </w:p>
        </w:tc>
        <w:tc>
          <w:tcPr>
            <w:tcW w:type="dxa" w:w="1728"/>
          </w:tcPr>
          <w:p>
            <w:r>
              <w:t>提高电动车税收抵免金额，且扩大其适用范围</w:t>
            </w:r>
          </w:p>
        </w:tc>
        <w:tc>
          <w:tcPr>
            <w:tcW w:type="dxa" w:w="1728"/>
          </w:tcPr>
          <w:p>
            <w:r>
              <w:t>至2030年，电动车占美国新车销量比例达到50%</w:t>
            </w:r>
          </w:p>
        </w:tc>
      </w:tr>
      <w:tr>
        <w:tc>
          <w:tcPr>
            <w:tcW w:type="dxa" w:w="1728"/>
          </w:tcPr>
          <w:p>
            <w:r>
              <w:t>购置补贴</w:t>
            </w:r>
          </w:p>
        </w:tc>
        <w:tc>
          <w:tcPr>
            <w:tcW w:type="dxa" w:w="1728"/>
          </w:tcPr>
          <w:p>
            <w:r>
              <w:t>恢复全额电动车税收抵免</w:t>
            </w:r>
          </w:p>
        </w:tc>
        <w:tc>
          <w:tcPr>
            <w:tcW w:type="dxa" w:w="1728"/>
          </w:tcPr>
          <w:p>
            <w:r>
              <w:t>购车补贴：投资1,000亿美元为购买电动汽车提供 购置补贴</w:t>
            </w:r>
          </w:p>
        </w:tc>
        <w:tc>
          <w:tcPr>
            <w:tcW w:type="dxa" w:w="1728"/>
          </w:tcPr>
          <w:p>
            <w:r>
              <w:t>原政策规定电动车税收抵免上限为7500美元/车； 提案提出在美国本土组装的电动车，补贴上限提高 至10000美元，由工会成员生产的电动车，补贴上 限提高至12500美元；同时取消但车企20万辆销量 的补贴额度限制，变更为在新车渗透率达到50% 后，在三年内退坡；</w:t>
            </w:r>
          </w:p>
        </w:tc>
        <w:tc>
          <w:tcPr>
            <w:tcW w:type="dxa" w:w="1728"/>
          </w:tcPr>
          <w:p>
            <w:r>
              <w:t xml:space="preserve"> </w:t>
            </w:r>
          </w:p>
        </w:tc>
      </w:tr>
      <w:tr>
        <w:tc>
          <w:tcPr>
            <w:tcW w:type="dxa" w:w="1728"/>
          </w:tcPr>
          <w:p>
            <w:r>
              <w:t>基建/投资</w:t>
            </w:r>
          </w:p>
        </w:tc>
        <w:tc>
          <w:tcPr>
            <w:tcW w:type="dxa" w:w="1728"/>
          </w:tcPr>
          <w:p>
            <w:r>
              <w:t>在2030年底前部署超过50万个新公共充电 网点</w:t>
            </w:r>
          </w:p>
        </w:tc>
        <w:tc>
          <w:tcPr>
            <w:tcW w:type="dxa" w:w="1728"/>
          </w:tcPr>
          <w:p>
            <w:r>
              <w:t>1.全国充电网络：使用150亿美元建立50万个电动 汽车充电桩； 2.电动巴士：投资250亿美元支持零排放中重型公 共车辆的新税收抵免； 3.电动校车：投资200亿美元将至少20%黄色校车 转变为新能源车； 4.其他：剩余140亿美元用于其他电动汽车税收优 惠</w:t>
            </w:r>
          </w:p>
        </w:tc>
        <w:tc>
          <w:tcPr>
            <w:tcW w:type="dxa" w:w="1728"/>
          </w:tcPr>
          <w:p>
            <w:r>
              <w:t xml:space="preserve"> </w:t>
            </w:r>
          </w:p>
        </w:tc>
        <w:tc>
          <w:tcPr>
            <w:tcW w:type="dxa" w:w="1728"/>
          </w:tcPr>
          <w:p>
            <w:r>
              <w:t>1.全国充电网络：2030年前建50万个充电桩，投资75 亿美金； 2.电动校车：投资50亿美金； 3.电动巴士：投资超过50亿美金； 4.财政支持本土电动车供应链； 5.投资下一代清洁能源技术创新。</w:t>
            </w:r>
          </w:p>
        </w:tc>
      </w:tr>
      <w:tr>
        <w:tc>
          <w:tcPr>
            <w:tcW w:type="dxa" w:w="1728"/>
          </w:tcPr>
          <w:p>
            <w:r>
              <w:t>其他</w:t>
            </w:r>
          </w:p>
        </w:tc>
        <w:tc>
          <w:tcPr>
            <w:tcW w:type="dxa" w:w="1728"/>
          </w:tcPr>
          <w:p>
            <w:r>
              <w:t xml:space="preserve"> </w:t>
            </w:r>
          </w:p>
        </w:tc>
        <w:tc>
          <w:tcPr>
            <w:tcW w:type="dxa" w:w="1728"/>
          </w:tcPr>
          <w:p>
            <w:r>
              <w:t>/</w:t>
            </w:r>
          </w:p>
        </w:tc>
        <w:tc>
          <w:tcPr>
            <w:tcW w:type="dxa" w:w="1728"/>
          </w:tcPr>
          <w:p>
            <w:r>
              <w:t xml:space="preserve"> </w:t>
            </w:r>
          </w:p>
        </w:tc>
        <w:tc>
          <w:tcPr>
            <w:tcW w:type="dxa" w:w="1728"/>
          </w:tcPr>
          <w:p>
            <w:r>
              <w:t>1.环境保护署(EPA)和美国交通部(USDOT)将联合推进 燃料效率和排放标准，最早于2023年实施。预计在标 准实施后带来约1400亿美元的净效益，节约2000亿加 仑汽油，减少约20亿吨碳污染。对于普通消费者来 说，在汽车的使用寿命内节省的燃料最多可达900美 元； 2.支持美国制造的电动车和电池，创造就业；提升工 人工资福利，支持汽车产业工人联合会(UAW)。</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资料来源：白宫官网，中金公司研究部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我们认为，伴随美国政策升温和供给侧转型加速，当前时点新能源车渗透率接近临界突破点， </w:t>
      </w:r>
      <w:r>
        <w:rPr>
          <w:sz w:val="20"/>
        </w:rPr>
        <w:t xml:space="preserve">若拜登政府新能源政策在2021年内落地，我们预期美国2022年的新能源车市场有望复刻欧 </w:t>
      </w:r>
      <w:r>
        <w:rPr>
          <w:sz w:val="20"/>
        </w:rPr>
        <w:t xml:space="preserve">洲2019-2020年渗透率发展轨迹，对应渗透率我们预测2022年有望提升至9-10%、新能源车 </w:t>
      </w:r>
      <w:r>
        <w:rPr>
          <w:sz w:val="20"/>
        </w:rPr>
        <w:t xml:space="preserve">销量达到170万辆以上；同时，基于拜登政府远期渗透率和车企电动化战略目标指引，我们预 </w:t>
      </w:r>
      <w:r>
        <w:rPr>
          <w:sz w:val="20"/>
        </w:rPr>
        <w:t xml:space="preserve">期美国市场2025/2030年渗透率或将达到23%/52%，对应销量451.5/1094.3万辆。 </w:t>
      </w:r>
    </w:p>
    <w:p>
      <w:pPr>
        <w:jc w:val="center"/>
      </w:pPr>
      <w:r>
        <w:drawing>
          <wp:inline xmlns:a="http://schemas.openxmlformats.org/drawingml/2006/main" xmlns:pic="http://schemas.openxmlformats.org/drawingml/2006/picture">
            <wp:extent cx="4572000" cy="2277460"/>
            <wp:docPr id="1" name="Picture 1"/>
            <wp:cNvGraphicFramePr>
              <a:graphicFrameLocks noChangeAspect="1"/>
            </wp:cNvGraphicFramePr>
            <a:graphic>
              <a:graphicData uri="http://schemas.openxmlformats.org/drawingml/2006/picture">
                <pic:pic>
                  <pic:nvPicPr>
                    <pic:cNvPr id="0" name="[286, 944, 1089, 1344]_4.jpg"/>
                    <pic:cNvPicPr/>
                  </pic:nvPicPr>
                  <pic:blipFill>
                    <a:blip r:embed="rId9"/>
                    <a:stretch>
                      <a:fillRect/>
                    </a:stretch>
                  </pic:blipFill>
                  <pic:spPr>
                    <a:xfrm>
                      <a:off x="0" y="0"/>
                      <a:ext cx="4572000" cy="2277460"/>
                    </a:xfrm>
                    <a:prstGeom prst="rect"/>
                  </pic:spPr>
                </pic:pic>
              </a:graphicData>
            </a:graphic>
          </wp:inline>
        </w:drawing>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pStyle w:val="Heading1"/>
      </w:pPr>
      <w:r>
        <w:t>美国市场放量将大幅推升动力电池装机需求，短中期仍以三元主导</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我们认为，美国市场2022年起量将带动动力电池需求高增长，我们基于美国新能源车销量预 </w:t>
      </w:r>
      <w:r>
        <w:rPr>
          <w:sz w:val="20"/>
        </w:rPr>
        <w:t xml:space="preserve">测以及车型结构、带电量假设，我们算得2022年美国市场装机需求将达101.6GWh、同增 </w:t>
      </w:r>
      <w:r>
        <w:rPr>
          <w:sz w:val="20"/>
        </w:rPr>
        <w:t xml:space="preserve">199.9%，至2025年装机规模有望实现319.2GWh，2021-2025CAGR达75.2%；技术路线 </w:t>
      </w:r>
      <w:r>
        <w:rPr>
          <w:sz w:val="20"/>
        </w:rPr>
        <w:t xml:space="preserve">上我们认为短中期仍以三元路线为主，主要原因：1）美国消费者通勤里程较长、对续航需求 </w:t>
      </w:r>
      <w:r>
        <w:rPr>
          <w:sz w:val="20"/>
        </w:rPr>
        <w:t xml:space="preserve">较高；2）从未来1-2年特斯拉、通用、福特等的北美新车规划看，仍以三元为主；3）美国重 </w:t>
      </w:r>
      <w:r>
        <w:rPr>
          <w:sz w:val="20"/>
        </w:rPr>
        <w:t xml:space="preserve">视电池报废再利用和关键材料的大规模回收，三元较铁锂更具回收价值；我们预期2022/2025 </w:t>
      </w:r>
      <w:r>
        <w:rPr>
          <w:sz w:val="20"/>
        </w:rPr>
        <w:t xml:space="preserve">年美国市场三元装机达到98.0/294.9GWh。对应四大材料需求，我们测算2022/2025年三元 </w:t>
      </w:r>
      <w:r>
        <w:rPr>
          <w:sz w:val="20"/>
        </w:rPr>
        <w:t xml:space="preserve">正极、铁锂正极、石墨负极、电解液、湿法隔膜(基膜)需求有望达17.6/47.4万吨、0.9/5.7万 </w:t>
      </w:r>
      <w:r>
        <w:rPr>
          <w:sz w:val="20"/>
        </w:rPr>
        <w:t xml:space="preserve">吨，12.7/37.2万吨，13.5/38.2万吨，37.6/92.9亿平，2021-2025CAGR在60-70%。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图表3：美国市场动力电池及四大材料需求测算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619820"/>
            <wp:docPr id="2" name="Picture 2"/>
            <wp:cNvGraphicFramePr>
              <a:graphicFrameLocks noChangeAspect="1"/>
            </wp:cNvGraphicFramePr>
            <a:graphic>
              <a:graphicData uri="http://schemas.openxmlformats.org/drawingml/2006/picture">
                <pic:pic>
                  <pic:nvPicPr>
                    <pic:cNvPr id="0" name="[91, 558, 1093, 913]_5.jpg"/>
                    <pic:cNvPicPr/>
                  </pic:nvPicPr>
                  <pic:blipFill>
                    <a:blip r:embed="rId10"/>
                    <a:stretch>
                      <a:fillRect/>
                    </a:stretch>
                  </pic:blipFill>
                  <pic:spPr>
                    <a:xfrm>
                      <a:off x="0" y="0"/>
                      <a:ext cx="4572000" cy="1619820"/>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pStyle w:val="Heading1"/>
      </w:pPr>
      <w:r>
        <w:t>日韩电池厂商率先受益，国内龙头企业仍有望享受进口机遇</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当前切入美国本土电池产能主要为日韩供应商，其中松下由于深度绑定特斯拉成为美国本土主 </w:t>
      </w:r>
      <w:r>
        <w:rPr>
          <w:sz w:val="20"/>
        </w:rPr>
        <w:t xml:space="preserve">要锂电池供应商(特斯拉在美国市场份额接近50%)，SKI(配套大众/福特）、LGChem(配套通用 </w:t>
      </w:r>
      <w:r>
        <w:rPr>
          <w:sz w:val="20"/>
        </w:rPr>
        <w:t xml:space="preserve">/福特)、三星SDI(配套克莱斯勒)在未来均有望成为美国市场核心电池供应商，我们认为美国市 </w:t>
      </w:r>
      <w:r>
        <w:rPr>
          <w:sz w:val="20"/>
        </w:rPr>
        <w:t xml:space="preserve">场的快速增长将率先带动日韩电池厂商放量；但同时，基于我们的统计数据，美国本土电池制 </w:t>
      </w:r>
      <w:r>
        <w:rPr>
          <w:sz w:val="20"/>
        </w:rPr>
        <w:t xml:space="preserve">造产能2022-2025年仍存在缺口，需要依赖进口填补，给已切入美国本土车企全球供应链的国 </w:t>
      </w:r>
      <w:r>
        <w:rPr>
          <w:sz w:val="20"/>
        </w:rPr>
        <w:t xml:space="preserve">内锂电企业带来结构性成长机遇，比如特斯拉，我们测算2022年特斯拉北美动力电池需求约 </w:t>
      </w:r>
      <w:r>
        <w:rPr>
          <w:sz w:val="20"/>
        </w:rPr>
        <w:t xml:space="preserve">60.5GWh，而松下21700产能我们预期在45-46GWh、无法支撑特斯拉北美需求，我们认为 </w:t>
      </w:r>
      <w:r>
        <w:rPr>
          <w:sz w:val="20"/>
        </w:rPr>
        <w:t xml:space="preserve">或将带动特斯拉供应链另两家电池供应商LGChem和宁德时代的进口。我们基于美国市场 </w:t>
      </w:r>
      <w:r>
        <w:rPr>
          <w:sz w:val="20"/>
        </w:rPr>
        <w:t xml:space="preserve">2022年各车企销量预测和电池厂商配套份额假设，我们预期2022年松下、LGChem、SKI </w:t>
      </w:r>
      <w:r>
        <w:rPr>
          <w:sz w:val="20"/>
        </w:rPr>
        <w:t xml:space="preserve">有望占据美国市场46.5%、28.7%以及14.0%市场份额，宁德时代在进口需求驱动下市场份额 </w:t>
      </w:r>
      <w:r>
        <w:rPr>
          <w:sz w:val="20"/>
        </w:rPr>
        <w:t xml:space="preserve">有望达4%。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图表4：日韩企业为切入美国本土配套的主要电池厂商，将率先受益于美国市场放量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160"/>
        <w:gridCol w:w="2160"/>
        <w:gridCol w:w="2160"/>
        <w:gridCol w:w="2160"/>
      </w:tblGrid>
      <w:tr>
        <w:tc>
          <w:tcPr>
            <w:tcW w:type="dxa" w:w="4320"/>
            <w:gridSpan w:val="2"/>
          </w:tcPr>
          <w:p>
            <w:r>
              <w:t>电池企业</w:t>
            </w:r>
          </w:p>
        </w:tc>
        <w:tc>
          <w:tcPr>
            <w:tcW w:type="dxa" w:w="4320"/>
            <w:gridSpan w:val="2"/>
          </w:tcPr>
          <w:p>
            <w:r>
              <w:t>2022E美国市场份额 美国本土配套车企</w:t>
            </w:r>
          </w:p>
        </w:tc>
      </w:tr>
      <w:tr>
        <w:tc>
          <w:tcPr>
            <w:tcW w:type="dxa" w:w="2160"/>
          </w:tcPr>
          <w:p>
            <w:r>
              <w:t>松下</w:t>
            </w:r>
          </w:p>
        </w:tc>
        <w:tc>
          <w:tcPr>
            <w:tcW w:type="dxa" w:w="2160"/>
          </w:tcPr>
          <w:p>
            <w:r>
              <w:t>2022E美国本土电池装机（GWh）</w:t>
            </w:r>
          </w:p>
        </w:tc>
        <w:tc>
          <w:tcPr>
            <w:tcW w:type="dxa" w:w="2160"/>
          </w:tcPr>
          <w:p>
            <w:r>
              <w:t>46.5%</w:t>
            </w:r>
          </w:p>
        </w:tc>
        <w:tc>
          <w:tcPr>
            <w:tcW w:type="dxa" w:w="2160"/>
          </w:tcPr>
          <w:p>
            <w:r>
              <w:t>特斯拉、丰田</w:t>
            </w:r>
          </w:p>
        </w:tc>
      </w:tr>
      <w:tr>
        <w:tc>
          <w:tcPr>
            <w:tcW w:type="dxa" w:w="2160"/>
          </w:tcPr>
          <w:p>
            <w:r>
              <w:t>LG Chem</w:t>
            </w:r>
          </w:p>
        </w:tc>
        <w:tc>
          <w:tcPr>
            <w:tcW w:type="dxa" w:w="2160"/>
          </w:tcPr>
          <w:p>
            <w:r>
              <w:t>47.2 29.2</w:t>
            </w:r>
          </w:p>
        </w:tc>
        <w:tc>
          <w:tcPr>
            <w:tcW w:type="dxa" w:w="2160"/>
          </w:tcPr>
          <w:p>
            <w:r>
              <w:t>28.7%</w:t>
            </w:r>
          </w:p>
        </w:tc>
        <w:tc>
          <w:tcPr>
            <w:tcW w:type="dxa" w:w="2160"/>
          </w:tcPr>
          <w:p>
            <w:r>
              <w:t>福特、通用</w:t>
            </w:r>
          </w:p>
        </w:tc>
      </w:tr>
      <w:tr>
        <w:tc>
          <w:tcPr>
            <w:tcW w:type="dxa" w:w="2160"/>
          </w:tcPr>
          <w:p>
            <w:r>
              <w:t>SKI</w:t>
            </w:r>
          </w:p>
        </w:tc>
        <w:tc>
          <w:tcPr>
            <w:tcW w:type="dxa" w:w="2160"/>
          </w:tcPr>
          <w:p>
            <w:r>
              <w:t>14.2</w:t>
            </w:r>
          </w:p>
        </w:tc>
        <w:tc>
          <w:tcPr>
            <w:tcW w:type="dxa" w:w="2160"/>
          </w:tcPr>
          <w:p>
            <w:r>
              <w:t>14.0%</w:t>
            </w:r>
          </w:p>
        </w:tc>
        <w:tc>
          <w:tcPr>
            <w:tcW w:type="dxa" w:w="2160"/>
          </w:tcPr>
          <w:p>
            <w:r>
              <w:t>大众、福特</w:t>
            </w:r>
          </w:p>
        </w:tc>
      </w:tr>
      <w:tr>
        <w:tc>
          <w:tcPr>
            <w:tcW w:type="dxa" w:w="2160"/>
          </w:tcPr>
          <w:p>
            <w:r>
              <w:t>三星SDI</w:t>
            </w:r>
          </w:p>
        </w:tc>
        <w:tc>
          <w:tcPr>
            <w:tcW w:type="dxa" w:w="2160"/>
          </w:tcPr>
          <w:p>
            <w:r>
              <w:t xml:space="preserve"> </w:t>
            </w:r>
          </w:p>
        </w:tc>
        <w:tc>
          <w:tcPr>
            <w:tcW w:type="dxa" w:w="2160"/>
          </w:tcPr>
          <w:p>
            <w:r>
              <w:t>2.1%</w:t>
            </w:r>
          </w:p>
        </w:tc>
        <w:tc>
          <w:tcPr>
            <w:tcW w:type="dxa" w:w="2160"/>
          </w:tcPr>
          <w:p>
            <w:r>
              <w:t>吉普</w:t>
            </w:r>
          </w:p>
        </w:tc>
      </w:tr>
      <w:tr>
        <w:tc>
          <w:tcPr>
            <w:tcW w:type="dxa" w:w="2160"/>
          </w:tcPr>
          <w:p>
            <w:r>
              <w:t>AESC</w:t>
            </w:r>
          </w:p>
        </w:tc>
        <w:tc>
          <w:tcPr>
            <w:tcW w:type="dxa" w:w="2160"/>
          </w:tcPr>
          <w:p>
            <w:r>
              <w:t>2.1 2.4</w:t>
            </w:r>
          </w:p>
        </w:tc>
        <w:tc>
          <w:tcPr>
            <w:tcW w:type="dxa" w:w="2160"/>
          </w:tcPr>
          <w:p>
            <w:r>
              <w:t>2.4%</w:t>
            </w:r>
          </w:p>
        </w:tc>
        <w:tc>
          <w:tcPr>
            <w:tcW w:type="dxa" w:w="2160"/>
          </w:tcPr>
          <w:p>
            <w:r>
              <w:t>日产</w:t>
            </w:r>
          </w:p>
        </w:tc>
      </w:tr>
      <w:tr>
        <w:tc>
          <w:tcPr>
            <w:tcW w:type="dxa" w:w="2160"/>
          </w:tcPr>
          <w:p>
            <w:r>
              <w:t>其他</w:t>
            </w:r>
          </w:p>
        </w:tc>
        <w:tc>
          <w:tcPr>
            <w:tcW w:type="dxa" w:w="2160"/>
          </w:tcPr>
          <w:p>
            <w:r>
              <w:t>5.6</w:t>
            </w:r>
          </w:p>
        </w:tc>
        <w:tc>
          <w:tcPr>
            <w:tcW w:type="dxa" w:w="2160"/>
          </w:tcPr>
          <w:p>
            <w:r>
              <w:t>5.5%</w:t>
            </w:r>
          </w:p>
        </w:tc>
        <w:tc>
          <w:tcPr>
            <w:tcW w:type="dxa" w:w="2160"/>
          </w:tcPr>
          <w:p>
            <w:r>
              <w:t xml:space="preserve"> </w:t>
            </w:r>
          </w:p>
        </w:tc>
      </w:tr>
      <w:tr>
        <w:tc>
          <w:tcPr>
            <w:tcW w:type="dxa" w:w="2160"/>
          </w:tcPr>
          <w:p>
            <w:r>
              <w:t>其中：CATL 资料来源：公司公告，EV-sales，中金公司研究部</w:t>
            </w:r>
          </w:p>
        </w:tc>
        <w:tc>
          <w:tcPr>
            <w:tcW w:type="dxa" w:w="2160"/>
          </w:tcPr>
          <w:p>
            <w:r>
              <w:t>4.1</w:t>
            </w:r>
          </w:p>
        </w:tc>
        <w:tc>
          <w:tcPr>
            <w:tcW w:type="dxa" w:w="2160"/>
          </w:tcPr>
          <w:p>
            <w:r>
              <w:t>4.0%</w:t>
            </w:r>
          </w:p>
        </w:tc>
        <w:tc>
          <w:tcPr>
            <w:tcW w:type="dxa" w:w="2160"/>
          </w:tcPr>
          <w:p>
            <w:r>
              <w:t>特斯拉等</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 xml:space="preserve"> </w:t>
            </w:r>
          </w:p>
        </w:tc>
        <w:tc>
          <w:tcPr>
            <w:tcW w:type="dxa" w:w="1234"/>
          </w:tcPr>
          <w:p>
            <w:r>
              <w:t xml:space="preserve"> </w:t>
            </w:r>
          </w:p>
        </w:tc>
        <w:tc>
          <w:tcPr>
            <w:tcW w:type="dxa" w:w="1234"/>
          </w:tcPr>
          <w:p>
            <w:r>
              <w:t>2021E</w:t>
            </w:r>
          </w:p>
        </w:tc>
        <w:tc>
          <w:tcPr>
            <w:tcW w:type="dxa" w:w="1234"/>
          </w:tcPr>
          <w:p>
            <w:r>
              <w:t>2022E</w:t>
            </w:r>
          </w:p>
        </w:tc>
        <w:tc>
          <w:tcPr>
            <w:tcW w:type="dxa" w:w="1234"/>
          </w:tcPr>
          <w:p>
            <w:r>
              <w:t>2023E</w:t>
            </w:r>
          </w:p>
        </w:tc>
        <w:tc>
          <w:tcPr>
            <w:tcW w:type="dxa" w:w="1234"/>
          </w:tcPr>
          <w:p>
            <w:r>
              <w:t>2024E</w:t>
            </w:r>
          </w:p>
        </w:tc>
        <w:tc>
          <w:tcPr>
            <w:tcW w:type="dxa" w:w="1234"/>
          </w:tcPr>
          <w:p>
            <w:r>
              <w:t>2025E</w:t>
            </w:r>
          </w:p>
        </w:tc>
      </w:tr>
      <w:tr>
        <w:tc>
          <w:tcPr>
            <w:tcW w:type="dxa" w:w="1234"/>
          </w:tcPr>
          <w:p>
            <w:r>
              <w:t>美国市场需求（按出货量)</w:t>
            </w:r>
          </w:p>
        </w:tc>
        <w:tc>
          <w:tcPr>
            <w:tcW w:type="dxa" w:w="1234"/>
          </w:tcPr>
          <w:p>
            <w:r>
              <w:t>GWh</w:t>
            </w:r>
          </w:p>
        </w:tc>
        <w:tc>
          <w:tcPr>
            <w:tcW w:type="dxa" w:w="1234"/>
          </w:tcPr>
          <w:p>
            <w:r>
              <w:t>41.3</w:t>
            </w:r>
          </w:p>
        </w:tc>
        <w:tc>
          <w:tcPr>
            <w:tcW w:type="dxa" w:w="1234"/>
          </w:tcPr>
          <w:p>
            <w:r>
              <w:t>119.5</w:t>
            </w:r>
          </w:p>
        </w:tc>
        <w:tc>
          <w:tcPr>
            <w:tcW w:type="dxa" w:w="1234"/>
          </w:tcPr>
          <w:p>
            <w:r>
              <w:t>194.6</w:t>
            </w:r>
          </w:p>
        </w:tc>
        <w:tc>
          <w:tcPr>
            <w:tcW w:type="dxa" w:w="1234"/>
          </w:tcPr>
          <w:p>
            <w:r>
              <w:t>267.4</w:t>
            </w:r>
          </w:p>
        </w:tc>
        <w:tc>
          <w:tcPr>
            <w:tcW w:type="dxa" w:w="1234"/>
          </w:tcPr>
          <w:p>
            <w:r>
              <w:t>354.7</w:t>
            </w:r>
          </w:p>
        </w:tc>
      </w:tr>
      <w:tr>
        <w:tc>
          <w:tcPr>
            <w:tcW w:type="dxa" w:w="1234"/>
          </w:tcPr>
          <w:p>
            <w:r>
              <w:t>名义产能</w:t>
            </w:r>
          </w:p>
        </w:tc>
        <w:tc>
          <w:tcPr>
            <w:tcW w:type="dxa" w:w="1234"/>
          </w:tcPr>
          <w:p>
            <w:r>
              <w:t>GWh</w:t>
            </w:r>
          </w:p>
        </w:tc>
        <w:tc>
          <w:tcPr>
            <w:tcW w:type="dxa" w:w="1234"/>
          </w:tcPr>
          <w:p>
            <w:r>
              <w:t>53.0</w:t>
            </w:r>
          </w:p>
        </w:tc>
        <w:tc>
          <w:tcPr>
            <w:tcW w:type="dxa" w:w="1234"/>
          </w:tcPr>
          <w:p>
            <w:r>
              <w:t>100.8</w:t>
            </w:r>
          </w:p>
        </w:tc>
        <w:tc>
          <w:tcPr>
            <w:tcW w:type="dxa" w:w="1234"/>
          </w:tcPr>
          <w:p>
            <w:r>
              <w:t>175.5</w:t>
            </w:r>
          </w:p>
        </w:tc>
        <w:tc>
          <w:tcPr>
            <w:tcW w:type="dxa" w:w="1234"/>
          </w:tcPr>
          <w:p>
            <w:r>
              <w:t>279.5</w:t>
            </w:r>
          </w:p>
        </w:tc>
        <w:tc>
          <w:tcPr>
            <w:tcW w:type="dxa" w:w="1234"/>
          </w:tcPr>
          <w:p>
            <w:r>
              <w:t>371.5</w:t>
            </w:r>
          </w:p>
        </w:tc>
      </w:tr>
      <w:tr>
        <w:tc>
          <w:tcPr>
            <w:tcW w:type="dxa" w:w="1234"/>
          </w:tcPr>
          <w:p>
            <w:r>
              <w:t>LGChem</w:t>
            </w:r>
          </w:p>
        </w:tc>
        <w:tc>
          <w:tcPr>
            <w:tcW w:type="dxa" w:w="1234"/>
          </w:tcPr>
          <w:p>
            <w:r>
              <w:t xml:space="preserve"> </w:t>
            </w:r>
          </w:p>
        </w:tc>
        <w:tc>
          <w:tcPr>
            <w:tcW w:type="dxa" w:w="1234"/>
          </w:tcPr>
          <w:p>
            <w:r>
              <w:t>11.0</w:t>
            </w:r>
          </w:p>
        </w:tc>
        <w:tc>
          <w:tcPr>
            <w:tcW w:type="dxa" w:w="1234"/>
          </w:tcPr>
          <w:p>
            <w:r>
              <w:t>43.0</w:t>
            </w:r>
          </w:p>
        </w:tc>
        <w:tc>
          <w:tcPr>
            <w:tcW w:type="dxa" w:w="1234"/>
          </w:tcPr>
          <w:p>
            <w:r>
              <w:t>73.0</w:t>
            </w:r>
          </w:p>
        </w:tc>
        <w:tc>
          <w:tcPr>
            <w:tcW w:type="dxa" w:w="1234"/>
          </w:tcPr>
          <w:p>
            <w:r>
              <w:t>113.0</w:t>
            </w:r>
          </w:p>
        </w:tc>
        <w:tc>
          <w:tcPr>
            <w:tcW w:type="dxa" w:w="1234"/>
          </w:tcPr>
          <w:p>
            <w:r>
              <w:t>133.0</w:t>
            </w:r>
          </w:p>
        </w:tc>
      </w:tr>
      <w:tr>
        <w:tc>
          <w:tcPr>
            <w:tcW w:type="dxa" w:w="1234"/>
          </w:tcPr>
          <w:p>
            <w:r>
              <w:t>松下</w:t>
            </w:r>
          </w:p>
        </w:tc>
        <w:tc>
          <w:tcPr>
            <w:tcW w:type="dxa" w:w="1234"/>
          </w:tcPr>
          <w:p>
            <w:r>
              <w:t xml:space="preserve"> </w:t>
            </w:r>
          </w:p>
        </w:tc>
        <w:tc>
          <w:tcPr>
            <w:tcW w:type="dxa" w:w="1234"/>
          </w:tcPr>
          <w:p>
            <w:r>
              <w:t>39.0</w:t>
            </w:r>
          </w:p>
        </w:tc>
        <w:tc>
          <w:tcPr>
            <w:tcW w:type="dxa" w:w="1234"/>
          </w:tcPr>
          <w:p>
            <w:r>
              <w:t>39.0</w:t>
            </w:r>
          </w:p>
        </w:tc>
        <w:tc>
          <w:tcPr>
            <w:tcW w:type="dxa" w:w="1234"/>
          </w:tcPr>
          <w:p>
            <w:r>
              <w:t>43.0</w:t>
            </w:r>
          </w:p>
        </w:tc>
        <w:tc>
          <w:tcPr>
            <w:tcW w:type="dxa" w:w="1234"/>
          </w:tcPr>
          <w:p>
            <w:r>
              <w:t>47.0</w:t>
            </w:r>
          </w:p>
        </w:tc>
        <w:tc>
          <w:tcPr>
            <w:tcW w:type="dxa" w:w="1234"/>
          </w:tcPr>
          <w:p>
            <w:r>
              <w:t>55.0</w:t>
            </w:r>
          </w:p>
        </w:tc>
      </w:tr>
      <w:tr>
        <w:tc>
          <w:tcPr>
            <w:tcW w:type="dxa" w:w="1234"/>
          </w:tcPr>
          <w:p>
            <w:r>
              <w:t>三星SDI</w:t>
            </w:r>
          </w:p>
        </w:tc>
        <w:tc>
          <w:tcPr>
            <w:tcW w:type="dxa" w:w="1234"/>
          </w:tcPr>
          <w:p>
            <w:r>
              <w:t xml:space="preserve"> </w:t>
            </w:r>
          </w:p>
        </w:tc>
        <w:tc>
          <w:tcPr>
            <w:tcW w:type="dxa" w:w="1234"/>
          </w:tcPr>
          <w:p>
            <w:r>
              <w:t>0.0</w:t>
            </w:r>
          </w:p>
        </w:tc>
        <w:tc>
          <w:tcPr>
            <w:tcW w:type="dxa" w:w="1234"/>
          </w:tcPr>
          <w:p>
            <w:r>
              <w:t>0.0</w:t>
            </w:r>
          </w:p>
        </w:tc>
        <w:tc>
          <w:tcPr>
            <w:tcW w:type="dxa" w:w="1234"/>
          </w:tcPr>
          <w:p>
            <w:r>
              <w:t>5.0</w:t>
            </w:r>
          </w:p>
        </w:tc>
        <w:tc>
          <w:tcPr>
            <w:tcW w:type="dxa" w:w="1234"/>
          </w:tcPr>
          <w:p>
            <w:r>
              <w:t>15.0</w:t>
            </w:r>
          </w:p>
        </w:tc>
        <w:tc>
          <w:tcPr>
            <w:tcW w:type="dxa" w:w="1234"/>
          </w:tcPr>
          <w:p>
            <w:r>
              <w:t>30.0</w:t>
            </w:r>
          </w:p>
        </w:tc>
      </w:tr>
      <w:tr>
        <w:tc>
          <w:tcPr>
            <w:tcW w:type="dxa" w:w="1234"/>
          </w:tcPr>
          <w:p>
            <w:r>
              <w:t>SKI</w:t>
            </w:r>
          </w:p>
        </w:tc>
        <w:tc>
          <w:tcPr>
            <w:tcW w:type="dxa" w:w="1234"/>
          </w:tcPr>
          <w:p>
            <w:r>
              <w:t xml:space="preserve"> </w:t>
            </w:r>
          </w:p>
        </w:tc>
        <w:tc>
          <w:tcPr>
            <w:tcW w:type="dxa" w:w="1234"/>
          </w:tcPr>
          <w:p>
            <w:r>
              <w:t>0.0</w:t>
            </w:r>
          </w:p>
        </w:tc>
        <w:tc>
          <w:tcPr>
            <w:tcW w:type="dxa" w:w="1234"/>
          </w:tcPr>
          <w:p>
            <w:r>
              <w:t>15.8</w:t>
            </w:r>
          </w:p>
        </w:tc>
        <w:tc>
          <w:tcPr>
            <w:tcW w:type="dxa" w:w="1234"/>
          </w:tcPr>
          <w:p>
            <w:r>
              <w:t>51.5</w:t>
            </w:r>
          </w:p>
        </w:tc>
        <w:tc>
          <w:tcPr>
            <w:tcW w:type="dxa" w:w="1234"/>
          </w:tcPr>
          <w:p>
            <w:r>
              <w:t>101.5</w:t>
            </w:r>
          </w:p>
        </w:tc>
        <w:tc>
          <w:tcPr>
            <w:tcW w:type="dxa" w:w="1234"/>
          </w:tcPr>
          <w:p>
            <w:r>
              <w:t>150.5</w:t>
            </w:r>
          </w:p>
        </w:tc>
      </w:tr>
      <w:tr>
        <w:tc>
          <w:tcPr>
            <w:tcW w:type="dxa" w:w="1234"/>
          </w:tcPr>
          <w:p>
            <w:r>
              <w:t>AESC</w:t>
            </w:r>
          </w:p>
        </w:tc>
        <w:tc>
          <w:tcPr>
            <w:tcW w:type="dxa" w:w="1234"/>
          </w:tcPr>
          <w:p>
            <w:r>
              <w:t xml:space="preserve"> </w:t>
            </w:r>
          </w:p>
        </w:tc>
        <w:tc>
          <w:tcPr>
            <w:tcW w:type="dxa" w:w="1234"/>
          </w:tcPr>
          <w:p>
            <w:r>
              <w:t>3.0</w:t>
            </w:r>
          </w:p>
        </w:tc>
        <w:tc>
          <w:tcPr>
            <w:tcW w:type="dxa" w:w="1234"/>
          </w:tcPr>
          <w:p>
            <w:r>
              <w:t>3.0</w:t>
            </w:r>
          </w:p>
        </w:tc>
        <w:tc>
          <w:tcPr>
            <w:tcW w:type="dxa" w:w="1234"/>
          </w:tcPr>
          <w:p>
            <w:r>
              <w:t>3.0</w:t>
            </w:r>
          </w:p>
        </w:tc>
        <w:tc>
          <w:tcPr>
            <w:tcW w:type="dxa" w:w="1234"/>
          </w:tcPr>
          <w:p>
            <w:r>
              <w:t>3.0</w:t>
            </w:r>
          </w:p>
        </w:tc>
        <w:tc>
          <w:tcPr>
            <w:tcW w:type="dxa" w:w="1234"/>
          </w:tcPr>
          <w:p>
            <w:r>
              <w:t>3.0</w:t>
            </w:r>
          </w:p>
        </w:tc>
      </w:tr>
      <w:tr>
        <w:tc>
          <w:tcPr>
            <w:tcW w:type="dxa" w:w="1234"/>
          </w:tcPr>
          <w:p>
            <w:r>
              <w:t>有效产能</w:t>
            </w:r>
          </w:p>
        </w:tc>
        <w:tc>
          <w:tcPr>
            <w:tcW w:type="dxa" w:w="1234"/>
          </w:tcPr>
          <w:p>
            <w:r>
              <w:t>GWh</w:t>
            </w:r>
          </w:p>
        </w:tc>
        <w:tc>
          <w:tcPr>
            <w:tcW w:type="dxa" w:w="1234"/>
          </w:tcPr>
          <w:p>
            <w:r>
              <w:t>47.0</w:t>
            </w:r>
          </w:p>
        </w:tc>
        <w:tc>
          <w:tcPr>
            <w:tcW w:type="dxa" w:w="1234"/>
          </w:tcPr>
          <w:p>
            <w:r>
              <w:t>76.9</w:t>
            </w:r>
          </w:p>
        </w:tc>
        <w:tc>
          <w:tcPr>
            <w:tcW w:type="dxa" w:w="1234"/>
          </w:tcPr>
          <w:p>
            <w:r>
              <w:t>138.2</w:t>
            </w:r>
          </w:p>
        </w:tc>
        <w:tc>
          <w:tcPr>
            <w:tcW w:type="dxa" w:w="1234"/>
          </w:tcPr>
          <w:p>
            <w:r>
              <w:t>227.5</w:t>
            </w:r>
          </w:p>
        </w:tc>
        <w:tc>
          <w:tcPr>
            <w:tcW w:type="dxa" w:w="1234"/>
          </w:tcPr>
          <w:p>
            <w:r>
              <w:t>325.5</w:t>
            </w:r>
          </w:p>
        </w:tc>
      </w:tr>
      <w:tr>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c>
          <w:tcPr>
            <w:tcW w:type="dxa" w:w="1234"/>
          </w:tcPr>
          <w:p>
            <w:r>
              <w:t xml:space="preserve"> </w:t>
            </w:r>
          </w:p>
        </w:tc>
      </w:tr>
      <w:tr>
        <w:tc>
          <w:tcPr>
            <w:tcW w:type="dxa" w:w="1234"/>
          </w:tcPr>
          <w:p>
            <w:r>
              <w:t>供给缺口 资料来源：公司公告，中金公司研究部</w:t>
            </w:r>
          </w:p>
        </w:tc>
        <w:tc>
          <w:tcPr>
            <w:tcW w:type="dxa" w:w="1234"/>
          </w:tcPr>
          <w:p>
            <w:r>
              <w:t>GWh</w:t>
            </w:r>
          </w:p>
        </w:tc>
        <w:tc>
          <w:tcPr>
            <w:tcW w:type="dxa" w:w="1234"/>
          </w:tcPr>
          <w:p>
            <w:r>
              <w:t>5.7</w:t>
            </w:r>
          </w:p>
        </w:tc>
        <w:tc>
          <w:tcPr>
            <w:tcW w:type="dxa" w:w="1234"/>
          </w:tcPr>
          <w:p>
            <w:r>
              <w:t>(42.6)</w:t>
            </w:r>
          </w:p>
        </w:tc>
        <w:tc>
          <w:tcPr>
            <w:tcW w:type="dxa" w:w="1234"/>
          </w:tcPr>
          <w:p>
            <w:r>
              <w:t>(56.4)</w:t>
            </w:r>
          </w:p>
        </w:tc>
        <w:tc>
          <w:tcPr>
            <w:tcW w:type="dxa" w:w="1234"/>
          </w:tcPr>
          <w:p>
            <w:r>
              <w:t>(39.9)</w:t>
            </w:r>
          </w:p>
        </w:tc>
        <w:tc>
          <w:tcPr>
            <w:tcW w:type="dxa" w:w="1234"/>
          </w:tcPr>
          <w:p>
            <w:r>
              <w:t>(29.2)</w:t>
            </w:r>
          </w:p>
        </w:tc>
      </w:tr>
    </w:tbl>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vMerge w:val="restart"/>
          </w:tcPr>
          <w:p>
            <w:r>
              <w:t>年度</w:t>
            </w:r>
          </w:p>
        </w:tc>
        <w:tc>
          <w:tcPr>
            <w:tcW w:type="dxa" w:w="785"/>
            <w:vMerge w:val="restart"/>
          </w:tcPr>
          <w:p>
            <w:r>
              <w:t>电芯类型</w:t>
            </w:r>
          </w:p>
        </w:tc>
        <w:tc>
          <w:tcPr>
            <w:tcW w:type="dxa" w:w="785"/>
            <w:vMerge w:val="restart"/>
          </w:tcPr>
          <w:p>
            <w:r>
              <w:t>国内市场均价</w:t>
            </w:r>
          </w:p>
        </w:tc>
        <w:tc>
          <w:tcPr>
            <w:tcW w:type="dxa" w:w="785"/>
            <w:vMerge w:val="restart"/>
          </w:tcPr>
          <w:p>
            <w:r>
              <w:t>运费费率</w:t>
            </w:r>
          </w:p>
        </w:tc>
        <w:tc>
          <w:tcPr>
            <w:tcW w:type="dxa" w:w="785"/>
            <w:vMerge w:val="restart"/>
          </w:tcPr>
          <w:p>
            <w:r>
              <w:t>美国关税</w:t>
            </w:r>
          </w:p>
        </w:tc>
        <w:tc>
          <w:tcPr>
            <w:tcW w:type="dxa" w:w="785"/>
            <w:vMerge w:val="restart"/>
          </w:tcPr>
          <w:p>
            <w:r>
              <w:t>国内电池在美售价 (元/kWh) 松下</w:t>
            </w:r>
          </w:p>
        </w:tc>
        <w:tc>
          <w:tcPr>
            <w:tcW w:type="dxa" w:w="3925"/>
            <w:gridSpan w:val="5"/>
          </w:tcPr>
          <w:p>
            <w:r>
              <w:t>海外厂商价格(元/kWh）</w:t>
            </w:r>
          </w:p>
        </w:tc>
      </w:tr>
      <w:tr>
        <w:tc>
          <w:tcPr>
            <w:tcW w:type="dxa" w:w="785"/>
            <w:vMerge/>
          </w:tcPr>
          <w:p/>
        </w:tc>
        <w:tc>
          <w:tcPr>
            <w:tcW w:type="dxa" w:w="785"/>
            <w:vMerge/>
          </w:tcPr>
          <w:p/>
        </w:tc>
        <w:tc>
          <w:tcPr>
            <w:tcW w:type="dxa" w:w="785"/>
            <w:vMerge/>
          </w:tcPr>
          <w:p/>
        </w:tc>
        <w:tc>
          <w:tcPr>
            <w:tcW w:type="dxa" w:w="785"/>
            <w:vMerge/>
          </w:tcPr>
          <w:p/>
        </w:tc>
        <w:tc>
          <w:tcPr>
            <w:tcW w:type="dxa" w:w="785"/>
            <w:vMerge/>
          </w:tcPr>
          <w:p/>
        </w:tc>
        <w:tc>
          <w:tcPr>
            <w:tcW w:type="dxa" w:w="785"/>
            <w:vMerge/>
          </w:tcPr>
          <w:p/>
        </w:tc>
        <w:tc>
          <w:tcPr>
            <w:tcW w:type="dxa" w:w="785"/>
          </w:tcPr>
          <w:p>
            <w:r>
              <w:t xml:space="preserve"> </w:t>
            </w:r>
          </w:p>
        </w:tc>
        <w:tc>
          <w:tcPr>
            <w:tcW w:type="dxa" w:w="785"/>
          </w:tcPr>
          <w:p>
            <w:r>
              <w:t>LGChem</w:t>
            </w:r>
          </w:p>
        </w:tc>
        <w:tc>
          <w:tcPr>
            <w:tcW w:type="dxa" w:w="785"/>
          </w:tcPr>
          <w:p>
            <w:r>
              <w:t>SKI</w:t>
            </w:r>
          </w:p>
        </w:tc>
        <w:tc>
          <w:tcPr>
            <w:tcW w:type="dxa" w:w="785"/>
          </w:tcPr>
          <w:p>
            <w:r>
              <w:t>平均</w:t>
            </w:r>
          </w:p>
        </w:tc>
        <w:tc>
          <w:tcPr>
            <w:tcW w:type="dxa" w:w="785"/>
          </w:tcPr>
          <w:p>
            <w:r>
              <w:t xml:space="preserve"> </w:t>
            </w:r>
          </w:p>
        </w:tc>
      </w:tr>
      <w:tr>
        <w:tc>
          <w:tcPr>
            <w:tcW w:type="dxa" w:w="785"/>
          </w:tcPr>
          <w:p>
            <w:r>
              <w:t xml:space="preserve"> </w:t>
            </w:r>
          </w:p>
        </w:tc>
        <w:tc>
          <w:tcPr>
            <w:tcW w:type="dxa" w:w="785"/>
          </w:tcPr>
          <w:p>
            <w:r>
              <w:t>三元-NCM811</w:t>
            </w:r>
          </w:p>
        </w:tc>
        <w:tc>
          <w:tcPr>
            <w:tcW w:type="dxa" w:w="785"/>
          </w:tcPr>
          <w:p>
            <w:r>
              <w:t>726.2</w:t>
            </w:r>
          </w:p>
        </w:tc>
        <w:tc>
          <w:tcPr>
            <w:tcW w:type="dxa" w:w="785"/>
          </w:tcPr>
          <w:p>
            <w:r>
              <w:t>0.30%</w:t>
            </w:r>
          </w:p>
        </w:tc>
        <w:tc>
          <w:tcPr>
            <w:tcW w:type="dxa" w:w="785"/>
          </w:tcPr>
          <w:p>
            <w:r>
              <w:t xml:space="preserve"> </w:t>
            </w:r>
          </w:p>
        </w:tc>
        <w:tc>
          <w:tcPr>
            <w:tcW w:type="dxa" w:w="785"/>
          </w:tcPr>
          <w:p>
            <w:r>
              <w:t>934.6</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r>
      <w:tr>
        <w:tc>
          <w:tcPr>
            <w:tcW w:type="dxa" w:w="785"/>
          </w:tcPr>
          <w:p>
            <w:r>
              <w:t>2020</w:t>
            </w:r>
          </w:p>
        </w:tc>
        <w:tc>
          <w:tcPr>
            <w:tcW w:type="dxa" w:w="785"/>
          </w:tcPr>
          <w:p>
            <w:r>
              <w:t>三元-NCM523/622</w:t>
            </w:r>
          </w:p>
        </w:tc>
        <w:tc>
          <w:tcPr>
            <w:tcW w:type="dxa" w:w="785"/>
          </w:tcPr>
          <w:p>
            <w:r>
              <w:t>695.9</w:t>
            </w:r>
          </w:p>
        </w:tc>
        <w:tc>
          <w:tcPr>
            <w:tcW w:type="dxa" w:w="785"/>
          </w:tcPr>
          <w:p>
            <w:r>
              <w:t>0.30%</w:t>
            </w:r>
          </w:p>
        </w:tc>
        <w:tc>
          <w:tcPr>
            <w:tcW w:type="dxa" w:w="785"/>
          </w:tcPr>
          <w:p>
            <w:r>
              <w:t>28.40%</w:t>
            </w:r>
          </w:p>
        </w:tc>
        <w:tc>
          <w:tcPr>
            <w:tcW w:type="dxa" w:w="785"/>
          </w:tcPr>
          <w:p>
            <w:r>
              <w:t>698.0</w:t>
            </w:r>
          </w:p>
        </w:tc>
        <w:tc>
          <w:tcPr>
            <w:tcW w:type="dxa" w:w="785"/>
          </w:tcPr>
          <w:p>
            <w:r>
              <w:t>848.6</w:t>
            </w:r>
          </w:p>
        </w:tc>
        <w:tc>
          <w:tcPr>
            <w:tcW w:type="dxa" w:w="785"/>
          </w:tcPr>
          <w:p>
            <w:r>
              <w:t xml:space="preserve"> </w:t>
            </w:r>
          </w:p>
        </w:tc>
        <w:tc>
          <w:tcPr>
            <w:tcW w:type="dxa" w:w="785"/>
          </w:tcPr>
          <w:p>
            <w:r>
              <w:t>961.0</w:t>
            </w:r>
          </w:p>
        </w:tc>
        <w:tc>
          <w:tcPr>
            <w:tcW w:type="dxa" w:w="785"/>
          </w:tcPr>
          <w:p>
            <w:r>
              <w:t>819.3</w:t>
            </w:r>
          </w:p>
        </w:tc>
        <w:tc>
          <w:tcPr>
            <w:tcW w:type="dxa" w:w="785"/>
          </w:tcPr>
          <w:p>
            <w:r>
              <w:t>876.3</w:t>
            </w:r>
          </w:p>
        </w:tc>
      </w:tr>
      <w:tr>
        <w:tc>
          <w:tcPr>
            <w:tcW w:type="dxa" w:w="785"/>
          </w:tcPr>
          <w:p>
            <w:r>
              <w:t xml:space="preserve"> </w:t>
            </w:r>
          </w:p>
        </w:tc>
        <w:tc>
          <w:tcPr>
            <w:tcW w:type="dxa" w:w="785"/>
          </w:tcPr>
          <w:p>
            <w:r>
              <w:t xml:space="preserve"> LFP</w:t>
            </w:r>
          </w:p>
        </w:tc>
        <w:tc>
          <w:tcPr>
            <w:tcW w:type="dxa" w:w="785"/>
          </w:tcPr>
          <w:p>
            <w:r>
              <w:t>547.3</w:t>
            </w:r>
          </w:p>
        </w:tc>
        <w:tc>
          <w:tcPr>
            <w:tcW w:type="dxa" w:w="785"/>
          </w:tcPr>
          <w:p>
            <w:r>
              <w:t>0.30%</w:t>
            </w:r>
          </w:p>
        </w:tc>
        <w:tc>
          <w:tcPr>
            <w:tcW w:type="dxa" w:w="785"/>
          </w:tcPr>
          <w:p>
            <w:r>
              <w:t xml:space="preserve"> </w:t>
            </w:r>
          </w:p>
        </w:tc>
        <w:tc>
          <w:tcPr>
            <w:tcW w:type="dxa" w:w="785"/>
          </w:tcPr>
          <w:p>
            <w:r>
              <w:t>548.9</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r>
      <w:tr>
        <w:tc>
          <w:tcPr>
            <w:tcW w:type="dxa" w:w="785"/>
          </w:tcPr>
          <w:p>
            <w:r>
              <w:t>1Q21</w:t>
            </w:r>
          </w:p>
        </w:tc>
        <w:tc>
          <w:tcPr>
            <w:tcW w:type="dxa" w:w="785"/>
          </w:tcPr>
          <w:p>
            <w:r>
              <w:t>三元-NCM811</w:t>
            </w:r>
          </w:p>
        </w:tc>
        <w:tc>
          <w:tcPr>
            <w:tcW w:type="dxa" w:w="785"/>
          </w:tcPr>
          <w:p>
            <w:r>
              <w:t>726.2</w:t>
            </w:r>
          </w:p>
        </w:tc>
        <w:tc>
          <w:tcPr>
            <w:tcW w:type="dxa" w:w="785"/>
          </w:tcPr>
          <w:p>
            <w:r>
              <w:t>0.50%</w:t>
            </w:r>
          </w:p>
        </w:tc>
        <w:tc>
          <w:tcPr>
            <w:tcW w:type="dxa" w:w="785"/>
          </w:tcPr>
          <w:p>
            <w:r>
              <w:t xml:space="preserve"> </w:t>
            </w:r>
          </w:p>
        </w:tc>
        <w:tc>
          <w:tcPr>
            <w:tcW w:type="dxa" w:w="785"/>
          </w:tcPr>
          <w:p>
            <w:r>
              <w:t>936.1</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r>
      <w:tr>
        <w:tc>
          <w:tcPr>
            <w:tcW w:type="dxa" w:w="785"/>
          </w:tcPr>
          <w:p>
            <w:r>
              <w:t xml:space="preserve"> </w:t>
            </w:r>
          </w:p>
        </w:tc>
        <w:tc>
          <w:tcPr>
            <w:tcW w:type="dxa" w:w="785"/>
          </w:tcPr>
          <w:p>
            <w:r>
              <w:t>三元-NCM523/622</w:t>
            </w:r>
          </w:p>
        </w:tc>
        <w:tc>
          <w:tcPr>
            <w:tcW w:type="dxa" w:w="785"/>
          </w:tcPr>
          <w:p>
            <w:r>
              <w:t>660</w:t>
            </w:r>
          </w:p>
        </w:tc>
        <w:tc>
          <w:tcPr>
            <w:tcW w:type="dxa" w:w="785"/>
          </w:tcPr>
          <w:p>
            <w:r>
              <w:t>0.50%</w:t>
            </w:r>
          </w:p>
        </w:tc>
        <w:tc>
          <w:tcPr>
            <w:tcW w:type="dxa" w:w="785"/>
          </w:tcPr>
          <w:p>
            <w:r>
              <w:t>28.40%</w:t>
            </w:r>
          </w:p>
        </w:tc>
        <w:tc>
          <w:tcPr>
            <w:tcW w:type="dxa" w:w="785"/>
          </w:tcPr>
          <w:p>
            <w:r>
              <w:t>663.3</w:t>
            </w:r>
          </w:p>
        </w:tc>
        <w:tc>
          <w:tcPr>
            <w:tcW w:type="dxa" w:w="785"/>
          </w:tcPr>
          <w:p>
            <w:r>
              <w:t>847.9</w:t>
            </w:r>
          </w:p>
        </w:tc>
        <w:tc>
          <w:tcPr>
            <w:tcW w:type="dxa" w:w="785"/>
          </w:tcPr>
          <w:p>
            <w:r>
              <w:t>1006.7</w:t>
            </w:r>
          </w:p>
        </w:tc>
        <w:tc>
          <w:tcPr>
            <w:tcW w:type="dxa" w:w="785"/>
          </w:tcPr>
          <w:p>
            <w:r>
              <w:t xml:space="preserve"> </w:t>
            </w:r>
          </w:p>
        </w:tc>
        <w:tc>
          <w:tcPr>
            <w:tcW w:type="dxa" w:w="785"/>
          </w:tcPr>
          <w:p>
            <w:r>
              <w:t>1043.8</w:t>
            </w:r>
          </w:p>
        </w:tc>
        <w:tc>
          <w:tcPr>
            <w:tcW w:type="dxa" w:w="785"/>
          </w:tcPr>
          <w:p>
            <w:r>
              <w:t>966.1</w:t>
            </w:r>
          </w:p>
        </w:tc>
      </w:tr>
      <w:tr>
        <w:tc>
          <w:tcPr>
            <w:tcW w:type="dxa" w:w="785"/>
          </w:tcPr>
          <w:p>
            <w:r>
              <w:t xml:space="preserve"> </w:t>
            </w:r>
          </w:p>
        </w:tc>
        <w:tc>
          <w:tcPr>
            <w:tcW w:type="dxa" w:w="785"/>
          </w:tcPr>
          <w:p>
            <w:r>
              <w:t>LFP</w:t>
            </w:r>
          </w:p>
        </w:tc>
        <w:tc>
          <w:tcPr>
            <w:tcW w:type="dxa" w:w="785"/>
          </w:tcPr>
          <w:p>
            <w:r>
              <w:t>525</w:t>
            </w:r>
          </w:p>
        </w:tc>
        <w:tc>
          <w:tcPr>
            <w:tcW w:type="dxa" w:w="785"/>
          </w:tcPr>
          <w:p>
            <w:r>
              <w:t>0.50%</w:t>
            </w:r>
          </w:p>
        </w:tc>
        <w:tc>
          <w:tcPr>
            <w:tcW w:type="dxa" w:w="785"/>
          </w:tcPr>
          <w:p>
            <w:r>
              <w:t xml:space="preserve"> </w:t>
            </w:r>
          </w:p>
        </w:tc>
        <w:tc>
          <w:tcPr>
            <w:tcW w:type="dxa" w:w="785"/>
          </w:tcPr>
          <w:p>
            <w:r>
              <w:t>527.6</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资料来源：鑫咨询，公司公告，中金公司研究部；备注：海外厂商售价根据单季度财报电池业务营收及出货量进行测算； </w:t>
      </w:r>
    </w:p>
    <w:p>
      <w:pPr>
        <w:pStyle w:val="Heading1"/>
      </w:pPr>
      <w:r>
        <w:t>把握日韩厂商锂电材料产业链的业绩弹性</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当前国内锂电材料龙头和二线优质企业已切入全球锂电供应链配套，美国本土无规模化的锂电 </w:t>
      </w:r>
      <w:r>
        <w:rPr>
          <w:sz w:val="20"/>
        </w:rPr>
        <w:t xml:space="preserve">产业，我们认为日韩厂商美国率先放量以及对国内龙头锂电企业的进口需求有望给国内锂电材 </w:t>
      </w:r>
      <w:r>
        <w:rPr>
          <w:sz w:val="20"/>
        </w:rPr>
        <w:t xml:space="preserve">带来业绩增长弹性。我们基于2022年美国动力电池企业装机预测以及国内锂电产业在各电池 </w:t>
      </w:r>
      <w:r>
        <w:rPr>
          <w:sz w:val="20"/>
        </w:rPr>
        <w:t xml:space="preserve">厂商的配套份额测算美国市场业绩弹性，受益排序为：芳源股份(162%)&gt;巴莫科技(49%)&gt;当 </w:t>
      </w:r>
    </w:p>
    <w:p>
      <w:pPr>
        <w:ind w:firstLine="360"/>
      </w:pPr>
      <w:r>
        <w:rPr>
          <w:sz w:val="20"/>
        </w:rPr>
        <w:t xml:space="preserve">请仔细阅读在本报告尾部的重要法律声明 </w:t>
      </w:r>
      <w:r>
        <w:rPr>
          <w:sz w:val="20"/>
        </w:rPr>
        <w:t xml:space="preserve">7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升科技(26%)、星源材质(26%)、恩捷股份(25%)、翔丰华(25%)；其中芳源主要得益于与松下 </w:t>
      </w:r>
      <w:r>
        <w:rPr>
          <w:sz w:val="20"/>
        </w:rPr>
        <w:t xml:space="preserve">的深度绑定以及北美特斯拉的放量，巴莫科技、当升科技分别受益于LGChem、SKI的美国 </w:t>
      </w:r>
      <w:r>
        <w:rPr>
          <w:sz w:val="20"/>
        </w:rPr>
        <w:t xml:space="preserve">放量，恩捷、星源目前全面切入日韩系供应体系，受益于美国市场的beta行情。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图表7：锂电及四大材料全球产能分布(2020年)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电芯制造</w:t>
            </w:r>
          </w:p>
        </w:tc>
        <w:tc>
          <w:tcPr>
            <w:tcW w:type="dxa" w:w="1080"/>
          </w:tcPr>
          <w:p>
            <w:r>
              <w:t>正极制造</w:t>
            </w:r>
          </w:p>
        </w:tc>
        <w:tc>
          <w:tcPr>
            <w:tcW w:type="dxa" w:w="1080"/>
          </w:tcPr>
          <w:p>
            <w:r>
              <w:t>负极制造</w:t>
            </w:r>
          </w:p>
        </w:tc>
        <w:tc>
          <w:tcPr>
            <w:tcW w:type="dxa" w:w="1080"/>
          </w:tcPr>
          <w:p>
            <w:r>
              <w:t xml:space="preserve"> </w:t>
            </w:r>
          </w:p>
        </w:tc>
        <w:tc>
          <w:tcPr>
            <w:tcW w:type="dxa" w:w="1080"/>
          </w:tcPr>
          <w:p>
            <w:r>
              <w:t>电解液制造</w:t>
            </w:r>
          </w:p>
        </w:tc>
        <w:tc>
          <w:tcPr>
            <w:tcW w:type="dxa" w:w="1080"/>
          </w:tcPr>
          <w:p>
            <w:r>
              <w:t xml:space="preserve"> </w:t>
            </w:r>
          </w:p>
        </w:tc>
        <w:tc>
          <w:tcPr>
            <w:tcW w:type="dxa" w:w="1080"/>
          </w:tcPr>
          <w:p>
            <w:r>
              <w:t>隔膜制造</w:t>
            </w:r>
          </w:p>
        </w:tc>
        <w:tc>
          <w:tcPr>
            <w:tcW w:type="dxa" w:w="1080"/>
          </w:tcPr>
          <w:p>
            <w:r>
              <w:t xml:space="preserve"> </w:t>
            </w:r>
          </w:p>
        </w:tc>
      </w:tr>
      <w:tr>
        <w:tc>
          <w:tcPr>
            <w:tcW w:type="dxa" w:w="1080"/>
          </w:tcPr>
          <w:p>
            <w:r>
              <w:t>美国</w:t>
            </w:r>
          </w:p>
        </w:tc>
        <w:tc>
          <w:tcPr>
            <w:tcW w:type="dxa" w:w="1080"/>
          </w:tcPr>
          <w:p>
            <w:r>
              <w:t>8%</w:t>
            </w:r>
          </w:p>
        </w:tc>
        <w:tc>
          <w:tcPr>
            <w:tcW w:type="dxa" w:w="1080"/>
          </w:tcPr>
          <w:p>
            <w:r>
              <w:t xml:space="preserve"> </w:t>
            </w:r>
          </w:p>
        </w:tc>
        <w:tc>
          <w:tcPr>
            <w:tcW w:type="dxa" w:w="1080"/>
          </w:tcPr>
          <w:p>
            <w:r>
              <w:t>0%</w:t>
            </w:r>
          </w:p>
        </w:tc>
        <w:tc>
          <w:tcPr>
            <w:tcW w:type="dxa" w:w="1080"/>
          </w:tcPr>
          <w:p>
            <w:r>
              <w:t>10%</w:t>
            </w:r>
          </w:p>
        </w:tc>
        <w:tc>
          <w:tcPr>
            <w:tcW w:type="dxa" w:w="1080"/>
          </w:tcPr>
          <w:p>
            <w:r>
              <w:t xml:space="preserve"> </w:t>
            </w:r>
          </w:p>
        </w:tc>
        <w:tc>
          <w:tcPr>
            <w:tcW w:type="dxa" w:w="1080"/>
          </w:tcPr>
          <w:p>
            <w:r>
              <w:t>2%</w:t>
            </w:r>
          </w:p>
        </w:tc>
        <w:tc>
          <w:tcPr>
            <w:tcW w:type="dxa" w:w="1080"/>
          </w:tcPr>
          <w:p>
            <w:r>
              <w:t>6%</w:t>
            </w:r>
          </w:p>
        </w:tc>
      </w:tr>
      <w:tr>
        <w:tc>
          <w:tcPr>
            <w:tcW w:type="dxa" w:w="1080"/>
          </w:tcPr>
          <w:p>
            <w:r>
              <w:t>中国</w:t>
            </w:r>
          </w:p>
        </w:tc>
        <w:tc>
          <w:tcPr>
            <w:tcW w:type="dxa" w:w="1080"/>
          </w:tcPr>
          <w:p>
            <w:r>
              <w:t xml:space="preserve"> </w:t>
            </w:r>
          </w:p>
        </w:tc>
        <w:tc>
          <w:tcPr>
            <w:tcW w:type="dxa" w:w="1080"/>
          </w:tcPr>
          <w:p>
            <w:r>
              <w:t>76%</w:t>
            </w:r>
          </w:p>
        </w:tc>
        <w:tc>
          <w:tcPr>
            <w:tcW w:type="dxa" w:w="1080"/>
          </w:tcPr>
          <w:p>
            <w:r>
              <w:t>42%</w:t>
            </w:r>
          </w:p>
        </w:tc>
        <w:tc>
          <w:tcPr>
            <w:tcW w:type="dxa" w:w="1080"/>
          </w:tcPr>
          <w:p>
            <w:r>
              <w:t>65%</w:t>
            </w:r>
          </w:p>
        </w:tc>
        <w:tc>
          <w:tcPr>
            <w:tcW w:type="dxa" w:w="1080"/>
          </w:tcPr>
          <w:p>
            <w:r>
              <w:t xml:space="preserve"> </w:t>
            </w:r>
          </w:p>
        </w:tc>
        <w:tc>
          <w:tcPr>
            <w:tcW w:type="dxa" w:w="1080"/>
          </w:tcPr>
          <w:p>
            <w:r>
              <w:t>65%</w:t>
            </w:r>
          </w:p>
        </w:tc>
        <w:tc>
          <w:tcPr>
            <w:tcW w:type="dxa" w:w="1080"/>
          </w:tcPr>
          <w:p>
            <w:r>
              <w:t>43%</w:t>
            </w:r>
          </w:p>
        </w:tc>
      </w:tr>
      <w:tr>
        <w:tc>
          <w:tcPr>
            <w:tcW w:type="dxa" w:w="1080"/>
          </w:tcPr>
          <w:p>
            <w:r>
              <w:t>日本</w:t>
            </w:r>
          </w:p>
        </w:tc>
        <w:tc>
          <w:tcPr>
            <w:tcW w:type="dxa" w:w="1080"/>
          </w:tcPr>
          <w:p>
            <w:r>
              <w:t xml:space="preserve"> </w:t>
            </w:r>
          </w:p>
        </w:tc>
        <w:tc>
          <w:tcPr>
            <w:tcW w:type="dxa" w:w="1080"/>
          </w:tcPr>
          <w:p>
            <w:r>
              <w:t>4%</w:t>
            </w:r>
          </w:p>
        </w:tc>
        <w:tc>
          <w:tcPr>
            <w:tcW w:type="dxa" w:w="1080"/>
          </w:tcPr>
          <w:p>
            <w:r>
              <w:t>33%</w:t>
            </w:r>
          </w:p>
        </w:tc>
        <w:tc>
          <w:tcPr>
            <w:tcW w:type="dxa" w:w="1080"/>
          </w:tcPr>
          <w:p>
            <w:r>
              <w:t>19%</w:t>
            </w:r>
          </w:p>
        </w:tc>
        <w:tc>
          <w:tcPr>
            <w:tcW w:type="dxa" w:w="1080"/>
          </w:tcPr>
          <w:p>
            <w:r>
              <w:t xml:space="preserve"> </w:t>
            </w:r>
          </w:p>
        </w:tc>
        <w:tc>
          <w:tcPr>
            <w:tcW w:type="dxa" w:w="1080"/>
          </w:tcPr>
          <w:p>
            <w:r>
              <w:t>12%</w:t>
            </w:r>
          </w:p>
        </w:tc>
        <w:tc>
          <w:tcPr>
            <w:tcW w:type="dxa" w:w="1080"/>
          </w:tcPr>
          <w:p>
            <w:r>
              <w:t>21%</w:t>
            </w:r>
          </w:p>
        </w:tc>
      </w:tr>
      <w:tr>
        <w:tc>
          <w:tcPr>
            <w:tcW w:type="dxa" w:w="1080"/>
          </w:tcPr>
          <w:p>
            <w:r>
              <w:t>韩国</w:t>
            </w:r>
          </w:p>
        </w:tc>
        <w:tc>
          <w:tcPr>
            <w:tcW w:type="dxa" w:w="1080"/>
          </w:tcPr>
          <w:p>
            <w:r>
              <w:t xml:space="preserve"> </w:t>
            </w:r>
          </w:p>
        </w:tc>
        <w:tc>
          <w:tcPr>
            <w:tcW w:type="dxa" w:w="1080"/>
          </w:tcPr>
          <w:p>
            <w:r>
              <w:t>5%</w:t>
            </w:r>
          </w:p>
        </w:tc>
        <w:tc>
          <w:tcPr>
            <w:tcW w:type="dxa" w:w="1080"/>
          </w:tcPr>
          <w:p>
            <w:r>
              <w:t>15%</w:t>
            </w:r>
          </w:p>
        </w:tc>
        <w:tc>
          <w:tcPr>
            <w:tcW w:type="dxa" w:w="1080"/>
          </w:tcPr>
          <w:p>
            <w:r>
              <w:t>6%</w:t>
            </w:r>
          </w:p>
        </w:tc>
        <w:tc>
          <w:tcPr>
            <w:tcW w:type="dxa" w:w="1080"/>
          </w:tcPr>
          <w:p>
            <w:r>
              <w:t xml:space="preserve"> </w:t>
            </w:r>
          </w:p>
        </w:tc>
        <w:tc>
          <w:tcPr>
            <w:tcW w:type="dxa" w:w="1080"/>
          </w:tcPr>
          <w:p>
            <w:r>
              <w:t>4%</w:t>
            </w:r>
          </w:p>
        </w:tc>
        <w:tc>
          <w:tcPr>
            <w:tcW w:type="dxa" w:w="1080"/>
          </w:tcPr>
          <w:p>
            <w:r>
              <w:t>28%</w:t>
            </w:r>
          </w:p>
        </w:tc>
      </w:tr>
      <w:tr>
        <w:tc>
          <w:tcPr>
            <w:tcW w:type="dxa" w:w="1080"/>
          </w:tcPr>
          <w:p>
            <w:r>
              <w:t>欧洲及其他 资料来源：鑫资讯，BNEF，中金公司研究部</w:t>
            </w:r>
          </w:p>
        </w:tc>
        <w:tc>
          <w:tcPr>
            <w:tcW w:type="dxa" w:w="1080"/>
          </w:tcPr>
          <w:p>
            <w:r>
              <w:t xml:space="preserve"> </w:t>
            </w:r>
          </w:p>
        </w:tc>
        <w:tc>
          <w:tcPr>
            <w:tcW w:type="dxa" w:w="1080"/>
          </w:tcPr>
          <w:p>
            <w:r>
              <w:t>7%</w:t>
            </w:r>
          </w:p>
        </w:tc>
        <w:tc>
          <w:tcPr>
            <w:tcW w:type="dxa" w:w="1080"/>
          </w:tcPr>
          <w:p>
            <w:r>
              <w:t>10%</w:t>
            </w:r>
          </w:p>
        </w:tc>
        <w:tc>
          <w:tcPr>
            <w:tcW w:type="dxa" w:w="1080"/>
          </w:tcPr>
          <w:p>
            <w:r>
              <w:t>0%</w:t>
            </w:r>
          </w:p>
        </w:tc>
        <w:tc>
          <w:tcPr>
            <w:tcW w:type="dxa" w:w="1080"/>
          </w:tcPr>
          <w:p>
            <w:r>
              <w:t xml:space="preserve"> </w:t>
            </w:r>
          </w:p>
        </w:tc>
        <w:tc>
          <w:tcPr>
            <w:tcW w:type="dxa" w:w="1080"/>
          </w:tcPr>
          <w:p>
            <w:r>
              <w:t>17%</w:t>
            </w:r>
          </w:p>
        </w:tc>
        <w:tc>
          <w:tcPr>
            <w:tcW w:type="dxa" w:w="1080"/>
          </w:tcPr>
          <w:p>
            <w:r>
              <w:t>2%</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图表8：国内锂电产业链2022e美国市场弹性测算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 xml:space="preserve"> </w:t>
            </w:r>
          </w:p>
        </w:tc>
        <w:tc>
          <w:tcPr>
            <w:tcW w:type="dxa" w:w="785"/>
          </w:tcPr>
          <w:p>
            <w:r>
              <w:t xml:space="preserve"> </w:t>
            </w:r>
          </w:p>
        </w:tc>
        <w:tc>
          <w:tcPr>
            <w:tcW w:type="dxa" w:w="3925"/>
            <w:gridSpan w:val="5"/>
          </w:tcPr>
          <w:p>
            <w:r>
              <w:t>配套份额</w:t>
            </w:r>
          </w:p>
        </w:tc>
        <w:tc>
          <w:tcPr>
            <w:tcW w:type="dxa" w:w="3140"/>
            <w:gridSpan w:val="4"/>
          </w:tcPr>
          <w:p>
            <w:r>
              <w:t>2022E美国市场净利 2021E总净利润 美国市场弹 润（百万元） （百万元） 性测算</w:t>
            </w:r>
          </w:p>
        </w:tc>
      </w:tr>
      <w:tr>
        <w:tc>
          <w:tcPr>
            <w:tcW w:type="dxa" w:w="785"/>
          </w:tcPr>
          <w:p>
            <w:r>
              <w:t xml:space="preserve"> </w:t>
            </w:r>
          </w:p>
        </w:tc>
        <w:tc>
          <w:tcPr>
            <w:tcW w:type="dxa" w:w="785"/>
          </w:tcPr>
          <w:p>
            <w:r>
              <w:t>宁德</w:t>
            </w:r>
          </w:p>
        </w:tc>
        <w:tc>
          <w:tcPr>
            <w:tcW w:type="dxa" w:w="785"/>
          </w:tcPr>
          <w:p>
            <w:r>
              <w:t>松下</w:t>
            </w:r>
          </w:p>
        </w:tc>
        <w:tc>
          <w:tcPr>
            <w:tcW w:type="dxa" w:w="785"/>
          </w:tcPr>
          <w:p>
            <w:r>
              <w:t>LG Chem</w:t>
            </w:r>
          </w:p>
        </w:tc>
        <w:tc>
          <w:tcPr>
            <w:tcW w:type="dxa" w:w="785"/>
          </w:tcPr>
          <w:p>
            <w:r>
              <w:t xml:space="preserve"> </w:t>
            </w:r>
          </w:p>
        </w:tc>
        <w:tc>
          <w:tcPr>
            <w:tcW w:type="dxa" w:w="785"/>
          </w:tcPr>
          <w:p>
            <w:r>
              <w:t>SKI 三星SDI</w:t>
            </w:r>
          </w:p>
        </w:tc>
        <w:tc>
          <w:tcPr>
            <w:tcW w:type="dxa" w:w="785"/>
          </w:tcPr>
          <w:p>
            <w:r>
              <w:t xml:space="preserve"> </w:t>
            </w:r>
          </w:p>
        </w:tc>
        <w:tc>
          <w:tcPr>
            <w:tcW w:type="dxa" w:w="785"/>
          </w:tcPr>
          <w:p>
            <w:r>
              <w:t>AESC</w:t>
            </w:r>
          </w:p>
        </w:tc>
        <w:tc>
          <w:tcPr>
            <w:tcW w:type="dxa" w:w="785"/>
          </w:tcPr>
          <w:p>
            <w:r>
              <w:t xml:space="preserve"> </w:t>
            </w:r>
          </w:p>
        </w:tc>
        <w:tc>
          <w:tcPr>
            <w:tcW w:type="dxa" w:w="785"/>
          </w:tcPr>
          <w:p>
            <w:r>
              <w:t xml:space="preserve"> </w:t>
            </w:r>
          </w:p>
        </w:tc>
        <w:tc>
          <w:tcPr>
            <w:tcW w:type="dxa" w:w="785"/>
          </w:tcPr>
          <w:p>
            <w:r>
              <w:t xml:space="preserve"> </w:t>
            </w:r>
          </w:p>
        </w:tc>
      </w:tr>
      <w:tr>
        <w:tc>
          <w:tcPr>
            <w:tcW w:type="dxa" w:w="785"/>
          </w:tcPr>
          <w:p>
            <w:r>
              <w:t>电池环节</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r>
      <w:tr>
        <w:tc>
          <w:tcPr>
            <w:tcW w:type="dxa" w:w="785"/>
          </w:tcPr>
          <w:p>
            <w:r>
              <w:t>宁德时代*</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366</w:t>
            </w:r>
          </w:p>
        </w:tc>
        <w:tc>
          <w:tcPr>
            <w:tcW w:type="dxa" w:w="785"/>
          </w:tcPr>
          <w:p>
            <w:r>
              <w:t>11,000</w:t>
            </w:r>
          </w:p>
        </w:tc>
        <w:tc>
          <w:tcPr>
            <w:tcW w:type="dxa" w:w="785"/>
          </w:tcPr>
          <w:p>
            <w:r>
              <w:t>3%</w:t>
            </w:r>
          </w:p>
        </w:tc>
      </w:tr>
      <w:tr>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r>
      <w:tr>
        <w:tc>
          <w:tcPr>
            <w:tcW w:type="dxa" w:w="785"/>
          </w:tcPr>
          <w:p>
            <w:r>
              <w:t>正极环节</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0%</w:t>
            </w:r>
          </w:p>
        </w:tc>
        <w:tc>
          <w:tcPr>
            <w:tcW w:type="dxa" w:w="785"/>
          </w:tcPr>
          <w:p>
            <w:r>
              <w:t>0%</w:t>
            </w:r>
          </w:p>
        </w:tc>
        <w:tc>
          <w:tcPr>
            <w:tcW w:type="dxa" w:w="785"/>
          </w:tcPr>
          <w:p>
            <w:r>
              <w:t>17</w:t>
            </w:r>
          </w:p>
        </w:tc>
        <w:tc>
          <w:tcPr>
            <w:tcW w:type="dxa" w:w="785"/>
          </w:tcPr>
          <w:p>
            <w:r>
              <w:t>841</w:t>
            </w:r>
          </w:p>
        </w:tc>
        <w:tc>
          <w:tcPr>
            <w:tcW w:type="dxa" w:w="785"/>
          </w:tcPr>
          <w:p>
            <w:r>
              <w:t>2%</w:t>
            </w:r>
          </w:p>
        </w:tc>
      </w:tr>
      <w:tr>
        <w:tc>
          <w:tcPr>
            <w:tcW w:type="dxa" w:w="785"/>
          </w:tcPr>
          <w:p>
            <w:r>
              <w:t>容百科技*</w:t>
            </w:r>
          </w:p>
        </w:tc>
        <w:tc>
          <w:tcPr>
            <w:tcW w:type="dxa" w:w="785"/>
          </w:tcPr>
          <w:p>
            <w:r>
              <w:t>33%</w:t>
            </w:r>
          </w:p>
        </w:tc>
        <w:tc>
          <w:tcPr>
            <w:tcW w:type="dxa" w:w="785"/>
          </w:tcPr>
          <w:p>
            <w:r>
              <w:t>0%</w:t>
            </w:r>
          </w:p>
        </w:tc>
        <w:tc>
          <w:tcPr>
            <w:tcW w:type="dxa" w:w="785"/>
          </w:tcPr>
          <w:p>
            <w:r>
              <w:t>0%</w:t>
            </w:r>
          </w:p>
        </w:tc>
        <w:tc>
          <w:tcPr>
            <w:tcW w:type="dxa" w:w="785"/>
          </w:tcPr>
          <w:p>
            <w:r>
              <w:t>4%</w:t>
            </w:r>
          </w:p>
        </w:tc>
        <w:tc>
          <w:tcPr>
            <w:tcW w:type="dxa" w:w="785"/>
          </w:tcPr>
          <w:p>
            <w:r>
              <w:t xml:space="preserve"> </w:t>
            </w:r>
          </w:p>
        </w:tc>
        <w:tc>
          <w:tcPr>
            <w:tcW w:type="dxa" w:w="785"/>
          </w:tcPr>
          <w:p>
            <w:r>
              <w:t xml:space="preserve"> </w:t>
            </w:r>
          </w:p>
        </w:tc>
        <w:tc>
          <w:tcPr>
            <w:tcW w:type="dxa" w:w="785"/>
          </w:tcPr>
          <w:p>
            <w:r>
              <w:t>0%</w:t>
            </w:r>
          </w:p>
        </w:tc>
        <w:tc>
          <w:tcPr>
            <w:tcW w:type="dxa" w:w="785"/>
          </w:tcPr>
          <w:p>
            <w:r>
              <w:t>257</w:t>
            </w:r>
          </w:p>
        </w:tc>
        <w:tc>
          <w:tcPr>
            <w:tcW w:type="dxa" w:w="785"/>
          </w:tcPr>
          <w:p>
            <w:r>
              <w:t xml:space="preserve"> </w:t>
            </w:r>
          </w:p>
        </w:tc>
        <w:tc>
          <w:tcPr>
            <w:tcW w:type="dxa" w:w="785"/>
          </w:tcPr>
          <w:p>
            <w:r>
              <w:t>26%</w:t>
            </w:r>
          </w:p>
        </w:tc>
      </w:tr>
      <w:tr>
        <w:tc>
          <w:tcPr>
            <w:tcW w:type="dxa" w:w="785"/>
          </w:tcPr>
          <w:p>
            <w:r>
              <w:t>当升科技*</w:t>
            </w:r>
          </w:p>
        </w:tc>
        <w:tc>
          <w:tcPr>
            <w:tcW w:type="dxa" w:w="785"/>
          </w:tcPr>
          <w:p>
            <w:r>
              <w:t>0%</w:t>
            </w:r>
          </w:p>
        </w:tc>
        <w:tc>
          <w:tcPr>
            <w:tcW w:type="dxa" w:w="785"/>
          </w:tcPr>
          <w:p>
            <w:r>
              <w:t>0%</w:t>
            </w:r>
          </w:p>
        </w:tc>
        <w:tc>
          <w:tcPr>
            <w:tcW w:type="dxa" w:w="785"/>
          </w:tcPr>
          <w:p>
            <w:r>
              <w:t>0%</w:t>
            </w:r>
          </w:p>
        </w:tc>
        <w:tc>
          <w:tcPr>
            <w:tcW w:type="dxa" w:w="785"/>
          </w:tcPr>
          <w:p>
            <w:r>
              <w:t>66% 0%</w:t>
            </w:r>
          </w:p>
        </w:tc>
        <w:tc>
          <w:tcPr>
            <w:tcW w:type="dxa" w:w="785"/>
          </w:tcPr>
          <w:p>
            <w:r>
              <w:t>7%</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992</w:t>
            </w:r>
          </w:p>
        </w:tc>
        <w:tc>
          <w:tcPr>
            <w:tcW w:type="dxa" w:w="785"/>
          </w:tcPr>
          <w:p>
            <w:r>
              <w:t>49%</w:t>
            </w:r>
          </w:p>
        </w:tc>
      </w:tr>
      <w:tr>
        <w:tc>
          <w:tcPr>
            <w:tcW w:type="dxa" w:w="785"/>
          </w:tcPr>
          <w:p>
            <w:r>
              <w:t>巴莫科技</w:t>
            </w:r>
          </w:p>
        </w:tc>
        <w:tc>
          <w:tcPr>
            <w:tcW w:type="dxa" w:w="785"/>
          </w:tcPr>
          <w:p>
            <w:r>
              <w:t>25%</w:t>
            </w:r>
          </w:p>
        </w:tc>
        <w:tc>
          <w:tcPr>
            <w:tcW w:type="dxa" w:w="785"/>
          </w:tcPr>
          <w:p>
            <w:r>
              <w:t>0%</w:t>
            </w:r>
          </w:p>
        </w:tc>
        <w:tc>
          <w:tcPr>
            <w:tcW w:type="dxa" w:w="785"/>
          </w:tcPr>
          <w:p>
            <w:r>
              <w:t>25% 0%</w:t>
            </w:r>
          </w:p>
        </w:tc>
        <w:tc>
          <w:tcPr>
            <w:tcW w:type="dxa" w:w="785"/>
          </w:tcPr>
          <w:p>
            <w:r>
              <w:t>0%</w:t>
            </w:r>
          </w:p>
        </w:tc>
        <w:tc>
          <w:tcPr>
            <w:tcW w:type="dxa" w:w="785"/>
          </w:tcPr>
          <w:p>
            <w:r>
              <w:t>0%</w:t>
            </w:r>
          </w:p>
        </w:tc>
        <w:tc>
          <w:tcPr>
            <w:tcW w:type="dxa" w:w="785"/>
          </w:tcPr>
          <w:p>
            <w:r>
              <w:t xml:space="preserve"> </w:t>
            </w:r>
          </w:p>
        </w:tc>
        <w:tc>
          <w:tcPr>
            <w:tcW w:type="dxa" w:w="785"/>
          </w:tcPr>
          <w:p>
            <w:r>
              <w:t>0%</w:t>
            </w:r>
          </w:p>
        </w:tc>
        <w:tc>
          <w:tcPr>
            <w:tcW w:type="dxa" w:w="785"/>
          </w:tcPr>
          <w:p>
            <w:r>
              <w:t>117</w:t>
            </w:r>
          </w:p>
        </w:tc>
        <w:tc>
          <w:tcPr>
            <w:tcW w:type="dxa" w:w="785"/>
          </w:tcPr>
          <w:p>
            <w:r>
              <w:t>239 745</w:t>
            </w:r>
          </w:p>
        </w:tc>
        <w:tc>
          <w:tcPr>
            <w:tcW w:type="dxa" w:w="785"/>
          </w:tcPr>
          <w:p>
            <w:r>
              <w:t>1%</w:t>
            </w:r>
          </w:p>
        </w:tc>
      </w:tr>
      <w:tr>
        <w:tc>
          <w:tcPr>
            <w:tcW w:type="dxa" w:w="785"/>
          </w:tcPr>
          <w:p>
            <w:r>
              <w:t>长远锂科</w:t>
            </w:r>
          </w:p>
        </w:tc>
        <w:tc>
          <w:tcPr>
            <w:tcW w:type="dxa" w:w="785"/>
          </w:tcPr>
          <w:p>
            <w:r>
              <w:t>16%</w:t>
            </w:r>
          </w:p>
        </w:tc>
        <w:tc>
          <w:tcPr>
            <w:tcW w:type="dxa" w:w="785"/>
          </w:tcPr>
          <w:p>
            <w:r>
              <w:t>0%</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0%</w:t>
            </w:r>
          </w:p>
        </w:tc>
        <w:tc>
          <w:tcPr>
            <w:tcW w:type="dxa" w:w="785"/>
          </w:tcPr>
          <w:p>
            <w:r>
              <w:t>0%</w:t>
            </w:r>
          </w:p>
        </w:tc>
        <w:tc>
          <w:tcPr>
            <w:tcW w:type="dxa" w:w="785"/>
          </w:tcPr>
          <w:p>
            <w:r>
              <w:t>5</w:t>
            </w:r>
          </w:p>
        </w:tc>
        <w:tc>
          <w:tcPr>
            <w:tcW w:type="dxa" w:w="785"/>
          </w:tcPr>
          <w:p>
            <w:r>
              <w:t>130</w:t>
            </w:r>
          </w:p>
        </w:tc>
        <w:tc>
          <w:tcPr>
            <w:tcW w:type="dxa" w:w="785"/>
          </w:tcPr>
          <w:p>
            <w:r>
              <w:t>162%</w:t>
            </w:r>
          </w:p>
        </w:tc>
      </w:tr>
      <w:tr>
        <w:tc>
          <w:tcPr>
            <w:tcW w:type="dxa" w:w="785"/>
          </w:tcPr>
          <w:p>
            <w:r>
              <w:t>芳源股份</w:t>
            </w:r>
          </w:p>
        </w:tc>
        <w:tc>
          <w:tcPr>
            <w:tcW w:type="dxa" w:w="785"/>
          </w:tcPr>
          <w:p>
            <w:r>
              <w:t>0% 0%</w:t>
            </w:r>
          </w:p>
        </w:tc>
        <w:tc>
          <w:tcPr>
            <w:tcW w:type="dxa" w:w="785"/>
          </w:tcPr>
          <w:p>
            <w:r>
              <w:t>35%</w:t>
            </w:r>
          </w:p>
        </w:tc>
        <w:tc>
          <w:tcPr>
            <w:tcW w:type="dxa" w:w="785"/>
          </w:tcPr>
          <w:p>
            <w:r>
              <w:t>0%</w:t>
            </w:r>
          </w:p>
        </w:tc>
        <w:tc>
          <w:tcPr>
            <w:tcW w:type="dxa" w:w="785"/>
          </w:tcPr>
          <w:p>
            <w:r>
              <w:t>40%</w:t>
            </w:r>
          </w:p>
        </w:tc>
        <w:tc>
          <w:tcPr>
            <w:tcW w:type="dxa" w:w="785"/>
          </w:tcPr>
          <w:p>
            <w:r>
              <w:t xml:space="preserve"> </w:t>
            </w:r>
          </w:p>
        </w:tc>
        <w:tc>
          <w:tcPr>
            <w:tcW w:type="dxa" w:w="785"/>
          </w:tcPr>
          <w:p>
            <w:r>
              <w:t>0%</w:t>
            </w:r>
          </w:p>
        </w:tc>
        <w:tc>
          <w:tcPr>
            <w:tcW w:type="dxa" w:w="785"/>
          </w:tcPr>
          <w:p>
            <w:r>
              <w:t>0%</w:t>
            </w:r>
          </w:p>
        </w:tc>
        <w:tc>
          <w:tcPr>
            <w:tcW w:type="dxa" w:w="785"/>
          </w:tcPr>
          <w:p>
            <w:r>
              <w:t>211</w:t>
            </w:r>
          </w:p>
        </w:tc>
        <w:tc>
          <w:tcPr>
            <w:tcW w:type="dxa" w:w="785"/>
          </w:tcPr>
          <w:p>
            <w:r>
              <w:t>1,006</w:t>
            </w:r>
          </w:p>
        </w:tc>
        <w:tc>
          <w:tcPr>
            <w:tcW w:type="dxa" w:w="785"/>
          </w:tcPr>
          <w:p>
            <w:r>
              <w:t>14%</w:t>
            </w:r>
          </w:p>
        </w:tc>
      </w:tr>
      <w:tr>
        <w:tc>
          <w:tcPr>
            <w:tcW w:type="dxa" w:w="785"/>
          </w:tcPr>
          <w:p>
            <w:r>
              <w:t>中伟股份*</w:t>
            </w:r>
          </w:p>
        </w:tc>
        <w:tc>
          <w:tcPr>
            <w:tcW w:type="dxa" w:w="785"/>
          </w:tcPr>
          <w:p>
            <w:r>
              <w:t xml:space="preserve"> </w:t>
            </w:r>
          </w:p>
        </w:tc>
        <w:tc>
          <w:tcPr>
            <w:tcW w:type="dxa" w:w="785"/>
          </w:tcPr>
          <w:p>
            <w:r>
              <w:t>0%</w:t>
            </w:r>
          </w:p>
        </w:tc>
        <w:tc>
          <w:tcPr>
            <w:tcW w:type="dxa" w:w="785"/>
          </w:tcPr>
          <w:p>
            <w:r>
              <w:t>40%</w:t>
            </w:r>
          </w:p>
        </w:tc>
        <w:tc>
          <w:tcPr>
            <w:tcW w:type="dxa" w:w="785"/>
          </w:tcPr>
          <w:p>
            <w:r>
              <w:t>20%</w:t>
            </w:r>
          </w:p>
        </w:tc>
        <w:tc>
          <w:tcPr>
            <w:tcW w:type="dxa" w:w="785"/>
          </w:tcPr>
          <w:p>
            <w:r>
              <w:t xml:space="preserve"> </w:t>
            </w:r>
          </w:p>
        </w:tc>
        <w:tc>
          <w:tcPr>
            <w:tcW w:type="dxa" w:w="785"/>
          </w:tcPr>
          <w:p>
            <w:r>
              <w:t>0%</w:t>
            </w:r>
          </w:p>
        </w:tc>
        <w:tc>
          <w:tcPr>
            <w:tcW w:type="dxa" w:w="785"/>
          </w:tcPr>
          <w:p>
            <w:r>
              <w:t>0%</w:t>
            </w:r>
          </w:p>
        </w:tc>
        <w:tc>
          <w:tcPr>
            <w:tcW w:type="dxa" w:w="785"/>
          </w:tcPr>
          <w:p>
            <w:r>
              <w:t>143</w:t>
            </w:r>
          </w:p>
        </w:tc>
        <w:tc>
          <w:tcPr>
            <w:tcW w:type="dxa" w:w="785"/>
          </w:tcPr>
          <w:p>
            <w:r>
              <w:t xml:space="preserve"> </w:t>
            </w:r>
          </w:p>
        </w:tc>
        <w:tc>
          <w:tcPr>
            <w:tcW w:type="dxa" w:w="785"/>
          </w:tcPr>
          <w:p>
            <w:r>
              <w:t xml:space="preserve"> </w:t>
            </w:r>
          </w:p>
        </w:tc>
      </w:tr>
      <w:tr>
        <w:tc>
          <w:tcPr>
            <w:tcW w:type="dxa" w:w="785"/>
          </w:tcPr>
          <w:p>
            <w:r>
              <w:t>负极环节</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r>
      <w:tr>
        <w:tc>
          <w:tcPr>
            <w:tcW w:type="dxa" w:w="785"/>
          </w:tcPr>
          <w:p>
            <w:r>
              <w:t>璞泰来*</w:t>
            </w:r>
          </w:p>
        </w:tc>
        <w:tc>
          <w:tcPr>
            <w:tcW w:type="dxa" w:w="785"/>
          </w:tcPr>
          <w:p>
            <w:r>
              <w:t>5%</w:t>
            </w:r>
          </w:p>
        </w:tc>
        <w:tc>
          <w:tcPr>
            <w:tcW w:type="dxa" w:w="785"/>
          </w:tcPr>
          <w:p>
            <w:r>
              <w:t>0%</w:t>
            </w:r>
          </w:p>
        </w:tc>
        <w:tc>
          <w:tcPr>
            <w:tcW w:type="dxa" w:w="785"/>
          </w:tcPr>
          <w:p>
            <w:r>
              <w:t>34%</w:t>
            </w:r>
          </w:p>
        </w:tc>
        <w:tc>
          <w:tcPr>
            <w:tcW w:type="dxa" w:w="785"/>
          </w:tcPr>
          <w:p>
            <w:r>
              <w:t xml:space="preserve"> </w:t>
            </w:r>
          </w:p>
        </w:tc>
        <w:tc>
          <w:tcPr>
            <w:tcW w:type="dxa" w:w="785"/>
          </w:tcPr>
          <w:p>
            <w:r>
              <w:t>0%</w:t>
            </w:r>
          </w:p>
        </w:tc>
        <w:tc>
          <w:tcPr>
            <w:tcW w:type="dxa" w:w="785"/>
          </w:tcPr>
          <w:p>
            <w:r>
              <w:t>0%</w:t>
            </w:r>
          </w:p>
        </w:tc>
        <w:tc>
          <w:tcPr>
            <w:tcW w:type="dxa" w:w="785"/>
          </w:tcPr>
          <w:p>
            <w:r>
              <w:t>0%</w:t>
            </w:r>
          </w:p>
        </w:tc>
        <w:tc>
          <w:tcPr>
            <w:tcW w:type="dxa" w:w="785"/>
          </w:tcPr>
          <w:p>
            <w:r>
              <w:t>83</w:t>
            </w:r>
          </w:p>
        </w:tc>
        <w:tc>
          <w:tcPr>
            <w:tcW w:type="dxa" w:w="785"/>
          </w:tcPr>
          <w:p>
            <w:r>
              <w:t>1,748</w:t>
            </w:r>
          </w:p>
        </w:tc>
        <w:tc>
          <w:tcPr>
            <w:tcW w:type="dxa" w:w="785"/>
          </w:tcPr>
          <w:p>
            <w:r>
              <w:t>5%</w:t>
            </w:r>
          </w:p>
        </w:tc>
      </w:tr>
      <w:tr>
        <w:tc>
          <w:tcPr>
            <w:tcW w:type="dxa" w:w="785"/>
          </w:tcPr>
          <w:p>
            <w:r>
              <w:t>杉杉股份*</w:t>
            </w:r>
          </w:p>
        </w:tc>
        <w:tc>
          <w:tcPr>
            <w:tcW w:type="dxa" w:w="785"/>
          </w:tcPr>
          <w:p>
            <w:r>
              <w:t>15%</w:t>
            </w:r>
          </w:p>
        </w:tc>
        <w:tc>
          <w:tcPr>
            <w:tcW w:type="dxa" w:w="785"/>
          </w:tcPr>
          <w:p>
            <w:r>
              <w:t>0%</w:t>
            </w:r>
          </w:p>
        </w:tc>
        <w:tc>
          <w:tcPr>
            <w:tcW w:type="dxa" w:w="785"/>
          </w:tcPr>
          <w:p>
            <w:r>
              <w:t>23%</w:t>
            </w:r>
          </w:p>
        </w:tc>
        <w:tc>
          <w:tcPr>
            <w:tcW w:type="dxa" w:w="785"/>
          </w:tcPr>
          <w:p>
            <w:r>
              <w:t>0%</w:t>
            </w:r>
          </w:p>
        </w:tc>
        <w:tc>
          <w:tcPr>
            <w:tcW w:type="dxa" w:w="785"/>
          </w:tcPr>
          <w:p>
            <w:r>
              <w:t xml:space="preserve"> </w:t>
            </w:r>
          </w:p>
        </w:tc>
        <w:tc>
          <w:tcPr>
            <w:tcW w:type="dxa" w:w="785"/>
          </w:tcPr>
          <w:p>
            <w:r>
              <w:t>0%</w:t>
            </w:r>
          </w:p>
        </w:tc>
        <w:tc>
          <w:tcPr>
            <w:tcW w:type="dxa" w:w="785"/>
          </w:tcPr>
          <w:p>
            <w:r>
              <w:t>0%</w:t>
            </w:r>
          </w:p>
        </w:tc>
        <w:tc>
          <w:tcPr>
            <w:tcW w:type="dxa" w:w="785"/>
          </w:tcPr>
          <w:p>
            <w:r>
              <w:t>28</w:t>
            </w:r>
          </w:p>
        </w:tc>
        <w:tc>
          <w:tcPr>
            <w:tcW w:type="dxa" w:w="785"/>
          </w:tcPr>
          <w:p>
            <w:r>
              <w:t>3,248</w:t>
            </w:r>
          </w:p>
        </w:tc>
        <w:tc>
          <w:tcPr>
            <w:tcW w:type="dxa" w:w="785"/>
          </w:tcPr>
          <w:p>
            <w:r>
              <w:t>1%</w:t>
            </w:r>
          </w:p>
        </w:tc>
      </w:tr>
      <w:tr>
        <w:tc>
          <w:tcPr>
            <w:tcW w:type="dxa" w:w="785"/>
          </w:tcPr>
          <w:p>
            <w:r>
              <w:t>凯金</w:t>
            </w:r>
          </w:p>
        </w:tc>
        <w:tc>
          <w:tcPr>
            <w:tcW w:type="dxa" w:w="785"/>
          </w:tcPr>
          <w:p>
            <w:r>
              <w:t>40%</w:t>
            </w:r>
          </w:p>
        </w:tc>
        <w:tc>
          <w:tcPr>
            <w:tcW w:type="dxa" w:w="785"/>
          </w:tcPr>
          <w:p>
            <w:r>
              <w:t>0%</w:t>
            </w:r>
          </w:p>
        </w:tc>
        <w:tc>
          <w:tcPr>
            <w:tcW w:type="dxa" w:w="785"/>
          </w:tcPr>
          <w:p>
            <w:r>
              <w:t>0%</w:t>
            </w:r>
          </w:p>
        </w:tc>
        <w:tc>
          <w:tcPr>
            <w:tcW w:type="dxa" w:w="785"/>
          </w:tcPr>
          <w:p>
            <w:r>
              <w:t xml:space="preserve"> </w:t>
            </w:r>
          </w:p>
        </w:tc>
        <w:tc>
          <w:tcPr>
            <w:tcW w:type="dxa" w:w="785"/>
          </w:tcPr>
          <w:p>
            <w:r>
              <w:t>0%</w:t>
            </w:r>
          </w:p>
        </w:tc>
        <w:tc>
          <w:tcPr>
            <w:tcW w:type="dxa" w:w="785"/>
          </w:tcPr>
          <w:p>
            <w:r>
              <w:t>0%</w:t>
            </w:r>
          </w:p>
        </w:tc>
        <w:tc>
          <w:tcPr>
            <w:tcW w:type="dxa" w:w="785"/>
          </w:tcPr>
          <w:p>
            <w:r>
              <w:t>0%</w:t>
            </w:r>
          </w:p>
        </w:tc>
        <w:tc>
          <w:tcPr>
            <w:tcW w:type="dxa" w:w="785"/>
          </w:tcPr>
          <w:p>
            <w:r>
              <w:t>6</w:t>
            </w:r>
          </w:p>
        </w:tc>
        <w:tc>
          <w:tcPr>
            <w:tcW w:type="dxa" w:w="785"/>
          </w:tcPr>
          <w:p>
            <w:r>
              <w:t>180</w:t>
            </w:r>
          </w:p>
        </w:tc>
        <w:tc>
          <w:tcPr>
            <w:tcW w:type="dxa" w:w="785"/>
          </w:tcPr>
          <w:p>
            <w:r>
              <w:t>3%</w:t>
            </w:r>
          </w:p>
        </w:tc>
      </w:tr>
      <w:tr>
        <w:tc>
          <w:tcPr>
            <w:tcW w:type="dxa" w:w="785"/>
          </w:tcPr>
          <w:p>
            <w:r>
              <w:t>贝特瑞</w:t>
            </w:r>
          </w:p>
        </w:tc>
        <w:tc>
          <w:tcPr>
            <w:tcW w:type="dxa" w:w="785"/>
          </w:tcPr>
          <w:p>
            <w:r>
              <w:t>5%</w:t>
            </w:r>
          </w:p>
        </w:tc>
        <w:tc>
          <w:tcPr>
            <w:tcW w:type="dxa" w:w="785"/>
          </w:tcPr>
          <w:p>
            <w:r>
              <w:t>0%</w:t>
            </w:r>
          </w:p>
        </w:tc>
        <w:tc>
          <w:tcPr>
            <w:tcW w:type="dxa" w:w="785"/>
          </w:tcPr>
          <w:p>
            <w:r>
              <w:t>11%</w:t>
            </w:r>
          </w:p>
        </w:tc>
        <w:tc>
          <w:tcPr>
            <w:tcW w:type="dxa" w:w="785"/>
          </w:tcPr>
          <w:p>
            <w:r>
              <w:t>0%</w:t>
            </w:r>
          </w:p>
        </w:tc>
        <w:tc>
          <w:tcPr>
            <w:tcW w:type="dxa" w:w="785"/>
          </w:tcPr>
          <w:p>
            <w:r>
              <w:t>17%</w:t>
            </w:r>
          </w:p>
        </w:tc>
        <w:tc>
          <w:tcPr>
            <w:tcW w:type="dxa" w:w="785"/>
          </w:tcPr>
          <w:p>
            <w:r>
              <w:t xml:space="preserve"> </w:t>
            </w:r>
          </w:p>
        </w:tc>
        <w:tc>
          <w:tcPr>
            <w:tcW w:type="dxa" w:w="785"/>
          </w:tcPr>
          <w:p>
            <w:r>
              <w:t>0%</w:t>
            </w:r>
          </w:p>
        </w:tc>
        <w:tc>
          <w:tcPr>
            <w:tcW w:type="dxa" w:w="785"/>
          </w:tcPr>
          <w:p>
            <w:r>
              <w:t>14</w:t>
            </w:r>
          </w:p>
        </w:tc>
        <w:tc>
          <w:tcPr>
            <w:tcW w:type="dxa" w:w="785"/>
          </w:tcPr>
          <w:p>
            <w:r>
              <w:t>1,283</w:t>
            </w:r>
          </w:p>
        </w:tc>
        <w:tc>
          <w:tcPr>
            <w:tcW w:type="dxa" w:w="785"/>
          </w:tcPr>
          <w:p>
            <w:r>
              <w:t>1%</w:t>
            </w:r>
          </w:p>
        </w:tc>
      </w:tr>
      <w:tr>
        <w:tc>
          <w:tcPr>
            <w:tcW w:type="dxa" w:w="785"/>
          </w:tcPr>
          <w:p>
            <w:r>
              <w:t>中科电气</w:t>
            </w:r>
          </w:p>
        </w:tc>
        <w:tc>
          <w:tcPr>
            <w:tcW w:type="dxa" w:w="785"/>
          </w:tcPr>
          <w:p>
            <w:r>
              <w:t>10%</w:t>
            </w:r>
          </w:p>
        </w:tc>
        <w:tc>
          <w:tcPr>
            <w:tcW w:type="dxa" w:w="785"/>
          </w:tcPr>
          <w:p>
            <w:r>
              <w:t>0%</w:t>
            </w:r>
          </w:p>
        </w:tc>
        <w:tc>
          <w:tcPr>
            <w:tcW w:type="dxa" w:w="785"/>
          </w:tcPr>
          <w:p>
            <w:r>
              <w:t>0%</w:t>
            </w:r>
          </w:p>
        </w:tc>
        <w:tc>
          <w:tcPr>
            <w:tcW w:type="dxa" w:w="785"/>
          </w:tcPr>
          <w:p>
            <w:r>
              <w:t>8%</w:t>
            </w:r>
          </w:p>
        </w:tc>
        <w:tc>
          <w:tcPr>
            <w:tcW w:type="dxa" w:w="785"/>
          </w:tcPr>
          <w:p>
            <w:r>
              <w:t xml:space="preserve"> </w:t>
            </w:r>
          </w:p>
        </w:tc>
        <w:tc>
          <w:tcPr>
            <w:tcW w:type="dxa" w:w="785"/>
          </w:tcPr>
          <w:p>
            <w:r>
              <w:t>0%</w:t>
            </w:r>
          </w:p>
        </w:tc>
        <w:tc>
          <w:tcPr>
            <w:tcW w:type="dxa" w:w="785"/>
          </w:tcPr>
          <w:p>
            <w:r>
              <w:t>0%</w:t>
            </w:r>
          </w:p>
        </w:tc>
        <w:tc>
          <w:tcPr>
            <w:tcW w:type="dxa" w:w="785"/>
          </w:tcPr>
          <w:p>
            <w:r>
              <w:t>6</w:t>
            </w:r>
          </w:p>
        </w:tc>
        <w:tc>
          <w:tcPr>
            <w:tcW w:type="dxa" w:w="785"/>
          </w:tcPr>
          <w:p>
            <w:r>
              <w:t>347</w:t>
            </w:r>
          </w:p>
        </w:tc>
        <w:tc>
          <w:tcPr>
            <w:tcW w:type="dxa" w:w="785"/>
          </w:tcPr>
          <w:p>
            <w:r>
              <w:t>2%</w:t>
            </w:r>
          </w:p>
        </w:tc>
      </w:tr>
      <w:tr>
        <w:tc>
          <w:tcPr>
            <w:tcW w:type="dxa" w:w="785"/>
          </w:tcPr>
          <w:p>
            <w:r>
              <w:t>翔丰华</w:t>
            </w:r>
          </w:p>
        </w:tc>
        <w:tc>
          <w:tcPr>
            <w:tcW w:type="dxa" w:w="785"/>
          </w:tcPr>
          <w:p>
            <w:r>
              <w:t>0%</w:t>
            </w:r>
          </w:p>
        </w:tc>
        <w:tc>
          <w:tcPr>
            <w:tcW w:type="dxa" w:w="785"/>
          </w:tcPr>
          <w:p>
            <w:r>
              <w:t>0%</w:t>
            </w:r>
          </w:p>
        </w:tc>
        <w:tc>
          <w:tcPr>
            <w:tcW w:type="dxa" w:w="785"/>
          </w:tcPr>
          <w:p>
            <w:r>
              <w:t>24%</w:t>
            </w:r>
          </w:p>
        </w:tc>
        <w:tc>
          <w:tcPr>
            <w:tcW w:type="dxa" w:w="785"/>
          </w:tcPr>
          <w:p>
            <w:r>
              <w:t>0%</w:t>
            </w:r>
          </w:p>
        </w:tc>
        <w:tc>
          <w:tcPr>
            <w:tcW w:type="dxa" w:w="785"/>
          </w:tcPr>
          <w:p>
            <w:r>
              <w:t xml:space="preserve"> </w:t>
            </w:r>
          </w:p>
        </w:tc>
        <w:tc>
          <w:tcPr>
            <w:tcW w:type="dxa" w:w="785"/>
          </w:tcPr>
          <w:p>
            <w:r>
              <w:t>0%</w:t>
            </w:r>
          </w:p>
        </w:tc>
        <w:tc>
          <w:tcPr>
            <w:tcW w:type="dxa" w:w="785"/>
          </w:tcPr>
          <w:p>
            <w:r>
              <w:t>0%</w:t>
            </w:r>
          </w:p>
        </w:tc>
        <w:tc>
          <w:tcPr>
            <w:tcW w:type="dxa" w:w="785"/>
          </w:tcPr>
          <w:p>
            <w:r>
              <w:t>26</w:t>
            </w:r>
          </w:p>
        </w:tc>
        <w:tc>
          <w:tcPr>
            <w:tcW w:type="dxa" w:w="785"/>
          </w:tcPr>
          <w:p>
            <w:r>
              <w:t>104</w:t>
            </w:r>
          </w:p>
        </w:tc>
        <w:tc>
          <w:tcPr>
            <w:tcW w:type="dxa" w:w="785"/>
          </w:tcPr>
          <w:p>
            <w:r>
              <w:t>25%</w:t>
            </w:r>
          </w:p>
        </w:tc>
      </w:tr>
      <w:tr>
        <w:tc>
          <w:tcPr>
            <w:tcW w:type="dxa" w:w="785"/>
          </w:tcPr>
          <w:p>
            <w:r>
              <w:t>尚太科技</w:t>
            </w:r>
          </w:p>
        </w:tc>
        <w:tc>
          <w:tcPr>
            <w:tcW w:type="dxa" w:w="785"/>
          </w:tcPr>
          <w:p>
            <w:r>
              <w:t>23%</w:t>
            </w:r>
          </w:p>
        </w:tc>
        <w:tc>
          <w:tcPr>
            <w:tcW w:type="dxa" w:w="785"/>
          </w:tcPr>
          <w:p>
            <w:r>
              <w:t>0%</w:t>
            </w:r>
          </w:p>
        </w:tc>
        <w:tc>
          <w:tcPr>
            <w:tcW w:type="dxa" w:w="785"/>
          </w:tcPr>
          <w:p>
            <w:r>
              <w:t>0%</w:t>
            </w:r>
          </w:p>
        </w:tc>
        <w:tc>
          <w:tcPr>
            <w:tcW w:type="dxa" w:w="785"/>
          </w:tcPr>
          <w:p>
            <w:r>
              <w:t>0%</w:t>
            </w:r>
          </w:p>
        </w:tc>
        <w:tc>
          <w:tcPr>
            <w:tcW w:type="dxa" w:w="785"/>
          </w:tcPr>
          <w:p>
            <w:r>
              <w:t xml:space="preserve"> </w:t>
            </w:r>
          </w:p>
        </w:tc>
        <w:tc>
          <w:tcPr>
            <w:tcW w:type="dxa" w:w="785"/>
          </w:tcPr>
          <w:p>
            <w:r>
              <w:t>0%</w:t>
            </w:r>
          </w:p>
        </w:tc>
        <w:tc>
          <w:tcPr>
            <w:tcW w:type="dxa" w:w="785"/>
          </w:tcPr>
          <w:p>
            <w:r>
              <w:t>0%</w:t>
            </w:r>
          </w:p>
        </w:tc>
        <w:tc>
          <w:tcPr>
            <w:tcW w:type="dxa" w:w="785"/>
          </w:tcPr>
          <w:p>
            <w:r>
              <w:t>3</w:t>
            </w:r>
          </w:p>
        </w:tc>
        <w:tc>
          <w:tcPr>
            <w:tcW w:type="dxa" w:w="785"/>
          </w:tcPr>
          <w:p>
            <w:r>
              <w:t>200</w:t>
            </w:r>
          </w:p>
        </w:tc>
        <w:tc>
          <w:tcPr>
            <w:tcW w:type="dxa" w:w="785"/>
          </w:tcPr>
          <w:p>
            <w:r>
              <w:t>1%</w:t>
            </w:r>
          </w:p>
        </w:tc>
      </w:tr>
      <w:tr>
        <w:tc>
          <w:tcPr>
            <w:tcW w:type="dxa" w:w="785"/>
          </w:tcPr>
          <w:p>
            <w:r>
              <w:t>隔膜环节</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r>
      <w:tr>
        <w:tc>
          <w:tcPr>
            <w:tcW w:type="dxa" w:w="785"/>
          </w:tcPr>
          <w:p>
            <w:r>
              <w:t>恩捷股份*</w:t>
            </w:r>
          </w:p>
        </w:tc>
        <w:tc>
          <w:tcPr>
            <w:tcW w:type="dxa" w:w="785"/>
          </w:tcPr>
          <w:p>
            <w:r>
              <w:t>66%</w:t>
            </w:r>
          </w:p>
        </w:tc>
        <w:tc>
          <w:tcPr>
            <w:tcW w:type="dxa" w:w="785"/>
          </w:tcPr>
          <w:p>
            <w:r>
              <w:t>20%</w:t>
            </w:r>
          </w:p>
        </w:tc>
        <w:tc>
          <w:tcPr>
            <w:tcW w:type="dxa" w:w="785"/>
          </w:tcPr>
          <w:p>
            <w:r>
              <w:t xml:space="preserve"> </w:t>
            </w:r>
          </w:p>
        </w:tc>
        <w:tc>
          <w:tcPr>
            <w:tcW w:type="dxa" w:w="785"/>
          </w:tcPr>
          <w:p>
            <w:r>
              <w:t xml:space="preserve"> </w:t>
            </w:r>
          </w:p>
        </w:tc>
        <w:tc>
          <w:tcPr>
            <w:tcW w:type="dxa" w:w="785"/>
          </w:tcPr>
          <w:p>
            <w:r>
              <w:t>0%</w:t>
            </w:r>
          </w:p>
        </w:tc>
        <w:tc>
          <w:tcPr>
            <w:tcW w:type="dxa" w:w="785"/>
          </w:tcPr>
          <w:p>
            <w:r>
              <w:t>20%</w:t>
            </w:r>
          </w:p>
        </w:tc>
        <w:tc>
          <w:tcPr>
            <w:tcW w:type="dxa" w:w="785"/>
          </w:tcPr>
          <w:p>
            <w:r>
              <w:t>0%</w:t>
            </w:r>
          </w:p>
        </w:tc>
        <w:tc>
          <w:tcPr>
            <w:tcW w:type="dxa" w:w="785"/>
          </w:tcPr>
          <w:p>
            <w:r>
              <w:t>620</w:t>
            </w:r>
          </w:p>
        </w:tc>
        <w:tc>
          <w:tcPr>
            <w:tcW w:type="dxa" w:w="785"/>
          </w:tcPr>
          <w:p>
            <w:r>
              <w:t>2,515</w:t>
            </w:r>
          </w:p>
        </w:tc>
        <w:tc>
          <w:tcPr>
            <w:tcW w:type="dxa" w:w="785"/>
          </w:tcPr>
          <w:p>
            <w:r>
              <w:t>25%</w:t>
            </w:r>
          </w:p>
        </w:tc>
      </w:tr>
      <w:tr>
        <w:tc>
          <w:tcPr>
            <w:tcW w:type="dxa" w:w="785"/>
          </w:tcPr>
          <w:p>
            <w:r>
              <w:t>星源材质*</w:t>
            </w:r>
          </w:p>
        </w:tc>
        <w:tc>
          <w:tcPr>
            <w:tcW w:type="dxa" w:w="785"/>
          </w:tcPr>
          <w:p>
            <w:r>
              <w:t>10%</w:t>
            </w:r>
          </w:p>
        </w:tc>
        <w:tc>
          <w:tcPr>
            <w:tcW w:type="dxa" w:w="785"/>
          </w:tcPr>
          <w:p>
            <w:r>
              <w:t>0%</w:t>
            </w:r>
          </w:p>
        </w:tc>
        <w:tc>
          <w:tcPr>
            <w:tcW w:type="dxa" w:w="785"/>
          </w:tcPr>
          <w:p>
            <w:r>
              <w:t>29% 10%</w:t>
            </w:r>
          </w:p>
        </w:tc>
        <w:tc>
          <w:tcPr>
            <w:tcW w:type="dxa" w:w="785"/>
          </w:tcPr>
          <w:p>
            <w:r>
              <w:t>10%</w:t>
            </w:r>
          </w:p>
        </w:tc>
        <w:tc>
          <w:tcPr>
            <w:tcW w:type="dxa" w:w="785"/>
          </w:tcPr>
          <w:p>
            <w:r>
              <w:t xml:space="preserve"> </w:t>
            </w:r>
          </w:p>
        </w:tc>
        <w:tc>
          <w:tcPr>
            <w:tcW w:type="dxa" w:w="785"/>
          </w:tcPr>
          <w:p>
            <w:r>
              <w:t>22%</w:t>
            </w:r>
          </w:p>
        </w:tc>
        <w:tc>
          <w:tcPr>
            <w:tcW w:type="dxa" w:w="785"/>
          </w:tcPr>
          <w:p>
            <w:r>
              <w:t>44%</w:t>
            </w:r>
          </w:p>
        </w:tc>
        <w:tc>
          <w:tcPr>
            <w:tcW w:type="dxa" w:w="785"/>
          </w:tcPr>
          <w:p>
            <w:r>
              <w:t>81</w:t>
            </w:r>
          </w:p>
        </w:tc>
        <w:tc>
          <w:tcPr>
            <w:tcW w:type="dxa" w:w="785"/>
          </w:tcPr>
          <w:p>
            <w:r>
              <w:t>315</w:t>
            </w:r>
          </w:p>
        </w:tc>
        <w:tc>
          <w:tcPr>
            <w:tcW w:type="dxa" w:w="785"/>
          </w:tcPr>
          <w:p>
            <w:r>
              <w:t>26%</w:t>
            </w:r>
          </w:p>
        </w:tc>
      </w:tr>
      <w:tr>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r>
      <w:tr>
        <w:tc>
          <w:tcPr>
            <w:tcW w:type="dxa" w:w="785"/>
          </w:tcPr>
          <w:p>
            <w:r>
              <w:t>电解液环节 天赐材料*</w:t>
            </w:r>
          </w:p>
        </w:tc>
        <w:tc>
          <w:tcPr>
            <w:tcW w:type="dxa" w:w="785"/>
          </w:tcPr>
          <w:p>
            <w:r>
              <w:t xml:space="preserve"> </w:t>
            </w:r>
          </w:p>
        </w:tc>
        <w:tc>
          <w:tcPr>
            <w:tcW w:type="dxa" w:w="785"/>
          </w:tcPr>
          <w:p>
            <w:r>
              <w:t>41%</w:t>
            </w:r>
          </w:p>
        </w:tc>
        <w:tc>
          <w:tcPr>
            <w:tcW w:type="dxa" w:w="785"/>
          </w:tcPr>
          <w:p>
            <w:r>
              <w:t>0% 23%</w:t>
            </w:r>
          </w:p>
        </w:tc>
        <w:tc>
          <w:tcPr>
            <w:tcW w:type="dxa" w:w="785"/>
          </w:tcPr>
          <w:p>
            <w:r>
              <w:t xml:space="preserve"> </w:t>
            </w:r>
          </w:p>
        </w:tc>
        <w:tc>
          <w:tcPr>
            <w:tcW w:type="dxa" w:w="785"/>
          </w:tcPr>
          <w:p>
            <w:r>
              <w:t>19%</w:t>
            </w:r>
          </w:p>
        </w:tc>
        <w:tc>
          <w:tcPr>
            <w:tcW w:type="dxa" w:w="785"/>
          </w:tcPr>
          <w:p>
            <w:r>
              <w:t>24%</w:t>
            </w:r>
          </w:p>
        </w:tc>
        <w:tc>
          <w:tcPr>
            <w:tcW w:type="dxa" w:w="785"/>
          </w:tcPr>
          <w:p>
            <w:r>
              <w:t>0%</w:t>
            </w:r>
          </w:p>
        </w:tc>
        <w:tc>
          <w:tcPr>
            <w:tcW w:type="dxa" w:w="785"/>
          </w:tcPr>
          <w:p>
            <w:r>
              <w:t>185</w:t>
            </w:r>
          </w:p>
        </w:tc>
        <w:tc>
          <w:tcPr>
            <w:tcW w:type="dxa" w:w="785"/>
          </w:tcPr>
          <w:p>
            <w:r>
              <w:t>2,755</w:t>
            </w:r>
          </w:p>
        </w:tc>
        <w:tc>
          <w:tcPr>
            <w:tcW w:type="dxa" w:w="785"/>
          </w:tcPr>
          <w:p>
            <w:r>
              <w:t>7%</w:t>
            </w:r>
          </w:p>
        </w:tc>
      </w:tr>
    </w:tbl>
    <w:p>
      <w:pPr>
        <w:ind w:firstLine="360"/>
      </w:pPr>
      <w:r>
        <w:rPr>
          <w:sz w:val="20"/>
        </w:rPr>
        <w:t xml:space="preserve">资料来源：鑫咨询，万得资讯，公司公告，中金公司研究部；注释：1）2022年美国市场弹性测算方式为：2022e美国市场净利润/2021e总净利润；2）""盈利为中金 </w:t>
      </w:r>
      <w:r>
        <w:rPr>
          <w:sz w:val="20"/>
        </w:rPr>
        <w:t xml:space="preserve">公司研究部预测，其余采用市场一致预测；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pStyle w:val="Heading1"/>
      </w:pPr>
      <w:r>
        <w:t>2022年中游材料产能紧缺将持续</w:t>
      </w:r>
    </w:p>
    <w:p>
      <w:pPr>
        <w:ind w:firstLine="360"/>
      </w:pPr>
      <w:r>
        <w:rPr>
          <w:sz w:val="20"/>
        </w:rPr>
        <w:t xml:space="preserve">中游材料产能紧缺持续，龙头受益技术升级红利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锂电池：2021-2025年产能处于紧平衡，国内二线龙头赶超日韩。我们基于锂电龙头公司公告 </w:t>
      </w:r>
      <w:r>
        <w:rPr>
          <w:sz w:val="20"/>
        </w:rPr>
        <w:t xml:space="preserve">的产能规划，2021-2024年锂电池龙头年新增有效供给略高于锂电池年新增需求量，但考虑龙 </w:t>
      </w:r>
      <w:r>
        <w:rPr>
          <w:sz w:val="20"/>
        </w:rPr>
        <w:t xml:space="preserve">头与二三线电池企业良率、开工率差异性，我们认为实际有效供给增速低于名义产能增速，锂电 </w:t>
      </w:r>
      <w:r>
        <w:rPr>
          <w:sz w:val="20"/>
        </w:rPr>
        <w:t xml:space="preserve">池供需或处于紧平衡状态。2025年边际供需存在244GWh产能缺口，但考虑锂电池两至三年 </w:t>
      </w:r>
      <w:r>
        <w:rPr>
          <w:sz w:val="20"/>
        </w:rPr>
        <w:t xml:space="preserve">扩产周期，我们预计2023年之前的潜在新增产能规划将有效弥补产能缺口。此外，国内二线龙 </w:t>
      </w:r>
      <w:r>
        <w:rPr>
          <w:sz w:val="20"/>
        </w:rPr>
        <w:t xml:space="preserve">头如中航锂电、亿纬锂能、蜂巢能源等产能规划全面提速，呈现赶超日韩电池龙头趋势。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图表9：全球锂电池巨头供需走势预测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 xml:space="preserve"> </w:t>
            </w:r>
          </w:p>
        </w:tc>
        <w:tc>
          <w:tcPr>
            <w:tcW w:type="dxa" w:w="1080"/>
          </w:tcPr>
          <w:p>
            <w:r>
              <w:t>单位</w:t>
            </w:r>
          </w:p>
        </w:tc>
        <w:tc>
          <w:tcPr>
            <w:tcW w:type="dxa" w:w="1080"/>
          </w:tcPr>
          <w:p>
            <w:r>
              <w:t>2020A</w:t>
            </w:r>
          </w:p>
        </w:tc>
        <w:tc>
          <w:tcPr>
            <w:tcW w:type="dxa" w:w="1080"/>
          </w:tcPr>
          <w:p>
            <w:r>
              <w:t>2021E</w:t>
            </w:r>
          </w:p>
        </w:tc>
        <w:tc>
          <w:tcPr>
            <w:tcW w:type="dxa" w:w="1080"/>
          </w:tcPr>
          <w:p>
            <w:r>
              <w:t>2022E</w:t>
            </w:r>
          </w:p>
        </w:tc>
        <w:tc>
          <w:tcPr>
            <w:tcW w:type="dxa" w:w="1080"/>
          </w:tcPr>
          <w:p>
            <w:r>
              <w:t>2023E</w:t>
            </w:r>
          </w:p>
        </w:tc>
        <w:tc>
          <w:tcPr>
            <w:tcW w:type="dxa" w:w="1080"/>
          </w:tcPr>
          <w:p>
            <w:r>
              <w:t>2024E</w:t>
            </w:r>
          </w:p>
        </w:tc>
        <w:tc>
          <w:tcPr>
            <w:tcW w:type="dxa" w:w="1080"/>
          </w:tcPr>
          <w:p>
            <w:r>
              <w:t>2025R</w:t>
            </w:r>
          </w:p>
        </w:tc>
      </w:tr>
      <w:tr>
        <w:tc>
          <w:tcPr>
            <w:tcW w:type="dxa" w:w="1080"/>
          </w:tcPr>
          <w:p>
            <w:r>
              <w:t>电池总需求量汇总</w:t>
            </w:r>
          </w:p>
        </w:tc>
        <w:tc>
          <w:tcPr>
            <w:tcW w:type="dxa" w:w="1080"/>
          </w:tcPr>
          <w:p>
            <w:r>
              <w:t>GWh</w:t>
            </w:r>
          </w:p>
        </w:tc>
        <w:tc>
          <w:tcPr>
            <w:tcW w:type="dxa" w:w="1080"/>
          </w:tcPr>
          <w:p>
            <w:r>
              <w:t>199</w:t>
            </w:r>
          </w:p>
        </w:tc>
        <w:tc>
          <w:tcPr>
            <w:tcW w:type="dxa" w:w="1080"/>
          </w:tcPr>
          <w:p>
            <w:r>
              <w:t>377</w:t>
            </w:r>
          </w:p>
        </w:tc>
        <w:tc>
          <w:tcPr>
            <w:tcW w:type="dxa" w:w="1080"/>
          </w:tcPr>
          <w:p>
            <w:r>
              <w:t>722</w:t>
            </w:r>
          </w:p>
        </w:tc>
        <w:tc>
          <w:tcPr>
            <w:tcW w:type="dxa" w:w="1080"/>
          </w:tcPr>
          <w:p>
            <w:r>
              <w:t>1096</w:t>
            </w:r>
          </w:p>
        </w:tc>
        <w:tc>
          <w:tcPr>
            <w:tcW w:type="dxa" w:w="1080"/>
          </w:tcPr>
          <w:p>
            <w:r>
              <w:t>1507</w:t>
            </w:r>
          </w:p>
        </w:tc>
        <w:tc>
          <w:tcPr>
            <w:tcW w:type="dxa" w:w="1080"/>
          </w:tcPr>
          <w:p>
            <w:r>
              <w:t>2010</w:t>
            </w:r>
          </w:p>
        </w:tc>
      </w:tr>
      <w:tr>
        <w:tc>
          <w:tcPr>
            <w:tcW w:type="dxa" w:w="1080"/>
          </w:tcPr>
          <w:p>
            <w:r>
              <w:t>动力电池</w:t>
            </w:r>
          </w:p>
        </w:tc>
        <w:tc>
          <w:tcPr>
            <w:tcW w:type="dxa" w:w="1080"/>
          </w:tcPr>
          <w:p>
            <w:r>
              <w:t xml:space="preserve"> </w:t>
            </w:r>
          </w:p>
        </w:tc>
        <w:tc>
          <w:tcPr>
            <w:tcW w:type="dxa" w:w="1080"/>
          </w:tcPr>
          <w:p>
            <w:r>
              <w:t>174</w:t>
            </w:r>
          </w:p>
        </w:tc>
        <w:tc>
          <w:tcPr>
            <w:tcW w:type="dxa" w:w="1080"/>
          </w:tcPr>
          <w:p>
            <w:r>
              <w:t>342</w:t>
            </w:r>
          </w:p>
        </w:tc>
        <w:tc>
          <w:tcPr>
            <w:tcW w:type="dxa" w:w="1080"/>
          </w:tcPr>
          <w:p>
            <w:r>
              <w:t>656</w:t>
            </w:r>
          </w:p>
        </w:tc>
        <w:tc>
          <w:tcPr>
            <w:tcW w:type="dxa" w:w="1080"/>
          </w:tcPr>
          <w:p>
            <w:r>
              <w:t>992</w:t>
            </w:r>
          </w:p>
        </w:tc>
        <w:tc>
          <w:tcPr>
            <w:tcW w:type="dxa" w:w="1080"/>
          </w:tcPr>
          <w:p>
            <w:r>
              <w:t>1351</w:t>
            </w:r>
          </w:p>
        </w:tc>
        <w:tc>
          <w:tcPr>
            <w:tcW w:type="dxa" w:w="1080"/>
          </w:tcPr>
          <w:p>
            <w:r>
              <w:t>1789</w:t>
            </w:r>
          </w:p>
        </w:tc>
      </w:tr>
      <w:tr>
        <w:tc>
          <w:tcPr>
            <w:tcW w:type="dxa" w:w="1080"/>
          </w:tcPr>
          <w:p>
            <w:r>
              <w:t>储能锂电</w:t>
            </w:r>
          </w:p>
        </w:tc>
        <w:tc>
          <w:tcPr>
            <w:tcW w:type="dxa" w:w="1080"/>
          </w:tcPr>
          <w:p>
            <w:r>
              <w:t xml:space="preserve"> </w:t>
            </w:r>
          </w:p>
        </w:tc>
        <w:tc>
          <w:tcPr>
            <w:tcW w:type="dxa" w:w="1080"/>
          </w:tcPr>
          <w:p>
            <w:r>
              <w:t>25</w:t>
            </w:r>
          </w:p>
        </w:tc>
        <w:tc>
          <w:tcPr>
            <w:tcW w:type="dxa" w:w="1080"/>
          </w:tcPr>
          <w:p>
            <w:r>
              <w:t>35</w:t>
            </w:r>
          </w:p>
        </w:tc>
        <w:tc>
          <w:tcPr>
            <w:tcW w:type="dxa" w:w="1080"/>
          </w:tcPr>
          <w:p>
            <w:r>
              <w:t>66</w:t>
            </w:r>
          </w:p>
        </w:tc>
        <w:tc>
          <w:tcPr>
            <w:tcW w:type="dxa" w:w="1080"/>
          </w:tcPr>
          <w:p>
            <w:r>
              <w:t>104</w:t>
            </w:r>
          </w:p>
        </w:tc>
        <w:tc>
          <w:tcPr>
            <w:tcW w:type="dxa" w:w="1080"/>
          </w:tcPr>
          <w:p>
            <w:r>
              <w:t>156</w:t>
            </w:r>
          </w:p>
        </w:tc>
        <w:tc>
          <w:tcPr>
            <w:tcW w:type="dxa" w:w="1080"/>
          </w:tcPr>
          <w:p>
            <w:r>
              <w:t>221</w:t>
            </w:r>
          </w:p>
        </w:tc>
      </w:tr>
      <w:tr>
        <w:tc>
          <w:tcPr>
            <w:tcW w:type="dxa" w:w="1080"/>
          </w:tcPr>
          <w:p>
            <w:r>
              <w:t>龙头企业有效供给</w:t>
            </w:r>
          </w:p>
        </w:tc>
        <w:tc>
          <w:tcPr>
            <w:tcW w:type="dxa" w:w="1080"/>
          </w:tcPr>
          <w:p>
            <w:r>
              <w:t>GWh</w:t>
            </w:r>
          </w:p>
        </w:tc>
        <w:tc>
          <w:tcPr>
            <w:tcW w:type="dxa" w:w="1080"/>
          </w:tcPr>
          <w:p>
            <w:r>
              <w:t>435</w:t>
            </w:r>
          </w:p>
        </w:tc>
        <w:tc>
          <w:tcPr>
            <w:tcW w:type="dxa" w:w="1080"/>
          </w:tcPr>
          <w:p>
            <w:r>
              <w:t>677</w:t>
            </w:r>
          </w:p>
        </w:tc>
        <w:tc>
          <w:tcPr>
            <w:tcW w:type="dxa" w:w="1080"/>
          </w:tcPr>
          <w:p>
            <w:r>
              <w:t>1015</w:t>
            </w:r>
          </w:p>
        </w:tc>
        <w:tc>
          <w:tcPr>
            <w:tcW w:type="dxa" w:w="1080"/>
          </w:tcPr>
          <w:p>
            <w:r>
              <w:t>1496</w:t>
            </w:r>
          </w:p>
        </w:tc>
        <w:tc>
          <w:tcPr>
            <w:tcW w:type="dxa" w:w="1080"/>
          </w:tcPr>
          <w:p>
            <w:r>
              <w:t>1967</w:t>
            </w:r>
          </w:p>
        </w:tc>
        <w:tc>
          <w:tcPr>
            <w:tcW w:type="dxa" w:w="1080"/>
          </w:tcPr>
          <w:p>
            <w:r>
              <w:t>2328</w:t>
            </w:r>
          </w:p>
        </w:tc>
      </w:tr>
      <w:tr>
        <w:tc>
          <w:tcPr>
            <w:tcW w:type="dxa" w:w="1080"/>
          </w:tcPr>
          <w:p>
            <w:r>
              <w:t>宁德时代</w:t>
            </w:r>
          </w:p>
        </w:tc>
        <w:tc>
          <w:tcPr>
            <w:tcW w:type="dxa" w:w="1080"/>
          </w:tcPr>
          <w:p>
            <w:r>
              <w:t xml:space="preserve"> </w:t>
            </w:r>
          </w:p>
        </w:tc>
        <w:tc>
          <w:tcPr>
            <w:tcW w:type="dxa" w:w="1080"/>
          </w:tcPr>
          <w:p>
            <w:r>
              <w:t>81</w:t>
            </w:r>
          </w:p>
        </w:tc>
        <w:tc>
          <w:tcPr>
            <w:tcW w:type="dxa" w:w="1080"/>
          </w:tcPr>
          <w:p>
            <w:r>
              <w:t>155</w:t>
            </w:r>
          </w:p>
        </w:tc>
        <w:tc>
          <w:tcPr>
            <w:tcW w:type="dxa" w:w="1080"/>
          </w:tcPr>
          <w:p>
            <w:r>
              <w:t>282</w:t>
            </w:r>
          </w:p>
        </w:tc>
        <w:tc>
          <w:tcPr>
            <w:tcW w:type="dxa" w:w="1080"/>
          </w:tcPr>
          <w:p>
            <w:r>
              <w:t>413</w:t>
            </w:r>
          </w:p>
        </w:tc>
        <w:tc>
          <w:tcPr>
            <w:tcW w:type="dxa" w:w="1080"/>
          </w:tcPr>
          <w:p>
            <w:r>
              <w:t>518</w:t>
            </w:r>
          </w:p>
        </w:tc>
        <w:tc>
          <w:tcPr>
            <w:tcW w:type="dxa" w:w="1080"/>
          </w:tcPr>
          <w:p>
            <w:r>
              <w:t>589</w:t>
            </w:r>
          </w:p>
        </w:tc>
      </w:tr>
      <w:tr>
        <w:tc>
          <w:tcPr>
            <w:tcW w:type="dxa" w:w="1080"/>
          </w:tcPr>
          <w:p>
            <w:r>
              <w:t>LG Chem</w:t>
            </w:r>
          </w:p>
        </w:tc>
        <w:tc>
          <w:tcPr>
            <w:tcW w:type="dxa" w:w="1080"/>
          </w:tcPr>
          <w:p>
            <w:r>
              <w:t xml:space="preserve"> </w:t>
            </w:r>
          </w:p>
        </w:tc>
        <w:tc>
          <w:tcPr>
            <w:tcW w:type="dxa" w:w="1080"/>
          </w:tcPr>
          <w:p>
            <w:r>
              <w:t>102</w:t>
            </w:r>
          </w:p>
        </w:tc>
        <w:tc>
          <w:tcPr>
            <w:tcW w:type="dxa" w:w="1080"/>
          </w:tcPr>
          <w:p>
            <w:r>
              <w:t>141</w:t>
            </w:r>
          </w:p>
        </w:tc>
        <w:tc>
          <w:tcPr>
            <w:tcW w:type="dxa" w:w="1080"/>
          </w:tcPr>
          <w:p>
            <w:r>
              <w:t>180</w:t>
            </w:r>
          </w:p>
        </w:tc>
        <w:tc>
          <w:tcPr>
            <w:tcW w:type="dxa" w:w="1080"/>
          </w:tcPr>
          <w:p>
            <w:r>
              <w:t>223</w:t>
            </w:r>
          </w:p>
        </w:tc>
        <w:tc>
          <w:tcPr>
            <w:tcW w:type="dxa" w:w="1080"/>
          </w:tcPr>
          <w:p>
            <w:r>
              <w:t>276</w:t>
            </w:r>
          </w:p>
        </w:tc>
        <w:tc>
          <w:tcPr>
            <w:tcW w:type="dxa" w:w="1080"/>
          </w:tcPr>
          <w:p>
            <w:r>
              <w:t>316</w:t>
            </w:r>
          </w:p>
        </w:tc>
      </w:tr>
      <w:tr>
        <w:tc>
          <w:tcPr>
            <w:tcW w:type="dxa" w:w="1080"/>
          </w:tcPr>
          <w:p>
            <w:r>
              <w:t>松下</w:t>
            </w:r>
          </w:p>
        </w:tc>
        <w:tc>
          <w:tcPr>
            <w:tcW w:type="dxa" w:w="1080"/>
          </w:tcPr>
          <w:p>
            <w:r>
              <w:t xml:space="preserve"> </w:t>
            </w:r>
          </w:p>
        </w:tc>
        <w:tc>
          <w:tcPr>
            <w:tcW w:type="dxa" w:w="1080"/>
          </w:tcPr>
          <w:p>
            <w:r>
              <w:t>55</w:t>
            </w:r>
          </w:p>
        </w:tc>
        <w:tc>
          <w:tcPr>
            <w:tcW w:type="dxa" w:w="1080"/>
          </w:tcPr>
          <w:p>
            <w:r>
              <w:t>63</w:t>
            </w:r>
          </w:p>
        </w:tc>
        <w:tc>
          <w:tcPr>
            <w:tcW w:type="dxa" w:w="1080"/>
          </w:tcPr>
          <w:p>
            <w:r>
              <w:t>65</w:t>
            </w:r>
          </w:p>
        </w:tc>
        <w:tc>
          <w:tcPr>
            <w:tcW w:type="dxa" w:w="1080"/>
          </w:tcPr>
          <w:p>
            <w:r>
              <w:t>67</w:t>
            </w:r>
          </w:p>
        </w:tc>
        <w:tc>
          <w:tcPr>
            <w:tcW w:type="dxa" w:w="1080"/>
          </w:tcPr>
          <w:p>
            <w:r>
              <w:t>71</w:t>
            </w:r>
          </w:p>
        </w:tc>
        <w:tc>
          <w:tcPr>
            <w:tcW w:type="dxa" w:w="1080"/>
          </w:tcPr>
          <w:p>
            <w:r>
              <w:t>77</w:t>
            </w:r>
          </w:p>
        </w:tc>
      </w:tr>
      <w:tr>
        <w:tc>
          <w:tcPr>
            <w:tcW w:type="dxa" w:w="1080"/>
          </w:tcPr>
          <w:p>
            <w:r>
              <w:t>三星SDI</w:t>
            </w:r>
          </w:p>
        </w:tc>
        <w:tc>
          <w:tcPr>
            <w:tcW w:type="dxa" w:w="1080"/>
          </w:tcPr>
          <w:p>
            <w:r>
              <w:t xml:space="preserve"> </w:t>
            </w:r>
          </w:p>
        </w:tc>
        <w:tc>
          <w:tcPr>
            <w:tcW w:type="dxa" w:w="1080"/>
          </w:tcPr>
          <w:p>
            <w:r>
              <w:t>25</w:t>
            </w:r>
          </w:p>
        </w:tc>
        <w:tc>
          <w:tcPr>
            <w:tcW w:type="dxa" w:w="1080"/>
          </w:tcPr>
          <w:p>
            <w:r>
              <w:t>33</w:t>
            </w:r>
          </w:p>
        </w:tc>
        <w:tc>
          <w:tcPr>
            <w:tcW w:type="dxa" w:w="1080"/>
          </w:tcPr>
          <w:p>
            <w:r>
              <w:t>40</w:t>
            </w:r>
          </w:p>
        </w:tc>
        <w:tc>
          <w:tcPr>
            <w:tcW w:type="dxa" w:w="1080"/>
          </w:tcPr>
          <w:p>
            <w:r>
              <w:t>49</w:t>
            </w:r>
          </w:p>
        </w:tc>
        <w:tc>
          <w:tcPr>
            <w:tcW w:type="dxa" w:w="1080"/>
          </w:tcPr>
          <w:p>
            <w:r>
              <w:t>60</w:t>
            </w:r>
          </w:p>
        </w:tc>
        <w:tc>
          <w:tcPr>
            <w:tcW w:type="dxa" w:w="1080"/>
          </w:tcPr>
          <w:p>
            <w:r>
              <w:t>73</w:t>
            </w:r>
          </w:p>
        </w:tc>
      </w:tr>
      <w:tr>
        <w:tc>
          <w:tcPr>
            <w:tcW w:type="dxa" w:w="1080"/>
          </w:tcPr>
          <w:p>
            <w:r>
              <w:t>SK Innovation</w:t>
            </w:r>
          </w:p>
        </w:tc>
        <w:tc>
          <w:tcPr>
            <w:tcW w:type="dxa" w:w="1080"/>
          </w:tcPr>
          <w:p>
            <w:r>
              <w:t xml:space="preserve"> </w:t>
            </w:r>
          </w:p>
        </w:tc>
        <w:tc>
          <w:tcPr>
            <w:tcW w:type="dxa" w:w="1080"/>
          </w:tcPr>
          <w:p>
            <w:r>
              <w:t>17</w:t>
            </w:r>
          </w:p>
        </w:tc>
        <w:tc>
          <w:tcPr>
            <w:tcW w:type="dxa" w:w="1080"/>
          </w:tcPr>
          <w:p>
            <w:r>
              <w:t>35</w:t>
            </w:r>
          </w:p>
        </w:tc>
        <w:tc>
          <w:tcPr>
            <w:tcW w:type="dxa" w:w="1080"/>
          </w:tcPr>
          <w:p>
            <w:r>
              <w:t>52</w:t>
            </w:r>
          </w:p>
        </w:tc>
        <w:tc>
          <w:tcPr>
            <w:tcW w:type="dxa" w:w="1080"/>
          </w:tcPr>
          <w:p>
            <w:r>
              <w:t>90</w:t>
            </w:r>
          </w:p>
        </w:tc>
        <w:tc>
          <w:tcPr>
            <w:tcW w:type="dxa" w:w="1080"/>
          </w:tcPr>
          <w:p>
            <w:r>
              <w:t>152</w:t>
            </w:r>
          </w:p>
        </w:tc>
        <w:tc>
          <w:tcPr>
            <w:tcW w:type="dxa" w:w="1080"/>
          </w:tcPr>
          <w:p>
            <w:r>
              <w:t>225</w:t>
            </w:r>
          </w:p>
        </w:tc>
      </w:tr>
      <w:tr>
        <w:tc>
          <w:tcPr>
            <w:tcW w:type="dxa" w:w="1080"/>
          </w:tcPr>
          <w:p>
            <w:r>
              <w:t>比亚迪</w:t>
            </w:r>
          </w:p>
        </w:tc>
        <w:tc>
          <w:tcPr>
            <w:tcW w:type="dxa" w:w="1080"/>
          </w:tcPr>
          <w:p>
            <w:r>
              <w:t xml:space="preserve"> </w:t>
            </w:r>
          </w:p>
        </w:tc>
        <w:tc>
          <w:tcPr>
            <w:tcW w:type="dxa" w:w="1080"/>
          </w:tcPr>
          <w:p>
            <w:r>
              <w:t>56</w:t>
            </w:r>
          </w:p>
        </w:tc>
        <w:tc>
          <w:tcPr>
            <w:tcW w:type="dxa" w:w="1080"/>
          </w:tcPr>
          <w:p>
            <w:r>
              <w:t>86</w:t>
            </w:r>
          </w:p>
        </w:tc>
        <w:tc>
          <w:tcPr>
            <w:tcW w:type="dxa" w:w="1080"/>
          </w:tcPr>
          <w:p>
            <w:r>
              <w:t>118</w:t>
            </w:r>
          </w:p>
        </w:tc>
        <w:tc>
          <w:tcPr>
            <w:tcW w:type="dxa" w:w="1080"/>
          </w:tcPr>
          <w:p>
            <w:r>
              <w:t>140</w:t>
            </w:r>
          </w:p>
        </w:tc>
        <w:tc>
          <w:tcPr>
            <w:tcW w:type="dxa" w:w="1080"/>
          </w:tcPr>
          <w:p>
            <w:r>
              <w:t>150</w:t>
            </w:r>
          </w:p>
        </w:tc>
        <w:tc>
          <w:tcPr>
            <w:tcW w:type="dxa" w:w="1080"/>
          </w:tcPr>
          <w:p>
            <w:r>
              <w:t>158</w:t>
            </w:r>
          </w:p>
        </w:tc>
      </w:tr>
      <w:tr>
        <w:tc>
          <w:tcPr>
            <w:tcW w:type="dxa" w:w="1080"/>
          </w:tcPr>
          <w:p>
            <w:r>
              <w:t>孚能</w:t>
            </w:r>
          </w:p>
        </w:tc>
        <w:tc>
          <w:tcPr>
            <w:tcW w:type="dxa" w:w="1080"/>
          </w:tcPr>
          <w:p>
            <w:r>
              <w:t xml:space="preserve"> </w:t>
            </w:r>
          </w:p>
        </w:tc>
        <w:tc>
          <w:tcPr>
            <w:tcW w:type="dxa" w:w="1080"/>
          </w:tcPr>
          <w:p>
            <w:r>
              <w:t>9</w:t>
            </w:r>
          </w:p>
        </w:tc>
        <w:tc>
          <w:tcPr>
            <w:tcW w:type="dxa" w:w="1080"/>
          </w:tcPr>
          <w:p>
            <w:r>
              <w:t>17</w:t>
            </w:r>
          </w:p>
        </w:tc>
        <w:tc>
          <w:tcPr>
            <w:tcW w:type="dxa" w:w="1080"/>
          </w:tcPr>
          <w:p>
            <w:r>
              <w:t>29</w:t>
            </w:r>
          </w:p>
        </w:tc>
        <w:tc>
          <w:tcPr>
            <w:tcW w:type="dxa" w:w="1080"/>
          </w:tcPr>
          <w:p>
            <w:r>
              <w:t>47</w:t>
            </w:r>
          </w:p>
        </w:tc>
        <w:tc>
          <w:tcPr>
            <w:tcW w:type="dxa" w:w="1080"/>
          </w:tcPr>
          <w:p>
            <w:r>
              <w:t>58</w:t>
            </w:r>
          </w:p>
        </w:tc>
        <w:tc>
          <w:tcPr>
            <w:tcW w:type="dxa" w:w="1080"/>
          </w:tcPr>
          <w:p>
            <w:r>
              <w:t>58</w:t>
            </w:r>
          </w:p>
        </w:tc>
      </w:tr>
      <w:tr>
        <w:tc>
          <w:tcPr>
            <w:tcW w:type="dxa" w:w="1080"/>
          </w:tcPr>
          <w:p>
            <w:r>
              <w:t>欣旺达</w:t>
            </w:r>
          </w:p>
        </w:tc>
        <w:tc>
          <w:tcPr>
            <w:tcW w:type="dxa" w:w="1080"/>
          </w:tcPr>
          <w:p>
            <w:r>
              <w:t xml:space="preserve"> </w:t>
            </w:r>
          </w:p>
        </w:tc>
        <w:tc>
          <w:tcPr>
            <w:tcW w:type="dxa" w:w="1080"/>
          </w:tcPr>
          <w:p>
            <w:r>
              <w:t>4</w:t>
            </w:r>
          </w:p>
        </w:tc>
        <w:tc>
          <w:tcPr>
            <w:tcW w:type="dxa" w:w="1080"/>
          </w:tcPr>
          <w:p>
            <w:r>
              <w:t>8</w:t>
            </w:r>
          </w:p>
        </w:tc>
        <w:tc>
          <w:tcPr>
            <w:tcW w:type="dxa" w:w="1080"/>
          </w:tcPr>
          <w:p>
            <w:r>
              <w:t>18</w:t>
            </w:r>
          </w:p>
        </w:tc>
        <w:tc>
          <w:tcPr>
            <w:tcW w:type="dxa" w:w="1080"/>
          </w:tcPr>
          <w:p>
            <w:r>
              <w:t>32</w:t>
            </w:r>
          </w:p>
        </w:tc>
        <w:tc>
          <w:tcPr>
            <w:tcW w:type="dxa" w:w="1080"/>
          </w:tcPr>
          <w:p>
            <w:r>
              <w:t>48</w:t>
            </w:r>
          </w:p>
        </w:tc>
        <w:tc>
          <w:tcPr>
            <w:tcW w:type="dxa" w:w="1080"/>
          </w:tcPr>
          <w:p>
            <w:r>
              <w:t>65</w:t>
            </w:r>
          </w:p>
        </w:tc>
      </w:tr>
      <w:tr>
        <w:tc>
          <w:tcPr>
            <w:tcW w:type="dxa" w:w="1080"/>
          </w:tcPr>
          <w:p>
            <w:r>
              <w:t>比克</w:t>
            </w:r>
          </w:p>
        </w:tc>
        <w:tc>
          <w:tcPr>
            <w:tcW w:type="dxa" w:w="1080"/>
          </w:tcPr>
          <w:p>
            <w:r>
              <w:t xml:space="preserve"> </w:t>
            </w:r>
          </w:p>
        </w:tc>
        <w:tc>
          <w:tcPr>
            <w:tcW w:type="dxa" w:w="1080"/>
          </w:tcPr>
          <w:p>
            <w:r>
              <w:t>13</w:t>
            </w:r>
          </w:p>
        </w:tc>
        <w:tc>
          <w:tcPr>
            <w:tcW w:type="dxa" w:w="1080"/>
          </w:tcPr>
          <w:p>
            <w:r>
              <w:t>15</w:t>
            </w:r>
          </w:p>
        </w:tc>
        <w:tc>
          <w:tcPr>
            <w:tcW w:type="dxa" w:w="1080"/>
          </w:tcPr>
          <w:p>
            <w:r>
              <w:t>15</w:t>
            </w:r>
          </w:p>
        </w:tc>
        <w:tc>
          <w:tcPr>
            <w:tcW w:type="dxa" w:w="1080"/>
          </w:tcPr>
          <w:p>
            <w:r>
              <w:t>15</w:t>
            </w:r>
          </w:p>
        </w:tc>
        <w:tc>
          <w:tcPr>
            <w:tcW w:type="dxa" w:w="1080"/>
          </w:tcPr>
          <w:p>
            <w:r>
              <w:t>15</w:t>
            </w:r>
          </w:p>
        </w:tc>
        <w:tc>
          <w:tcPr>
            <w:tcW w:type="dxa" w:w="1080"/>
          </w:tcPr>
          <w:p>
            <w:r>
              <w:t>15</w:t>
            </w:r>
          </w:p>
        </w:tc>
      </w:tr>
      <w:tr>
        <w:tc>
          <w:tcPr>
            <w:tcW w:type="dxa" w:w="1080"/>
          </w:tcPr>
          <w:p>
            <w:r>
              <w:t>国轩高科</w:t>
            </w:r>
          </w:p>
        </w:tc>
        <w:tc>
          <w:tcPr>
            <w:tcW w:type="dxa" w:w="1080"/>
          </w:tcPr>
          <w:p>
            <w:r>
              <w:t xml:space="preserve"> </w:t>
            </w:r>
          </w:p>
        </w:tc>
        <w:tc>
          <w:tcPr>
            <w:tcW w:type="dxa" w:w="1080"/>
          </w:tcPr>
          <w:p>
            <w:r>
              <w:t>24</w:t>
            </w:r>
          </w:p>
        </w:tc>
        <w:tc>
          <w:tcPr>
            <w:tcW w:type="dxa" w:w="1080"/>
          </w:tcPr>
          <w:p>
            <w:r>
              <w:t>28</w:t>
            </w:r>
          </w:p>
        </w:tc>
        <w:tc>
          <w:tcPr>
            <w:tcW w:type="dxa" w:w="1080"/>
          </w:tcPr>
          <w:p>
            <w:r>
              <w:t>30</w:t>
            </w:r>
          </w:p>
        </w:tc>
        <w:tc>
          <w:tcPr>
            <w:tcW w:type="dxa" w:w="1080"/>
          </w:tcPr>
          <w:p>
            <w:r>
              <w:t>55</w:t>
            </w:r>
          </w:p>
        </w:tc>
        <w:tc>
          <w:tcPr>
            <w:tcW w:type="dxa" w:w="1080"/>
          </w:tcPr>
          <w:p>
            <w:r>
              <w:t>80</w:t>
            </w:r>
          </w:p>
        </w:tc>
        <w:tc>
          <w:tcPr>
            <w:tcW w:type="dxa" w:w="1080"/>
          </w:tcPr>
          <w:p>
            <w:r>
              <w:t>90</w:t>
            </w:r>
          </w:p>
        </w:tc>
      </w:tr>
      <w:tr>
        <w:tc>
          <w:tcPr>
            <w:tcW w:type="dxa" w:w="1080"/>
          </w:tcPr>
          <w:p>
            <w:r>
              <w:t>力神</w:t>
            </w:r>
          </w:p>
        </w:tc>
        <w:tc>
          <w:tcPr>
            <w:tcW w:type="dxa" w:w="1080"/>
          </w:tcPr>
          <w:p>
            <w:r>
              <w:t xml:space="preserve"> </w:t>
            </w:r>
          </w:p>
        </w:tc>
        <w:tc>
          <w:tcPr>
            <w:tcW w:type="dxa" w:w="1080"/>
          </w:tcPr>
          <w:p>
            <w:r>
              <w:t>11</w:t>
            </w:r>
          </w:p>
        </w:tc>
        <w:tc>
          <w:tcPr>
            <w:tcW w:type="dxa" w:w="1080"/>
          </w:tcPr>
          <w:p>
            <w:r>
              <w:t>14</w:t>
            </w:r>
          </w:p>
        </w:tc>
        <w:tc>
          <w:tcPr>
            <w:tcW w:type="dxa" w:w="1080"/>
          </w:tcPr>
          <w:p>
            <w:r>
              <w:t>20</w:t>
            </w:r>
          </w:p>
        </w:tc>
        <w:tc>
          <w:tcPr>
            <w:tcW w:type="dxa" w:w="1080"/>
          </w:tcPr>
          <w:p>
            <w:r>
              <w:t>30</w:t>
            </w:r>
          </w:p>
        </w:tc>
        <w:tc>
          <w:tcPr>
            <w:tcW w:type="dxa" w:w="1080"/>
          </w:tcPr>
          <w:p>
            <w:r>
              <w:t>40</w:t>
            </w:r>
          </w:p>
        </w:tc>
        <w:tc>
          <w:tcPr>
            <w:tcW w:type="dxa" w:w="1080"/>
          </w:tcPr>
          <w:p>
            <w:r>
              <w:t>48</w:t>
            </w:r>
          </w:p>
        </w:tc>
      </w:tr>
      <w:tr>
        <w:tc>
          <w:tcPr>
            <w:tcW w:type="dxa" w:w="1080"/>
          </w:tcPr>
          <w:p>
            <w:r>
              <w:t>亿纬锂能</w:t>
            </w:r>
          </w:p>
        </w:tc>
        <w:tc>
          <w:tcPr>
            <w:tcW w:type="dxa" w:w="1080"/>
          </w:tcPr>
          <w:p>
            <w:r>
              <w:t xml:space="preserve"> </w:t>
            </w:r>
          </w:p>
        </w:tc>
        <w:tc>
          <w:tcPr>
            <w:tcW w:type="dxa" w:w="1080"/>
          </w:tcPr>
          <w:p>
            <w:r>
              <w:t>14</w:t>
            </w:r>
          </w:p>
        </w:tc>
        <w:tc>
          <w:tcPr>
            <w:tcW w:type="dxa" w:w="1080"/>
          </w:tcPr>
          <w:p>
            <w:r>
              <w:t>30</w:t>
            </w:r>
          </w:p>
        </w:tc>
        <w:tc>
          <w:tcPr>
            <w:tcW w:type="dxa" w:w="1080"/>
          </w:tcPr>
          <w:p>
            <w:r>
              <w:t>63</w:t>
            </w:r>
          </w:p>
        </w:tc>
        <w:tc>
          <w:tcPr>
            <w:tcW w:type="dxa" w:w="1080"/>
          </w:tcPr>
          <w:p>
            <w:r>
              <w:t>98</w:t>
            </w:r>
          </w:p>
        </w:tc>
        <w:tc>
          <w:tcPr>
            <w:tcW w:type="dxa" w:w="1080"/>
          </w:tcPr>
          <w:p>
            <w:r>
              <w:t>124</w:t>
            </w:r>
          </w:p>
        </w:tc>
        <w:tc>
          <w:tcPr>
            <w:tcW w:type="dxa" w:w="1080"/>
          </w:tcPr>
          <w:p>
            <w:r>
              <w:t>158</w:t>
            </w:r>
          </w:p>
        </w:tc>
      </w:tr>
      <w:tr>
        <w:tc>
          <w:tcPr>
            <w:tcW w:type="dxa" w:w="1080"/>
          </w:tcPr>
          <w:p>
            <w:r>
              <w:t>Northvolt</w:t>
            </w:r>
          </w:p>
        </w:tc>
        <w:tc>
          <w:tcPr>
            <w:tcW w:type="dxa" w:w="1080"/>
          </w:tcPr>
          <w:p>
            <w:r>
              <w:t xml:space="preserve"> </w:t>
            </w:r>
          </w:p>
        </w:tc>
        <w:tc>
          <w:tcPr>
            <w:tcW w:type="dxa" w:w="1080"/>
          </w:tcPr>
          <w:p>
            <w:r>
              <w:t>4</w:t>
            </w:r>
          </w:p>
        </w:tc>
        <w:tc>
          <w:tcPr>
            <w:tcW w:type="dxa" w:w="1080"/>
          </w:tcPr>
          <w:p>
            <w:r>
              <w:t>12</w:t>
            </w:r>
          </w:p>
        </w:tc>
        <w:tc>
          <w:tcPr>
            <w:tcW w:type="dxa" w:w="1080"/>
          </w:tcPr>
          <w:p>
            <w:r>
              <w:t>20</w:t>
            </w:r>
          </w:p>
        </w:tc>
        <w:tc>
          <w:tcPr>
            <w:tcW w:type="dxa" w:w="1080"/>
          </w:tcPr>
          <w:p>
            <w:r>
              <w:t>36</w:t>
            </w:r>
          </w:p>
        </w:tc>
        <w:tc>
          <w:tcPr>
            <w:tcW w:type="dxa" w:w="1080"/>
          </w:tcPr>
          <w:p>
            <w:r>
              <w:t>48</w:t>
            </w:r>
          </w:p>
        </w:tc>
        <w:tc>
          <w:tcPr>
            <w:tcW w:type="dxa" w:w="1080"/>
          </w:tcPr>
          <w:p>
            <w:r>
              <w:t>52</w:t>
            </w:r>
          </w:p>
        </w:tc>
      </w:tr>
      <w:tr>
        <w:tc>
          <w:tcPr>
            <w:tcW w:type="dxa" w:w="1080"/>
          </w:tcPr>
          <w:p>
            <w:r>
              <w:t>BMZ</w:t>
            </w:r>
          </w:p>
        </w:tc>
        <w:tc>
          <w:tcPr>
            <w:tcW w:type="dxa" w:w="1080"/>
          </w:tcPr>
          <w:p>
            <w:r>
              <w:t xml:space="preserve"> </w:t>
            </w:r>
          </w:p>
        </w:tc>
        <w:tc>
          <w:tcPr>
            <w:tcW w:type="dxa" w:w="1080"/>
          </w:tcPr>
          <w:p>
            <w:r>
              <w:t>5</w:t>
            </w:r>
          </w:p>
        </w:tc>
        <w:tc>
          <w:tcPr>
            <w:tcW w:type="dxa" w:w="1080"/>
          </w:tcPr>
          <w:p>
            <w:r>
              <w:t>5</w:t>
            </w:r>
          </w:p>
        </w:tc>
        <w:tc>
          <w:tcPr>
            <w:tcW w:type="dxa" w:w="1080"/>
          </w:tcPr>
          <w:p>
            <w:r>
              <w:t>5</w:t>
            </w:r>
          </w:p>
        </w:tc>
        <w:tc>
          <w:tcPr>
            <w:tcW w:type="dxa" w:w="1080"/>
          </w:tcPr>
          <w:p>
            <w:r>
              <w:t>7</w:t>
            </w:r>
          </w:p>
        </w:tc>
        <w:tc>
          <w:tcPr>
            <w:tcW w:type="dxa" w:w="1080"/>
          </w:tcPr>
          <w:p>
            <w:r>
              <w:t>9</w:t>
            </w:r>
          </w:p>
        </w:tc>
        <w:tc>
          <w:tcPr>
            <w:tcW w:type="dxa" w:w="1080"/>
          </w:tcPr>
          <w:p>
            <w:r>
              <w:t>9</w:t>
            </w:r>
          </w:p>
        </w:tc>
      </w:tr>
      <w:tr>
        <w:tc>
          <w:tcPr>
            <w:tcW w:type="dxa" w:w="1080"/>
          </w:tcPr>
          <w:p>
            <w:r>
              <w:t>中航锂电</w:t>
            </w:r>
          </w:p>
        </w:tc>
        <w:tc>
          <w:tcPr>
            <w:tcW w:type="dxa" w:w="1080"/>
          </w:tcPr>
          <w:p>
            <w:r>
              <w:t xml:space="preserve"> </w:t>
            </w:r>
          </w:p>
        </w:tc>
        <w:tc>
          <w:tcPr>
            <w:tcW w:type="dxa" w:w="1080"/>
          </w:tcPr>
          <w:p>
            <w:r>
              <w:t>0</w:t>
            </w:r>
          </w:p>
        </w:tc>
        <w:tc>
          <w:tcPr>
            <w:tcW w:type="dxa" w:w="1080"/>
          </w:tcPr>
          <w:p>
            <w:r>
              <w:t>13</w:t>
            </w:r>
          </w:p>
        </w:tc>
        <w:tc>
          <w:tcPr>
            <w:tcW w:type="dxa" w:w="1080"/>
          </w:tcPr>
          <w:p>
            <w:r>
              <w:t>44</w:t>
            </w:r>
          </w:p>
        </w:tc>
        <w:tc>
          <w:tcPr>
            <w:tcW w:type="dxa" w:w="1080"/>
          </w:tcPr>
          <w:p>
            <w:r>
              <w:t>111</w:t>
            </w:r>
          </w:p>
        </w:tc>
        <w:tc>
          <w:tcPr>
            <w:tcW w:type="dxa" w:w="1080"/>
          </w:tcPr>
          <w:p>
            <w:r>
              <w:t>205</w:t>
            </w:r>
          </w:p>
        </w:tc>
        <w:tc>
          <w:tcPr>
            <w:tcW w:type="dxa" w:w="1080"/>
          </w:tcPr>
          <w:p>
            <w:r>
              <w:t>275</w:t>
            </w:r>
          </w:p>
        </w:tc>
      </w:tr>
      <w:tr>
        <w:tc>
          <w:tcPr>
            <w:tcW w:type="dxa" w:w="1080"/>
          </w:tcPr>
          <w:p>
            <w:r>
              <w:t>蜂巢能源</w:t>
            </w:r>
          </w:p>
        </w:tc>
        <w:tc>
          <w:tcPr>
            <w:tcW w:type="dxa" w:w="1080"/>
          </w:tcPr>
          <w:p>
            <w:r>
              <w:t xml:space="preserve"> </w:t>
            </w:r>
          </w:p>
        </w:tc>
        <w:tc>
          <w:tcPr>
            <w:tcW w:type="dxa" w:w="1080"/>
          </w:tcPr>
          <w:p>
            <w:r>
              <w:t>7</w:t>
            </w:r>
          </w:p>
        </w:tc>
        <w:tc>
          <w:tcPr>
            <w:tcW w:type="dxa" w:w="1080"/>
          </w:tcPr>
          <w:p>
            <w:r>
              <w:t>14</w:t>
            </w:r>
          </w:p>
        </w:tc>
        <w:tc>
          <w:tcPr>
            <w:tcW w:type="dxa" w:w="1080"/>
          </w:tcPr>
          <w:p>
            <w:r>
              <w:t>36</w:t>
            </w:r>
          </w:p>
        </w:tc>
        <w:tc>
          <w:tcPr>
            <w:tcW w:type="dxa" w:w="1080"/>
          </w:tcPr>
          <w:p>
            <w:r>
              <w:t>84</w:t>
            </w:r>
          </w:p>
        </w:tc>
        <w:tc>
          <w:tcPr>
            <w:tcW w:type="dxa" w:w="1080"/>
          </w:tcPr>
          <w:p>
            <w:r>
              <w:t>114</w:t>
            </w:r>
          </w:p>
        </w:tc>
        <w:tc>
          <w:tcPr>
            <w:tcW w:type="dxa" w:w="1080"/>
          </w:tcPr>
          <w:p>
            <w:r>
              <w:t>123</w:t>
            </w:r>
          </w:p>
        </w:tc>
      </w:tr>
      <w:tr>
        <w:tc>
          <w:tcPr>
            <w:tcW w:type="dxa" w:w="1080"/>
          </w:tcPr>
          <w:p>
            <w:r>
              <w:t>锂电池新增需求 锂电池新增供给</w:t>
            </w:r>
          </w:p>
        </w:tc>
        <w:tc>
          <w:tcPr>
            <w:tcW w:type="dxa" w:w="1080"/>
          </w:tcPr>
          <w:p>
            <w:r>
              <w:t>GWh GWh</w:t>
            </w:r>
          </w:p>
        </w:tc>
        <w:tc>
          <w:tcPr>
            <w:tcW w:type="dxa" w:w="1080"/>
          </w:tcPr>
          <w:p>
            <w:r>
              <w:t>36 185</w:t>
            </w:r>
          </w:p>
        </w:tc>
        <w:tc>
          <w:tcPr>
            <w:tcW w:type="dxa" w:w="1080"/>
          </w:tcPr>
          <w:p>
            <w:r>
              <w:t>178 242</w:t>
            </w:r>
          </w:p>
        </w:tc>
        <w:tc>
          <w:tcPr>
            <w:tcW w:type="dxa" w:w="1080"/>
          </w:tcPr>
          <w:p>
            <w:r>
              <w:t>345 339</w:t>
            </w:r>
          </w:p>
        </w:tc>
        <w:tc>
          <w:tcPr>
            <w:tcW w:type="dxa" w:w="1080"/>
          </w:tcPr>
          <w:p>
            <w:r>
              <w:t>374 480</w:t>
            </w:r>
          </w:p>
        </w:tc>
        <w:tc>
          <w:tcPr>
            <w:tcW w:type="dxa" w:w="1080"/>
          </w:tcPr>
          <w:p>
            <w:r>
              <w:t>410 471</w:t>
            </w:r>
          </w:p>
        </w:tc>
        <w:tc>
          <w:tcPr>
            <w:tcW w:type="dxa" w:w="1080"/>
          </w:tcPr>
          <w:p>
            <w:r>
              <w:t>504 361</w:t>
            </w:r>
          </w:p>
        </w:tc>
      </w:tr>
    </w:tbl>
    <w:p>
      <w:pPr>
        <w:ind w:firstLine="360"/>
      </w:pPr>
      <w:r>
        <w:rPr>
          <w:sz w:val="20"/>
        </w:rPr>
        <w:t xml:space="preserve">资料来源：上市公司公告，GGIl，鑫咨询，中金公司研究部 </w:t>
      </w:r>
    </w:p>
    <w:p>
      <w:pPr>
        <w:ind w:firstLine="360"/>
      </w:pPr>
      <w:r>
        <w:rPr>
          <w:sz w:val="20"/>
        </w:rPr>
        <w:t xml:space="preserve">四大主材：2021-2025年磷酸铁锂、三元有效供给CAGR分别为33%、19%，磷酸铁锂正极 </w:t>
      </w:r>
      <w:r>
        <w:rPr>
          <w:sz w:val="20"/>
        </w:rPr>
        <w:t xml:space="preserve">环节供给加速追赶需求，三元正极产能规划相对保守，有待解决镍、钴资源供给瓶颈以保证对 </w:t>
      </w:r>
      <w:r>
        <w:rPr>
          <w:sz w:val="20"/>
        </w:rPr>
        <w:t xml:space="preserve">下游交付。负极产能规划相对饱满，产能匹配需求增速，但受制于石墨化加工产能瓶颈，实际 </w:t>
      </w:r>
      <w:r>
        <w:rPr>
          <w:sz w:val="20"/>
        </w:rPr>
        <w:t xml:space="preserve">有效供给存在明显瓶颈。电解液环节扩产周期较短，供给主要受制于六氟磷酸锂、VC等上游 </w:t>
      </w:r>
      <w:r>
        <w:rPr>
          <w:sz w:val="20"/>
        </w:rPr>
        <w:t xml:space="preserve">原材料。隔膜环节受制于设备瓶颈，2021-2023年边际供需平均缺口达到34亿平米，在四大 </w:t>
      </w:r>
      <w:r>
        <w:rPr>
          <w:sz w:val="20"/>
        </w:rPr>
        <w:t xml:space="preserve">主材中紧缺度较高。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图表10：全球锂电池四大材料供需预测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 xml:space="preserve"> </w:t>
            </w:r>
          </w:p>
        </w:tc>
        <w:tc>
          <w:tcPr>
            <w:tcW w:type="dxa" w:w="1080"/>
          </w:tcPr>
          <w:p>
            <w:r>
              <w:t>单位</w:t>
            </w:r>
          </w:p>
        </w:tc>
        <w:tc>
          <w:tcPr>
            <w:tcW w:type="dxa" w:w="1080"/>
          </w:tcPr>
          <w:p>
            <w:r>
              <w:t>2020A</w:t>
            </w:r>
          </w:p>
        </w:tc>
        <w:tc>
          <w:tcPr>
            <w:tcW w:type="dxa" w:w="1080"/>
          </w:tcPr>
          <w:p>
            <w:r>
              <w:t xml:space="preserve"> </w:t>
            </w:r>
          </w:p>
        </w:tc>
        <w:tc>
          <w:tcPr>
            <w:tcW w:type="dxa" w:w="1080"/>
          </w:tcPr>
          <w:p>
            <w:r>
              <w:t xml:space="preserve"> </w:t>
            </w:r>
          </w:p>
        </w:tc>
        <w:tc>
          <w:tcPr>
            <w:tcW w:type="dxa" w:w="1080"/>
          </w:tcPr>
          <w:p>
            <w:r>
              <w:t xml:space="preserve"> </w:t>
            </w:r>
          </w:p>
        </w:tc>
        <w:tc>
          <w:tcPr>
            <w:tcW w:type="dxa" w:w="1080"/>
          </w:tcPr>
          <w:p>
            <w:r>
              <w:t xml:space="preserve"> </w:t>
            </w:r>
          </w:p>
        </w:tc>
        <w:tc>
          <w:tcPr>
            <w:tcW w:type="dxa" w:w="1080"/>
          </w:tcPr>
          <w:p>
            <w:r>
              <w:t xml:space="preserve"> </w:t>
            </w:r>
          </w:p>
        </w:tc>
      </w:tr>
      <w:tr>
        <w:tc>
          <w:tcPr>
            <w:tcW w:type="dxa" w:w="1080"/>
          </w:tcPr>
          <w:p>
            <w:r>
              <w:t>四大材 材料供需分析</w:t>
            </w:r>
          </w:p>
        </w:tc>
        <w:tc>
          <w:tcPr>
            <w:tcW w:type="dxa" w:w="1080"/>
          </w:tcPr>
          <w:p>
            <w:r>
              <w:t xml:space="preserve"> </w:t>
            </w:r>
          </w:p>
        </w:tc>
        <w:tc>
          <w:tcPr>
            <w:tcW w:type="dxa" w:w="1080"/>
          </w:tcPr>
          <w:p>
            <w:r>
              <w:t xml:space="preserve"> </w:t>
            </w:r>
          </w:p>
        </w:tc>
        <w:tc>
          <w:tcPr>
            <w:tcW w:type="dxa" w:w="1080"/>
          </w:tcPr>
          <w:p>
            <w:r>
              <w:t xml:space="preserve"> </w:t>
            </w:r>
          </w:p>
        </w:tc>
        <w:tc>
          <w:tcPr>
            <w:tcW w:type="dxa" w:w="1080"/>
          </w:tcPr>
          <w:p>
            <w:r>
              <w:t xml:space="preserve"> </w:t>
            </w:r>
          </w:p>
        </w:tc>
        <w:tc>
          <w:tcPr>
            <w:tcW w:type="dxa" w:w="1080"/>
          </w:tcPr>
          <w:p>
            <w:r>
              <w:t xml:space="preserve"> </w:t>
            </w:r>
          </w:p>
        </w:tc>
        <w:tc>
          <w:tcPr>
            <w:tcW w:type="dxa" w:w="1080"/>
          </w:tcPr>
          <w:p>
            <w:r>
              <w:t xml:space="preserve"> </w:t>
            </w:r>
          </w:p>
        </w:tc>
        <w:tc>
          <w:tcPr>
            <w:tcW w:type="dxa" w:w="1080"/>
          </w:tcPr>
          <w:p>
            <w:r>
              <w:t xml:space="preserve"> </w:t>
            </w:r>
          </w:p>
        </w:tc>
      </w:tr>
      <w:tr>
        <w:tc>
          <w:tcPr>
            <w:tcW w:type="dxa" w:w="1080"/>
          </w:tcPr>
          <w:p>
            <w:r>
              <w:t>正极</w:t>
            </w:r>
          </w:p>
        </w:tc>
        <w:tc>
          <w:tcPr>
            <w:tcW w:type="dxa" w:w="1080"/>
          </w:tcPr>
          <w:p>
            <w:r>
              <w:t>万吨</w:t>
            </w:r>
          </w:p>
        </w:tc>
        <w:tc>
          <w:tcPr>
            <w:tcW w:type="dxa" w:w="1080"/>
          </w:tcPr>
          <w:p>
            <w:r>
              <w:t xml:space="preserve"> </w:t>
            </w:r>
          </w:p>
        </w:tc>
        <w:tc>
          <w:tcPr>
            <w:tcW w:type="dxa" w:w="1080"/>
          </w:tcPr>
          <w:p>
            <w:r>
              <w:t xml:space="preserve"> </w:t>
            </w:r>
          </w:p>
        </w:tc>
        <w:tc>
          <w:tcPr>
            <w:tcW w:type="dxa" w:w="1080"/>
          </w:tcPr>
          <w:p>
            <w:r>
              <w:t xml:space="preserve"> </w:t>
            </w:r>
          </w:p>
        </w:tc>
        <w:tc>
          <w:tcPr>
            <w:tcW w:type="dxa" w:w="1080"/>
          </w:tcPr>
          <w:p>
            <w:r>
              <w:t xml:space="preserve"> </w:t>
            </w:r>
          </w:p>
        </w:tc>
        <w:tc>
          <w:tcPr>
            <w:tcW w:type="dxa" w:w="1080"/>
          </w:tcPr>
          <w:p>
            <w:r>
              <w:t xml:space="preserve"> </w:t>
            </w:r>
          </w:p>
        </w:tc>
        <w:tc>
          <w:tcPr>
            <w:tcW w:type="dxa" w:w="1080"/>
          </w:tcPr>
          <w:p>
            <w:r>
              <w:t xml:space="preserve"> </w:t>
            </w:r>
          </w:p>
        </w:tc>
      </w:tr>
      <w:tr>
        <w:tc>
          <w:tcPr>
            <w:tcW w:type="dxa" w:w="1080"/>
          </w:tcPr>
          <w:p>
            <w:r>
              <w:t>三元正极总需求</w:t>
            </w:r>
          </w:p>
        </w:tc>
        <w:tc>
          <w:tcPr>
            <w:tcW w:type="dxa" w:w="1080"/>
          </w:tcPr>
          <w:p>
            <w:r>
              <w:t xml:space="preserve"> </w:t>
            </w:r>
          </w:p>
        </w:tc>
        <w:tc>
          <w:tcPr>
            <w:tcW w:type="dxa" w:w="1080"/>
          </w:tcPr>
          <w:p>
            <w:r>
              <w:t>38.7</w:t>
            </w:r>
          </w:p>
        </w:tc>
        <w:tc>
          <w:tcPr>
            <w:tcW w:type="dxa" w:w="1080"/>
          </w:tcPr>
          <w:p>
            <w:r>
              <w:t>58.1</w:t>
            </w:r>
          </w:p>
        </w:tc>
        <w:tc>
          <w:tcPr>
            <w:tcW w:type="dxa" w:w="1080"/>
          </w:tcPr>
          <w:p>
            <w:r>
              <w:t>99.5</w:t>
            </w:r>
          </w:p>
        </w:tc>
        <w:tc>
          <w:tcPr>
            <w:tcW w:type="dxa" w:w="1080"/>
          </w:tcPr>
          <w:p>
            <w:r>
              <w:t>143.8</w:t>
            </w:r>
          </w:p>
        </w:tc>
        <w:tc>
          <w:tcPr>
            <w:tcW w:type="dxa" w:w="1080"/>
          </w:tcPr>
          <w:p>
            <w:r>
              <w:t>184.8</w:t>
            </w:r>
          </w:p>
        </w:tc>
        <w:tc>
          <w:tcPr>
            <w:tcW w:type="dxa" w:w="1080"/>
          </w:tcPr>
          <w:p>
            <w:r>
              <w:t>232.9</w:t>
            </w:r>
          </w:p>
        </w:tc>
      </w:tr>
      <w:tr>
        <w:tc>
          <w:tcPr>
            <w:tcW w:type="dxa" w:w="1080"/>
          </w:tcPr>
          <w:p>
            <w:r>
              <w:t>三元正极有效产能</w:t>
            </w:r>
          </w:p>
        </w:tc>
        <w:tc>
          <w:tcPr>
            <w:tcW w:type="dxa" w:w="1080"/>
          </w:tcPr>
          <w:p>
            <w:r>
              <w:t xml:space="preserve"> </w:t>
            </w:r>
          </w:p>
        </w:tc>
        <w:tc>
          <w:tcPr>
            <w:tcW w:type="dxa" w:w="1080"/>
          </w:tcPr>
          <w:p>
            <w:r>
              <w:t>91.3</w:t>
            </w:r>
          </w:p>
        </w:tc>
        <w:tc>
          <w:tcPr>
            <w:tcW w:type="dxa" w:w="1080"/>
          </w:tcPr>
          <w:p>
            <w:r>
              <w:t>112.3</w:t>
            </w:r>
          </w:p>
        </w:tc>
        <w:tc>
          <w:tcPr>
            <w:tcW w:type="dxa" w:w="1080"/>
          </w:tcPr>
          <w:p>
            <w:r>
              <w:t>146.3</w:t>
            </w:r>
          </w:p>
        </w:tc>
        <w:tc>
          <w:tcPr>
            <w:tcW w:type="dxa" w:w="1080"/>
          </w:tcPr>
          <w:p>
            <w:r>
              <w:t>180.2</w:t>
            </w:r>
          </w:p>
        </w:tc>
        <w:tc>
          <w:tcPr>
            <w:tcW w:type="dxa" w:w="1080"/>
          </w:tcPr>
          <w:p>
            <w:r>
              <w:t>205.9</w:t>
            </w:r>
          </w:p>
        </w:tc>
        <w:tc>
          <w:tcPr>
            <w:tcW w:type="dxa" w:w="1080"/>
          </w:tcPr>
          <w:p>
            <w:r>
              <w:t>216.3</w:t>
            </w:r>
          </w:p>
        </w:tc>
      </w:tr>
      <w:tr>
        <w:tc>
          <w:tcPr>
            <w:tcW w:type="dxa" w:w="1080"/>
          </w:tcPr>
          <w:p>
            <w:r>
              <w:t>三元正极新增需求</w:t>
            </w:r>
          </w:p>
        </w:tc>
        <w:tc>
          <w:tcPr>
            <w:tcW w:type="dxa" w:w="1080"/>
          </w:tcPr>
          <w:p>
            <w:r>
              <w:t xml:space="preserve"> </w:t>
            </w:r>
          </w:p>
        </w:tc>
        <w:tc>
          <w:tcPr>
            <w:tcW w:type="dxa" w:w="1080"/>
          </w:tcPr>
          <w:p>
            <w:r>
              <w:t xml:space="preserve"> </w:t>
            </w:r>
          </w:p>
        </w:tc>
        <w:tc>
          <w:tcPr>
            <w:tcW w:type="dxa" w:w="1080"/>
          </w:tcPr>
          <w:p>
            <w:r>
              <w:t>19.4</w:t>
            </w:r>
          </w:p>
        </w:tc>
        <w:tc>
          <w:tcPr>
            <w:tcW w:type="dxa" w:w="1080"/>
          </w:tcPr>
          <w:p>
            <w:r>
              <w:t>41.4</w:t>
            </w:r>
          </w:p>
        </w:tc>
        <w:tc>
          <w:tcPr>
            <w:tcW w:type="dxa" w:w="1080"/>
          </w:tcPr>
          <w:p>
            <w:r>
              <w:t>44.3</w:t>
            </w:r>
          </w:p>
        </w:tc>
        <w:tc>
          <w:tcPr>
            <w:tcW w:type="dxa" w:w="1080"/>
          </w:tcPr>
          <w:p>
            <w:r>
              <w:t>41.1</w:t>
            </w:r>
          </w:p>
        </w:tc>
        <w:tc>
          <w:tcPr>
            <w:tcW w:type="dxa" w:w="1080"/>
          </w:tcPr>
          <w:p>
            <w:r>
              <w:t>48.1</w:t>
            </w:r>
          </w:p>
        </w:tc>
      </w:tr>
      <w:tr>
        <w:tc>
          <w:tcPr>
            <w:tcW w:type="dxa" w:w="1080"/>
          </w:tcPr>
          <w:p>
            <w:r>
              <w:t>三元新增有效产能</w:t>
            </w:r>
          </w:p>
        </w:tc>
        <w:tc>
          <w:tcPr>
            <w:tcW w:type="dxa" w:w="1080"/>
          </w:tcPr>
          <w:p>
            <w:r>
              <w:t xml:space="preserve"> </w:t>
            </w:r>
          </w:p>
        </w:tc>
        <w:tc>
          <w:tcPr>
            <w:tcW w:type="dxa" w:w="1080"/>
          </w:tcPr>
          <w:p>
            <w:r>
              <w:t xml:space="preserve"> </w:t>
            </w:r>
          </w:p>
        </w:tc>
        <w:tc>
          <w:tcPr>
            <w:tcW w:type="dxa" w:w="1080"/>
          </w:tcPr>
          <w:p>
            <w:r>
              <w:t>20.9</w:t>
            </w:r>
          </w:p>
        </w:tc>
        <w:tc>
          <w:tcPr>
            <w:tcW w:type="dxa" w:w="1080"/>
          </w:tcPr>
          <w:p>
            <w:r>
              <w:t>34.0</w:t>
            </w:r>
          </w:p>
        </w:tc>
        <w:tc>
          <w:tcPr>
            <w:tcW w:type="dxa" w:w="1080"/>
          </w:tcPr>
          <w:p>
            <w:r>
              <w:t>33.9</w:t>
            </w:r>
          </w:p>
        </w:tc>
        <w:tc>
          <w:tcPr>
            <w:tcW w:type="dxa" w:w="1080"/>
          </w:tcPr>
          <w:p>
            <w:r>
              <w:t>25.8</w:t>
            </w:r>
          </w:p>
        </w:tc>
        <w:tc>
          <w:tcPr>
            <w:tcW w:type="dxa" w:w="1080"/>
          </w:tcPr>
          <w:p>
            <w:r>
              <w:t>10.4</w:t>
            </w:r>
          </w:p>
        </w:tc>
      </w:tr>
      <w:tr>
        <w:tc>
          <w:tcPr>
            <w:tcW w:type="dxa" w:w="1080"/>
          </w:tcPr>
          <w:p>
            <w:r>
              <w:t>LFP正极总需求</w:t>
            </w:r>
          </w:p>
        </w:tc>
        <w:tc>
          <w:tcPr>
            <w:tcW w:type="dxa" w:w="1080"/>
          </w:tcPr>
          <w:p>
            <w:r>
              <w:t xml:space="preserve"> </w:t>
            </w:r>
          </w:p>
        </w:tc>
        <w:tc>
          <w:tcPr>
            <w:tcW w:type="dxa" w:w="1080"/>
          </w:tcPr>
          <w:p>
            <w:r>
              <w:t>11.2</w:t>
            </w:r>
          </w:p>
        </w:tc>
        <w:tc>
          <w:tcPr>
            <w:tcW w:type="dxa" w:w="1080"/>
          </w:tcPr>
          <w:p>
            <w:r>
              <w:t>39.4</w:t>
            </w:r>
          </w:p>
        </w:tc>
        <w:tc>
          <w:tcPr>
            <w:tcW w:type="dxa" w:w="1080"/>
          </w:tcPr>
          <w:p>
            <w:r>
              <w:t>65.3</w:t>
            </w:r>
          </w:p>
        </w:tc>
        <w:tc>
          <w:tcPr>
            <w:tcW w:type="dxa" w:w="1080"/>
          </w:tcPr>
          <w:p>
            <w:r>
              <w:t>93.0</w:t>
            </w:r>
          </w:p>
        </w:tc>
        <w:tc>
          <w:tcPr>
            <w:tcW w:type="dxa" w:w="1080"/>
          </w:tcPr>
          <w:p>
            <w:r>
              <w:t>124.7</w:t>
            </w:r>
          </w:p>
        </w:tc>
        <w:tc>
          <w:tcPr>
            <w:tcW w:type="dxa" w:w="1080"/>
          </w:tcPr>
          <w:p>
            <w:r>
              <w:t>171.3</w:t>
            </w:r>
          </w:p>
        </w:tc>
      </w:tr>
      <w:tr>
        <w:tc>
          <w:tcPr>
            <w:tcW w:type="dxa" w:w="1080"/>
          </w:tcPr>
          <w:p>
            <w:r>
              <w:t>LFP有效产能</w:t>
            </w:r>
          </w:p>
        </w:tc>
        <w:tc>
          <w:tcPr>
            <w:tcW w:type="dxa" w:w="1080"/>
          </w:tcPr>
          <w:p>
            <w:r>
              <w:t xml:space="preserve"> </w:t>
            </w:r>
          </w:p>
        </w:tc>
        <w:tc>
          <w:tcPr>
            <w:tcW w:type="dxa" w:w="1080"/>
          </w:tcPr>
          <w:p>
            <w:r>
              <w:t>42.6</w:t>
            </w:r>
          </w:p>
        </w:tc>
        <w:tc>
          <w:tcPr>
            <w:tcW w:type="dxa" w:w="1080"/>
          </w:tcPr>
          <w:p>
            <w:r>
              <w:t>67.4</w:t>
            </w:r>
          </w:p>
        </w:tc>
        <w:tc>
          <w:tcPr>
            <w:tcW w:type="dxa" w:w="1080"/>
          </w:tcPr>
          <w:p>
            <w:r>
              <w:t>113.6</w:t>
            </w:r>
          </w:p>
        </w:tc>
        <w:tc>
          <w:tcPr>
            <w:tcW w:type="dxa" w:w="1080"/>
          </w:tcPr>
          <w:p>
            <w:r>
              <w:t>147.9</w:t>
            </w:r>
          </w:p>
        </w:tc>
        <w:tc>
          <w:tcPr>
            <w:tcW w:type="dxa" w:w="1080"/>
          </w:tcPr>
          <w:p>
            <w:r>
              <w:t>167.1</w:t>
            </w:r>
          </w:p>
        </w:tc>
        <w:tc>
          <w:tcPr>
            <w:tcW w:type="dxa" w:w="1080"/>
          </w:tcPr>
          <w:p>
            <w:r>
              <w:t>179.6</w:t>
            </w:r>
          </w:p>
        </w:tc>
      </w:tr>
      <w:tr>
        <w:tc>
          <w:tcPr>
            <w:tcW w:type="dxa" w:w="1080"/>
          </w:tcPr>
          <w:p>
            <w:r>
              <w:t>LFP正极新增需求</w:t>
            </w:r>
          </w:p>
        </w:tc>
        <w:tc>
          <w:tcPr>
            <w:tcW w:type="dxa" w:w="1080"/>
          </w:tcPr>
          <w:p>
            <w:r>
              <w:t xml:space="preserve"> </w:t>
            </w:r>
          </w:p>
        </w:tc>
        <w:tc>
          <w:tcPr>
            <w:tcW w:type="dxa" w:w="1080"/>
          </w:tcPr>
          <w:p>
            <w:r>
              <w:t xml:space="preserve"> </w:t>
            </w:r>
          </w:p>
        </w:tc>
        <w:tc>
          <w:tcPr>
            <w:tcW w:type="dxa" w:w="1080"/>
          </w:tcPr>
          <w:p>
            <w:r>
              <w:t>28.2</w:t>
            </w:r>
          </w:p>
        </w:tc>
        <w:tc>
          <w:tcPr>
            <w:tcW w:type="dxa" w:w="1080"/>
          </w:tcPr>
          <w:p>
            <w:r>
              <w:t>25.9</w:t>
            </w:r>
          </w:p>
        </w:tc>
        <w:tc>
          <w:tcPr>
            <w:tcW w:type="dxa" w:w="1080"/>
          </w:tcPr>
          <w:p>
            <w:r>
              <w:t>27.8</w:t>
            </w:r>
          </w:p>
        </w:tc>
        <w:tc>
          <w:tcPr>
            <w:tcW w:type="dxa" w:w="1080"/>
          </w:tcPr>
          <w:p>
            <w:r>
              <w:t>31.7</w:t>
            </w:r>
          </w:p>
        </w:tc>
        <w:tc>
          <w:tcPr>
            <w:tcW w:type="dxa" w:w="1080"/>
          </w:tcPr>
          <w:p>
            <w:r>
              <w:t>46.6</w:t>
            </w:r>
          </w:p>
        </w:tc>
      </w:tr>
      <w:tr>
        <w:tc>
          <w:tcPr>
            <w:tcW w:type="dxa" w:w="1080"/>
          </w:tcPr>
          <w:p>
            <w:r>
              <w:t>LFP新增有效产能</w:t>
            </w:r>
          </w:p>
        </w:tc>
        <w:tc>
          <w:tcPr>
            <w:tcW w:type="dxa" w:w="1080"/>
          </w:tcPr>
          <w:p>
            <w:r>
              <w:t xml:space="preserve"> </w:t>
            </w:r>
          </w:p>
        </w:tc>
        <w:tc>
          <w:tcPr>
            <w:tcW w:type="dxa" w:w="1080"/>
          </w:tcPr>
          <w:p>
            <w:r>
              <w:t xml:space="preserve"> </w:t>
            </w:r>
          </w:p>
        </w:tc>
        <w:tc>
          <w:tcPr>
            <w:tcW w:type="dxa" w:w="1080"/>
          </w:tcPr>
          <w:p>
            <w:r>
              <w:t>24.8</w:t>
            </w:r>
          </w:p>
        </w:tc>
        <w:tc>
          <w:tcPr>
            <w:tcW w:type="dxa" w:w="1080"/>
          </w:tcPr>
          <w:p>
            <w:r>
              <w:t>46.3</w:t>
            </w:r>
          </w:p>
        </w:tc>
        <w:tc>
          <w:tcPr>
            <w:tcW w:type="dxa" w:w="1080"/>
          </w:tcPr>
          <w:p>
            <w:r>
              <w:t>34.3</w:t>
            </w:r>
          </w:p>
        </w:tc>
        <w:tc>
          <w:tcPr>
            <w:tcW w:type="dxa" w:w="1080"/>
          </w:tcPr>
          <w:p>
            <w:r>
              <w:t>19.3</w:t>
            </w:r>
          </w:p>
        </w:tc>
        <w:tc>
          <w:tcPr>
            <w:tcW w:type="dxa" w:w="1080"/>
          </w:tcPr>
          <w:p>
            <w:r>
              <w:t>12.5</w:t>
            </w:r>
          </w:p>
        </w:tc>
      </w:tr>
      <w:tr>
        <w:tc>
          <w:tcPr>
            <w:tcW w:type="dxa" w:w="1080"/>
          </w:tcPr>
          <w:p>
            <w:r>
              <w:t>负极总需求</w:t>
            </w:r>
          </w:p>
        </w:tc>
        <w:tc>
          <w:tcPr>
            <w:tcW w:type="dxa" w:w="1080"/>
          </w:tcPr>
          <w:p>
            <w:r>
              <w:t>万吨</w:t>
            </w:r>
          </w:p>
        </w:tc>
        <w:tc>
          <w:tcPr>
            <w:tcW w:type="dxa" w:w="1080"/>
          </w:tcPr>
          <w:p>
            <w:r>
              <w:t>36.9</w:t>
            </w:r>
          </w:p>
        </w:tc>
        <w:tc>
          <w:tcPr>
            <w:tcW w:type="dxa" w:w="1080"/>
          </w:tcPr>
          <w:p>
            <w:r>
              <w:t>66.3</w:t>
            </w:r>
          </w:p>
        </w:tc>
        <w:tc>
          <w:tcPr>
            <w:tcW w:type="dxa" w:w="1080"/>
          </w:tcPr>
          <w:p>
            <w:r>
              <w:t>109.5</w:t>
            </w:r>
          </w:p>
        </w:tc>
        <w:tc>
          <w:tcPr>
            <w:tcW w:type="dxa" w:w="1080"/>
          </w:tcPr>
          <w:p>
            <w:r>
              <w:t>155.7</w:t>
            </w:r>
          </w:p>
        </w:tc>
        <w:tc>
          <w:tcPr>
            <w:tcW w:type="dxa" w:w="1080"/>
          </w:tcPr>
          <w:p>
            <w:r>
              <w:t>199.4</w:t>
            </w:r>
          </w:p>
        </w:tc>
        <w:tc>
          <w:tcPr>
            <w:tcW w:type="dxa" w:w="1080"/>
          </w:tcPr>
          <w:p>
            <w:r>
              <w:t>257.0</w:t>
            </w:r>
          </w:p>
        </w:tc>
      </w:tr>
      <w:tr>
        <w:tc>
          <w:tcPr>
            <w:tcW w:type="dxa" w:w="1080"/>
          </w:tcPr>
          <w:p>
            <w:r>
              <w:t>负极总有效产能</w:t>
            </w:r>
          </w:p>
        </w:tc>
        <w:tc>
          <w:tcPr>
            <w:tcW w:type="dxa" w:w="1080"/>
          </w:tcPr>
          <w:p>
            <w:r>
              <w:t>万吨</w:t>
            </w:r>
          </w:p>
        </w:tc>
        <w:tc>
          <w:tcPr>
            <w:tcW w:type="dxa" w:w="1080"/>
          </w:tcPr>
          <w:p>
            <w:r>
              <w:t>76.2</w:t>
            </w:r>
          </w:p>
        </w:tc>
        <w:tc>
          <w:tcPr>
            <w:tcW w:type="dxa" w:w="1080"/>
          </w:tcPr>
          <w:p>
            <w:r>
              <w:t>89.4</w:t>
            </w:r>
          </w:p>
        </w:tc>
        <w:tc>
          <w:tcPr>
            <w:tcW w:type="dxa" w:w="1080"/>
          </w:tcPr>
          <w:p>
            <w:r>
              <w:t>138.4</w:t>
            </w:r>
          </w:p>
        </w:tc>
        <w:tc>
          <w:tcPr>
            <w:tcW w:type="dxa" w:w="1080"/>
          </w:tcPr>
          <w:p>
            <w:r>
              <w:t>197.6</w:t>
            </w:r>
          </w:p>
        </w:tc>
        <w:tc>
          <w:tcPr>
            <w:tcW w:type="dxa" w:w="1080"/>
          </w:tcPr>
          <w:p>
            <w:r>
              <w:t>240.8</w:t>
            </w:r>
          </w:p>
        </w:tc>
        <w:tc>
          <w:tcPr>
            <w:tcW w:type="dxa" w:w="1080"/>
          </w:tcPr>
          <w:p>
            <w:r>
              <w:t>270.6</w:t>
            </w:r>
          </w:p>
        </w:tc>
      </w:tr>
      <w:tr>
        <w:tc>
          <w:tcPr>
            <w:tcW w:type="dxa" w:w="1080"/>
          </w:tcPr>
          <w:p>
            <w:r>
              <w:t>负极新增需求</w:t>
            </w:r>
          </w:p>
        </w:tc>
        <w:tc>
          <w:tcPr>
            <w:tcW w:type="dxa" w:w="1080"/>
          </w:tcPr>
          <w:p>
            <w:r>
              <w:t>万吨</w:t>
            </w:r>
          </w:p>
        </w:tc>
        <w:tc>
          <w:tcPr>
            <w:tcW w:type="dxa" w:w="1080"/>
          </w:tcPr>
          <w:p>
            <w:r>
              <w:t xml:space="preserve"> </w:t>
            </w:r>
          </w:p>
        </w:tc>
        <w:tc>
          <w:tcPr>
            <w:tcW w:type="dxa" w:w="1080"/>
          </w:tcPr>
          <w:p>
            <w:r>
              <w:t>29.3</w:t>
            </w:r>
          </w:p>
        </w:tc>
        <w:tc>
          <w:tcPr>
            <w:tcW w:type="dxa" w:w="1080"/>
          </w:tcPr>
          <w:p>
            <w:r>
              <w:t>43.2</w:t>
            </w:r>
          </w:p>
        </w:tc>
        <w:tc>
          <w:tcPr>
            <w:tcW w:type="dxa" w:w="1080"/>
          </w:tcPr>
          <w:p>
            <w:r>
              <w:t>46.2</w:t>
            </w:r>
          </w:p>
        </w:tc>
        <w:tc>
          <w:tcPr>
            <w:tcW w:type="dxa" w:w="1080"/>
          </w:tcPr>
          <w:p>
            <w:r>
              <w:t>43.8</w:t>
            </w:r>
          </w:p>
        </w:tc>
        <w:tc>
          <w:tcPr>
            <w:tcW w:type="dxa" w:w="1080"/>
          </w:tcPr>
          <w:p>
            <w:r>
              <w:t>57.5</w:t>
            </w:r>
          </w:p>
        </w:tc>
      </w:tr>
      <w:tr>
        <w:tc>
          <w:tcPr>
            <w:tcW w:type="dxa" w:w="1080"/>
          </w:tcPr>
          <w:p>
            <w:r>
              <w:t>负极新增有效供给</w:t>
            </w:r>
          </w:p>
        </w:tc>
        <w:tc>
          <w:tcPr>
            <w:tcW w:type="dxa" w:w="1080"/>
          </w:tcPr>
          <w:p>
            <w:r>
              <w:t>万吨</w:t>
            </w:r>
          </w:p>
        </w:tc>
        <w:tc>
          <w:tcPr>
            <w:tcW w:type="dxa" w:w="1080"/>
          </w:tcPr>
          <w:p>
            <w:r>
              <w:t xml:space="preserve"> </w:t>
            </w:r>
          </w:p>
        </w:tc>
        <w:tc>
          <w:tcPr>
            <w:tcW w:type="dxa" w:w="1080"/>
          </w:tcPr>
          <w:p>
            <w:r>
              <w:t>13.2</w:t>
            </w:r>
          </w:p>
        </w:tc>
        <w:tc>
          <w:tcPr>
            <w:tcW w:type="dxa" w:w="1080"/>
          </w:tcPr>
          <w:p>
            <w:r>
              <w:t>49.0</w:t>
            </w:r>
          </w:p>
        </w:tc>
        <w:tc>
          <w:tcPr>
            <w:tcW w:type="dxa" w:w="1080"/>
          </w:tcPr>
          <w:p>
            <w:r>
              <w:t>59.2</w:t>
            </w:r>
          </w:p>
        </w:tc>
        <w:tc>
          <w:tcPr>
            <w:tcW w:type="dxa" w:w="1080"/>
          </w:tcPr>
          <w:p>
            <w:r>
              <w:t>43.2</w:t>
            </w:r>
          </w:p>
        </w:tc>
        <w:tc>
          <w:tcPr>
            <w:tcW w:type="dxa" w:w="1080"/>
          </w:tcPr>
          <w:p>
            <w:r>
              <w:t>29.8</w:t>
            </w:r>
          </w:p>
        </w:tc>
      </w:tr>
      <w:tr>
        <w:tc>
          <w:tcPr>
            <w:tcW w:type="dxa" w:w="1080"/>
          </w:tcPr>
          <w:p>
            <w:r>
              <w:t>电解液总需求</w:t>
            </w:r>
          </w:p>
        </w:tc>
        <w:tc>
          <w:tcPr>
            <w:tcW w:type="dxa" w:w="1080"/>
          </w:tcPr>
          <w:p>
            <w:r>
              <w:t>万吨</w:t>
            </w:r>
          </w:p>
        </w:tc>
        <w:tc>
          <w:tcPr>
            <w:tcW w:type="dxa" w:w="1080"/>
          </w:tcPr>
          <w:p>
            <w:r>
              <w:t>38.8</w:t>
            </w:r>
          </w:p>
        </w:tc>
        <w:tc>
          <w:tcPr>
            <w:tcW w:type="dxa" w:w="1080"/>
          </w:tcPr>
          <w:p>
            <w:r>
              <w:t>70.1</w:t>
            </w:r>
          </w:p>
        </w:tc>
        <w:tc>
          <w:tcPr>
            <w:tcW w:type="dxa" w:w="1080"/>
          </w:tcPr>
          <w:p>
            <w:r>
              <w:t>114.2</w:t>
            </w:r>
          </w:p>
        </w:tc>
        <w:tc>
          <w:tcPr>
            <w:tcW w:type="dxa" w:w="1080"/>
          </w:tcPr>
          <w:p>
            <w:r>
              <w:t>160.3</w:t>
            </w:r>
          </w:p>
        </w:tc>
        <w:tc>
          <w:tcPr>
            <w:tcW w:type="dxa" w:w="1080"/>
          </w:tcPr>
          <w:p>
            <w:r>
              <w:t>204.7</w:t>
            </w:r>
          </w:p>
        </w:tc>
        <w:tc>
          <w:tcPr>
            <w:tcW w:type="dxa" w:w="1080"/>
          </w:tcPr>
          <w:p>
            <w:r>
              <w:t>261.6</w:t>
            </w:r>
          </w:p>
        </w:tc>
      </w:tr>
      <w:tr>
        <w:tc>
          <w:tcPr>
            <w:tcW w:type="dxa" w:w="1080"/>
          </w:tcPr>
          <w:p>
            <w:r>
              <w:t>电解液总有效产能</w:t>
            </w:r>
          </w:p>
        </w:tc>
        <w:tc>
          <w:tcPr>
            <w:tcW w:type="dxa" w:w="1080"/>
          </w:tcPr>
          <w:p>
            <w:r>
              <w:t>万吨</w:t>
            </w:r>
          </w:p>
        </w:tc>
        <w:tc>
          <w:tcPr>
            <w:tcW w:type="dxa" w:w="1080"/>
          </w:tcPr>
          <w:p>
            <w:r>
              <w:t>63.0</w:t>
            </w:r>
          </w:p>
        </w:tc>
        <w:tc>
          <w:tcPr>
            <w:tcW w:type="dxa" w:w="1080"/>
          </w:tcPr>
          <w:p>
            <w:r>
              <w:t>76.5</w:t>
            </w:r>
          </w:p>
        </w:tc>
        <w:tc>
          <w:tcPr>
            <w:tcW w:type="dxa" w:w="1080"/>
          </w:tcPr>
          <w:p>
            <w:r>
              <w:t>107.5</w:t>
            </w:r>
          </w:p>
        </w:tc>
        <w:tc>
          <w:tcPr>
            <w:tcW w:type="dxa" w:w="1080"/>
          </w:tcPr>
          <w:p>
            <w:r>
              <w:t>144.4</w:t>
            </w:r>
          </w:p>
        </w:tc>
        <w:tc>
          <w:tcPr>
            <w:tcW w:type="dxa" w:w="1080"/>
          </w:tcPr>
          <w:p>
            <w:r>
              <w:t>186.4</w:t>
            </w:r>
          </w:p>
        </w:tc>
        <w:tc>
          <w:tcPr>
            <w:tcW w:type="dxa" w:w="1080"/>
          </w:tcPr>
          <w:p>
            <w:r>
              <w:t>238.9</w:t>
            </w:r>
          </w:p>
        </w:tc>
      </w:tr>
      <w:tr>
        <w:tc>
          <w:tcPr>
            <w:tcW w:type="dxa" w:w="1080"/>
          </w:tcPr>
          <w:p>
            <w:r>
              <w:t>电解液新增需求</w:t>
            </w:r>
          </w:p>
        </w:tc>
        <w:tc>
          <w:tcPr>
            <w:tcW w:type="dxa" w:w="1080"/>
          </w:tcPr>
          <w:p>
            <w:r>
              <w:t>万吨</w:t>
            </w:r>
          </w:p>
        </w:tc>
        <w:tc>
          <w:tcPr>
            <w:tcW w:type="dxa" w:w="1080"/>
          </w:tcPr>
          <w:p>
            <w:r>
              <w:t xml:space="preserve"> </w:t>
            </w:r>
          </w:p>
        </w:tc>
        <w:tc>
          <w:tcPr>
            <w:tcW w:type="dxa" w:w="1080"/>
          </w:tcPr>
          <w:p>
            <w:r>
              <w:t>31.3</w:t>
            </w:r>
          </w:p>
        </w:tc>
        <w:tc>
          <w:tcPr>
            <w:tcW w:type="dxa" w:w="1080"/>
          </w:tcPr>
          <w:p>
            <w:r>
              <w:t>44.1</w:t>
            </w:r>
          </w:p>
        </w:tc>
        <w:tc>
          <w:tcPr>
            <w:tcW w:type="dxa" w:w="1080"/>
          </w:tcPr>
          <w:p>
            <w:r>
              <w:t>46.1</w:t>
            </w:r>
          </w:p>
        </w:tc>
        <w:tc>
          <w:tcPr>
            <w:tcW w:type="dxa" w:w="1080"/>
          </w:tcPr>
          <w:p>
            <w:r>
              <w:t>44.4</w:t>
            </w:r>
          </w:p>
        </w:tc>
        <w:tc>
          <w:tcPr>
            <w:tcW w:type="dxa" w:w="1080"/>
          </w:tcPr>
          <w:p>
            <w:r>
              <w:t>56.9</w:t>
            </w:r>
          </w:p>
        </w:tc>
      </w:tr>
      <w:tr>
        <w:tc>
          <w:tcPr>
            <w:tcW w:type="dxa" w:w="1080"/>
          </w:tcPr>
          <w:p>
            <w:r>
              <w:t>电解液新增有效供给</w:t>
            </w:r>
          </w:p>
        </w:tc>
        <w:tc>
          <w:tcPr>
            <w:tcW w:type="dxa" w:w="1080"/>
          </w:tcPr>
          <w:p>
            <w:r>
              <w:t>万吨</w:t>
            </w:r>
          </w:p>
        </w:tc>
        <w:tc>
          <w:tcPr>
            <w:tcW w:type="dxa" w:w="1080"/>
          </w:tcPr>
          <w:p>
            <w:r>
              <w:t xml:space="preserve"> </w:t>
            </w:r>
          </w:p>
        </w:tc>
        <w:tc>
          <w:tcPr>
            <w:tcW w:type="dxa" w:w="1080"/>
          </w:tcPr>
          <w:p>
            <w:r>
              <w:t>13.5</w:t>
            </w:r>
          </w:p>
        </w:tc>
        <w:tc>
          <w:tcPr>
            <w:tcW w:type="dxa" w:w="1080"/>
          </w:tcPr>
          <w:p>
            <w:r>
              <w:t>31.0</w:t>
            </w:r>
          </w:p>
        </w:tc>
        <w:tc>
          <w:tcPr>
            <w:tcW w:type="dxa" w:w="1080"/>
          </w:tcPr>
          <w:p>
            <w:r>
              <w:t>36.9</w:t>
            </w:r>
          </w:p>
        </w:tc>
        <w:tc>
          <w:tcPr>
            <w:tcW w:type="dxa" w:w="1080"/>
          </w:tcPr>
          <w:p>
            <w:r>
              <w:t>42.0</w:t>
            </w:r>
          </w:p>
        </w:tc>
        <w:tc>
          <w:tcPr>
            <w:tcW w:type="dxa" w:w="1080"/>
          </w:tcPr>
          <w:p>
            <w:r>
              <w:t>52.5</w:t>
            </w:r>
          </w:p>
        </w:tc>
      </w:tr>
      <w:tr>
        <w:tc>
          <w:tcPr>
            <w:tcW w:type="dxa" w:w="1080"/>
          </w:tcPr>
          <w:p>
            <w:r>
              <w:t>涂布膜总需求</w:t>
            </w:r>
          </w:p>
        </w:tc>
        <w:tc>
          <w:tcPr>
            <w:tcW w:type="dxa" w:w="1080"/>
          </w:tcPr>
          <w:p>
            <w:r>
              <w:t>亿平</w:t>
            </w:r>
          </w:p>
        </w:tc>
        <w:tc>
          <w:tcPr>
            <w:tcW w:type="dxa" w:w="1080"/>
          </w:tcPr>
          <w:p>
            <w:r>
              <w:t>31.3</w:t>
            </w:r>
          </w:p>
        </w:tc>
        <w:tc>
          <w:tcPr>
            <w:tcW w:type="dxa" w:w="1080"/>
          </w:tcPr>
          <w:p>
            <w:r>
              <w:t>51.5</w:t>
            </w:r>
          </w:p>
        </w:tc>
        <w:tc>
          <w:tcPr>
            <w:tcW w:type="dxa" w:w="1080"/>
          </w:tcPr>
          <w:p>
            <w:r>
              <w:t>91.9</w:t>
            </w:r>
          </w:p>
        </w:tc>
        <w:tc>
          <w:tcPr>
            <w:tcW w:type="dxa" w:w="1080"/>
          </w:tcPr>
          <w:p>
            <w:r>
              <w:t>140.3</w:t>
            </w:r>
          </w:p>
        </w:tc>
        <w:tc>
          <w:tcPr>
            <w:tcW w:type="dxa" w:w="1080"/>
          </w:tcPr>
          <w:p>
            <w:r>
              <w:t>194.1</w:t>
            </w:r>
          </w:p>
        </w:tc>
        <w:tc>
          <w:tcPr>
            <w:tcW w:type="dxa" w:w="1080"/>
          </w:tcPr>
          <w:p>
            <w:r>
              <w:t>260.3</w:t>
            </w:r>
          </w:p>
        </w:tc>
      </w:tr>
      <w:tr>
        <w:tc>
          <w:tcPr>
            <w:tcW w:type="dxa" w:w="1080"/>
          </w:tcPr>
          <w:p>
            <w:r>
              <w:t>非涂布膜总需求</w:t>
            </w:r>
          </w:p>
        </w:tc>
        <w:tc>
          <w:tcPr>
            <w:tcW w:type="dxa" w:w="1080"/>
          </w:tcPr>
          <w:p>
            <w:r>
              <w:t>亿平</w:t>
            </w:r>
          </w:p>
        </w:tc>
        <w:tc>
          <w:tcPr>
            <w:tcW w:type="dxa" w:w="1080"/>
          </w:tcPr>
          <w:p>
            <w:r>
              <w:t>22.4</w:t>
            </w:r>
          </w:p>
        </w:tc>
        <w:tc>
          <w:tcPr>
            <w:tcW w:type="dxa" w:w="1080"/>
          </w:tcPr>
          <w:p>
            <w:r>
              <w:t>44.6</w:t>
            </w:r>
          </w:p>
        </w:tc>
        <w:tc>
          <w:tcPr>
            <w:tcW w:type="dxa" w:w="1080"/>
          </w:tcPr>
          <w:p>
            <w:r>
              <w:t>64.7</w:t>
            </w:r>
          </w:p>
        </w:tc>
        <w:tc>
          <w:tcPr>
            <w:tcW w:type="dxa" w:w="1080"/>
          </w:tcPr>
          <w:p>
            <w:r>
              <w:t>80.3</w:t>
            </w:r>
          </w:p>
        </w:tc>
        <w:tc>
          <w:tcPr>
            <w:tcW w:type="dxa" w:w="1080"/>
          </w:tcPr>
          <w:p>
            <w:r>
              <w:t>92.2</w:t>
            </w:r>
          </w:p>
        </w:tc>
        <w:tc>
          <w:tcPr>
            <w:tcW w:type="dxa" w:w="1080"/>
          </w:tcPr>
          <w:p>
            <w:r>
              <w:t>111.6</w:t>
            </w:r>
          </w:p>
        </w:tc>
      </w:tr>
      <w:tr>
        <w:tc>
          <w:tcPr>
            <w:tcW w:type="dxa" w:w="1080"/>
          </w:tcPr>
          <w:p>
            <w:r>
              <w:t>基膜半成品</w:t>
            </w:r>
          </w:p>
        </w:tc>
        <w:tc>
          <w:tcPr>
            <w:tcW w:type="dxa" w:w="1080"/>
          </w:tcPr>
          <w:p>
            <w:r>
              <w:t>亿平</w:t>
            </w:r>
          </w:p>
        </w:tc>
        <w:tc>
          <w:tcPr>
            <w:tcW w:type="dxa" w:w="1080"/>
          </w:tcPr>
          <w:p>
            <w:r>
              <w:t>61.4</w:t>
            </w:r>
          </w:p>
        </w:tc>
        <w:tc>
          <w:tcPr>
            <w:tcW w:type="dxa" w:w="1080"/>
          </w:tcPr>
          <w:p>
            <w:r>
              <w:t>108.9</w:t>
            </w:r>
          </w:p>
        </w:tc>
        <w:tc>
          <w:tcPr>
            <w:tcW w:type="dxa" w:w="1080"/>
          </w:tcPr>
          <w:p>
            <w:r>
              <w:t>179.6</w:t>
            </w:r>
          </w:p>
        </w:tc>
        <w:tc>
          <w:tcPr>
            <w:tcW w:type="dxa" w:w="1080"/>
          </w:tcPr>
          <w:p>
            <w:r>
              <w:t>255.7</w:t>
            </w:r>
          </w:p>
        </w:tc>
        <w:tc>
          <w:tcPr>
            <w:tcW w:type="dxa" w:w="1080"/>
          </w:tcPr>
          <w:p>
            <w:r>
              <w:t>334.9</w:t>
            </w:r>
          </w:p>
        </w:tc>
        <w:tc>
          <w:tcPr>
            <w:tcW w:type="dxa" w:w="1080"/>
          </w:tcPr>
          <w:p>
            <w:r>
              <w:t>437.0</w:t>
            </w:r>
          </w:p>
        </w:tc>
      </w:tr>
      <w:tr>
        <w:tc>
          <w:tcPr>
            <w:tcW w:type="dxa" w:w="1080"/>
          </w:tcPr>
          <w:p>
            <w:r>
              <w:t>基膜总需求</w:t>
            </w:r>
          </w:p>
        </w:tc>
        <w:tc>
          <w:tcPr>
            <w:tcW w:type="dxa" w:w="1080"/>
          </w:tcPr>
          <w:p>
            <w:r>
              <w:t>亿平</w:t>
            </w:r>
          </w:p>
        </w:tc>
        <w:tc>
          <w:tcPr>
            <w:tcW w:type="dxa" w:w="1080"/>
          </w:tcPr>
          <w:p>
            <w:r>
              <w:t>68.2</w:t>
            </w:r>
          </w:p>
        </w:tc>
        <w:tc>
          <w:tcPr>
            <w:tcW w:type="dxa" w:w="1080"/>
          </w:tcPr>
          <w:p>
            <w:r>
              <w:t>121.0</w:t>
            </w:r>
          </w:p>
        </w:tc>
        <w:tc>
          <w:tcPr>
            <w:tcW w:type="dxa" w:w="1080"/>
          </w:tcPr>
          <w:p>
            <w:r>
              <w:t>199.6</w:t>
            </w:r>
          </w:p>
        </w:tc>
        <w:tc>
          <w:tcPr>
            <w:tcW w:type="dxa" w:w="1080"/>
          </w:tcPr>
          <w:p>
            <w:r>
              <w:t>284.1</w:t>
            </w:r>
          </w:p>
        </w:tc>
        <w:tc>
          <w:tcPr>
            <w:tcW w:type="dxa" w:w="1080"/>
          </w:tcPr>
          <w:p>
            <w:r>
              <w:t>372.1</w:t>
            </w:r>
          </w:p>
        </w:tc>
        <w:tc>
          <w:tcPr>
            <w:tcW w:type="dxa" w:w="1080"/>
          </w:tcPr>
          <w:p>
            <w:r>
              <w:t>485.5</w:t>
            </w:r>
          </w:p>
        </w:tc>
      </w:tr>
      <w:tr>
        <w:tc>
          <w:tcPr>
            <w:tcW w:type="dxa" w:w="1080"/>
          </w:tcPr>
          <w:p>
            <w:r>
              <w:t>基膜总有效供给</w:t>
            </w:r>
          </w:p>
        </w:tc>
        <w:tc>
          <w:tcPr>
            <w:tcW w:type="dxa" w:w="1080"/>
          </w:tcPr>
          <w:p>
            <w:r>
              <w:t>亿平</w:t>
            </w:r>
          </w:p>
        </w:tc>
        <w:tc>
          <w:tcPr>
            <w:tcW w:type="dxa" w:w="1080"/>
          </w:tcPr>
          <w:p>
            <w:r>
              <w:t>142.2</w:t>
            </w:r>
          </w:p>
        </w:tc>
        <w:tc>
          <w:tcPr>
            <w:tcW w:type="dxa" w:w="1080"/>
          </w:tcPr>
          <w:p>
            <w:r>
              <w:t>162.6</w:t>
            </w:r>
          </w:p>
        </w:tc>
        <w:tc>
          <w:tcPr>
            <w:tcW w:type="dxa" w:w="1080"/>
          </w:tcPr>
          <w:p>
            <w:r>
              <w:t>208.3</w:t>
            </w:r>
          </w:p>
        </w:tc>
        <w:tc>
          <w:tcPr>
            <w:tcW w:type="dxa" w:w="1080"/>
          </w:tcPr>
          <w:p>
            <w:r>
              <w:t>268.0</w:t>
            </w:r>
          </w:p>
        </w:tc>
        <w:tc>
          <w:tcPr>
            <w:tcW w:type="dxa" w:w="1080"/>
          </w:tcPr>
          <w:p>
            <w:r>
              <w:t>335.8</w:t>
            </w:r>
          </w:p>
        </w:tc>
        <w:tc>
          <w:tcPr>
            <w:tcW w:type="dxa" w:w="1080"/>
          </w:tcPr>
          <w:p>
            <w:r>
              <w:t>404.1</w:t>
            </w:r>
          </w:p>
        </w:tc>
      </w:tr>
      <w:tr>
        <w:tc>
          <w:tcPr>
            <w:tcW w:type="dxa" w:w="1080"/>
          </w:tcPr>
          <w:p>
            <w:r>
              <w:t>基膜新增需求</w:t>
            </w:r>
          </w:p>
        </w:tc>
        <w:tc>
          <w:tcPr>
            <w:tcW w:type="dxa" w:w="1080"/>
          </w:tcPr>
          <w:p>
            <w:r>
              <w:t>亿平</w:t>
            </w:r>
          </w:p>
        </w:tc>
        <w:tc>
          <w:tcPr>
            <w:tcW w:type="dxa" w:w="1080"/>
          </w:tcPr>
          <w:p>
            <w:r>
              <w:t xml:space="preserve"> </w:t>
            </w:r>
          </w:p>
        </w:tc>
        <w:tc>
          <w:tcPr>
            <w:tcW w:type="dxa" w:w="1080"/>
          </w:tcPr>
          <w:p>
            <w:r>
              <w:t>52.8</w:t>
            </w:r>
          </w:p>
        </w:tc>
        <w:tc>
          <w:tcPr>
            <w:tcW w:type="dxa" w:w="1080"/>
          </w:tcPr>
          <w:p>
            <w:r>
              <w:t>78.6</w:t>
            </w:r>
          </w:p>
        </w:tc>
        <w:tc>
          <w:tcPr>
            <w:tcW w:type="dxa" w:w="1080"/>
          </w:tcPr>
          <w:p>
            <w:r>
              <w:t>84.5</w:t>
            </w:r>
          </w:p>
        </w:tc>
        <w:tc>
          <w:tcPr>
            <w:tcW w:type="dxa" w:w="1080"/>
          </w:tcPr>
          <w:p>
            <w:r>
              <w:t>88.0</w:t>
            </w:r>
          </w:p>
        </w:tc>
        <w:tc>
          <w:tcPr>
            <w:tcW w:type="dxa" w:w="1080"/>
          </w:tcPr>
          <w:p>
            <w:r>
              <w:t>113.5</w:t>
            </w:r>
          </w:p>
        </w:tc>
      </w:tr>
      <w:tr>
        <w:tc>
          <w:tcPr>
            <w:tcW w:type="dxa" w:w="1080"/>
          </w:tcPr>
          <w:p>
            <w:r>
              <w:t>基膜新增有效供给</w:t>
            </w:r>
          </w:p>
        </w:tc>
        <w:tc>
          <w:tcPr>
            <w:tcW w:type="dxa" w:w="1080"/>
          </w:tcPr>
          <w:p>
            <w:r>
              <w:t>亿平</w:t>
            </w:r>
          </w:p>
        </w:tc>
        <w:tc>
          <w:tcPr>
            <w:tcW w:type="dxa" w:w="1080"/>
          </w:tcPr>
          <w:p>
            <w:r>
              <w:t xml:space="preserve"> </w:t>
            </w:r>
          </w:p>
        </w:tc>
        <w:tc>
          <w:tcPr>
            <w:tcW w:type="dxa" w:w="1080"/>
          </w:tcPr>
          <w:p>
            <w:r>
              <w:t>20.4</w:t>
            </w:r>
          </w:p>
        </w:tc>
        <w:tc>
          <w:tcPr>
            <w:tcW w:type="dxa" w:w="1080"/>
          </w:tcPr>
          <w:p>
            <w:r>
              <w:t>45.7</w:t>
            </w:r>
          </w:p>
        </w:tc>
        <w:tc>
          <w:tcPr>
            <w:tcW w:type="dxa" w:w="1080"/>
          </w:tcPr>
          <w:p>
            <w:r>
              <w:t>59.7</w:t>
            </w:r>
          </w:p>
        </w:tc>
        <w:tc>
          <w:tcPr>
            <w:tcW w:type="dxa" w:w="1080"/>
          </w:tcPr>
          <w:p>
            <w:r>
              <w:t>67.8</w:t>
            </w:r>
          </w:p>
        </w:tc>
        <w:tc>
          <w:tcPr>
            <w:tcW w:type="dxa" w:w="1080"/>
          </w:tcPr>
          <w:p>
            <w:r>
              <w:t>68.3</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资料来源：上市公司公告，GGIl，鑫咨询，中金公司研究部 </w:t>
      </w:r>
      <w:r>
        <w:rPr>
          <w:sz w:val="20"/>
        </w:rPr>
        <w:t xml:space="preserve">注：1）正负极产能主要统计国内企业；2）含消费、两轮车等锂电需求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其他材料：六氟磷酸锂、磷酸铁边际供需短期持续偏紧，我们预计1H22或将迎来缺口最大时 </w:t>
      </w:r>
      <w:r>
        <w:rPr>
          <w:sz w:val="20"/>
        </w:rPr>
        <w:t xml:space="preserve">期，随着新增产能陆续释放，产能缺口有望于2H22-2023年得到有效缓解。2022-2023年石墨 </w:t>
      </w:r>
      <w:r>
        <w:rPr>
          <w:sz w:val="20"/>
        </w:rPr>
        <w:t xml:space="preserve">化加工边际供需产能缺口分别达到15、6万吨，并且在“双碳”背景下，能耗双控政策持续收 </w:t>
      </w:r>
      <w:r>
        <w:rPr>
          <w:sz w:val="20"/>
        </w:rPr>
        <w:t xml:space="preserve">紧，新增产能能评壁垒趋高，叠加阶段性限产限电，紧缺周期将拉长，我们预计2023年以后缺 </w:t>
      </w:r>
      <w:r>
        <w:rPr>
          <w:sz w:val="20"/>
        </w:rPr>
        <w:t xml:space="preserve">口将进一步拉大。铜箔环节边际供需存在明显缺口，并且短期受制于日本阴极辊设备产能瓶颈， </w:t>
      </w:r>
      <w:r>
        <w:rPr>
          <w:sz w:val="20"/>
        </w:rPr>
        <w:t xml:space="preserve">中高端产能缺口明显，长期产能缺口有待国产设备突破。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图表11：全球锂电池产业链非四大材料行业供需预测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 xml:space="preserve"> </w:t>
            </w:r>
          </w:p>
        </w:tc>
        <w:tc>
          <w:tcPr>
            <w:tcW w:type="dxa" w:w="1080"/>
          </w:tcPr>
          <w:p>
            <w:r>
              <w:t>单位</w:t>
            </w:r>
          </w:p>
        </w:tc>
        <w:tc>
          <w:tcPr>
            <w:tcW w:type="dxa" w:w="1080"/>
          </w:tcPr>
          <w:p>
            <w:r>
              <w:t>2020A</w:t>
            </w:r>
          </w:p>
        </w:tc>
        <w:tc>
          <w:tcPr>
            <w:tcW w:type="dxa" w:w="1080"/>
          </w:tcPr>
          <w:p>
            <w:r>
              <w:t>2021E</w:t>
            </w:r>
          </w:p>
        </w:tc>
        <w:tc>
          <w:tcPr>
            <w:tcW w:type="dxa" w:w="1080"/>
          </w:tcPr>
          <w:p>
            <w:r>
              <w:t>2022E</w:t>
            </w:r>
          </w:p>
        </w:tc>
        <w:tc>
          <w:tcPr>
            <w:tcW w:type="dxa" w:w="1080"/>
          </w:tcPr>
          <w:p>
            <w:r>
              <w:t>2023E</w:t>
            </w:r>
          </w:p>
        </w:tc>
        <w:tc>
          <w:tcPr>
            <w:tcW w:type="dxa" w:w="1080"/>
          </w:tcPr>
          <w:p>
            <w:r>
              <w:t>2024E</w:t>
            </w:r>
          </w:p>
        </w:tc>
        <w:tc>
          <w:tcPr>
            <w:tcW w:type="dxa" w:w="1080"/>
          </w:tcPr>
          <w:p>
            <w:r>
              <w:t>2025E</w:t>
            </w:r>
          </w:p>
        </w:tc>
      </w:tr>
      <w:tr>
        <w:tc>
          <w:tcPr>
            <w:tcW w:type="dxa" w:w="8640"/>
            <w:gridSpan w:val="8"/>
          </w:tcPr>
          <w:p>
            <w:r>
              <w:t>细分材料供需分析</w:t>
            </w:r>
          </w:p>
        </w:tc>
      </w:tr>
      <w:tr>
        <w:tc>
          <w:tcPr>
            <w:tcW w:type="dxa" w:w="1080"/>
          </w:tcPr>
          <w:p>
            <w:r>
              <w:t>LiPF6总需求</w:t>
            </w:r>
          </w:p>
        </w:tc>
        <w:tc>
          <w:tcPr>
            <w:tcW w:type="dxa" w:w="1080"/>
          </w:tcPr>
          <w:p>
            <w:r>
              <w:t>万吨</w:t>
            </w:r>
          </w:p>
        </w:tc>
        <w:tc>
          <w:tcPr>
            <w:tcW w:type="dxa" w:w="1080"/>
          </w:tcPr>
          <w:p>
            <w:r>
              <w:t>5.05</w:t>
            </w:r>
          </w:p>
        </w:tc>
        <w:tc>
          <w:tcPr>
            <w:tcW w:type="dxa" w:w="1080"/>
          </w:tcPr>
          <w:p>
            <w:r>
              <w:t>9.12</w:t>
            </w:r>
          </w:p>
        </w:tc>
        <w:tc>
          <w:tcPr>
            <w:tcW w:type="dxa" w:w="1080"/>
          </w:tcPr>
          <w:p>
            <w:r>
              <w:t>14.85</w:t>
            </w:r>
          </w:p>
        </w:tc>
        <w:tc>
          <w:tcPr>
            <w:tcW w:type="dxa" w:w="1080"/>
          </w:tcPr>
          <w:p>
            <w:r>
              <w:t>20.84</w:t>
            </w:r>
          </w:p>
        </w:tc>
        <w:tc>
          <w:tcPr>
            <w:tcW w:type="dxa" w:w="1080"/>
          </w:tcPr>
          <w:p>
            <w:r>
              <w:t>26.61</w:t>
            </w:r>
          </w:p>
        </w:tc>
        <w:tc>
          <w:tcPr>
            <w:tcW w:type="dxa" w:w="1080"/>
          </w:tcPr>
          <w:p>
            <w:r>
              <w:t>34.01</w:t>
            </w:r>
          </w:p>
        </w:tc>
      </w:tr>
      <w:tr>
        <w:tc>
          <w:tcPr>
            <w:tcW w:type="dxa" w:w="1080"/>
          </w:tcPr>
          <w:p>
            <w:r>
              <w:t>LiPF6总有效供给</w:t>
            </w:r>
          </w:p>
        </w:tc>
        <w:tc>
          <w:tcPr>
            <w:tcW w:type="dxa" w:w="1080"/>
          </w:tcPr>
          <w:p>
            <w:r>
              <w:t>万吨</w:t>
            </w:r>
          </w:p>
        </w:tc>
        <w:tc>
          <w:tcPr>
            <w:tcW w:type="dxa" w:w="1080"/>
          </w:tcPr>
          <w:p>
            <w:r>
              <w:t>5.83</w:t>
            </w:r>
          </w:p>
        </w:tc>
        <w:tc>
          <w:tcPr>
            <w:tcW w:type="dxa" w:w="1080"/>
          </w:tcPr>
          <w:p>
            <w:r>
              <w:t>8.04</w:t>
            </w:r>
          </w:p>
        </w:tc>
        <w:tc>
          <w:tcPr>
            <w:tcW w:type="dxa" w:w="1080"/>
          </w:tcPr>
          <w:p>
            <w:r>
              <w:t>13.99</w:t>
            </w:r>
          </w:p>
        </w:tc>
        <w:tc>
          <w:tcPr>
            <w:tcW w:type="dxa" w:w="1080"/>
          </w:tcPr>
          <w:p>
            <w:r>
              <w:t>22.65</w:t>
            </w:r>
          </w:p>
        </w:tc>
        <w:tc>
          <w:tcPr>
            <w:tcW w:type="dxa" w:w="1080"/>
          </w:tcPr>
          <w:p>
            <w:r>
              <w:t>31.00</w:t>
            </w:r>
          </w:p>
        </w:tc>
        <w:tc>
          <w:tcPr>
            <w:tcW w:type="dxa" w:w="1080"/>
          </w:tcPr>
          <w:p>
            <w:r>
              <w:t>36.90</w:t>
            </w:r>
          </w:p>
        </w:tc>
      </w:tr>
      <w:tr>
        <w:tc>
          <w:tcPr>
            <w:tcW w:type="dxa" w:w="1080"/>
          </w:tcPr>
          <w:p>
            <w:r>
              <w:t>LiPF6新增需求</w:t>
            </w:r>
          </w:p>
        </w:tc>
        <w:tc>
          <w:tcPr>
            <w:tcW w:type="dxa" w:w="1080"/>
          </w:tcPr>
          <w:p>
            <w:r>
              <w:t>万吨</w:t>
            </w:r>
          </w:p>
        </w:tc>
        <w:tc>
          <w:tcPr>
            <w:tcW w:type="dxa" w:w="1080"/>
          </w:tcPr>
          <w:p>
            <w:r>
              <w:t xml:space="preserve"> </w:t>
            </w:r>
          </w:p>
        </w:tc>
        <w:tc>
          <w:tcPr>
            <w:tcW w:type="dxa" w:w="1080"/>
          </w:tcPr>
          <w:p>
            <w:r>
              <w:t>4.07</w:t>
            </w:r>
          </w:p>
        </w:tc>
        <w:tc>
          <w:tcPr>
            <w:tcW w:type="dxa" w:w="1080"/>
          </w:tcPr>
          <w:p>
            <w:r>
              <w:t>5.73</w:t>
            </w:r>
          </w:p>
        </w:tc>
        <w:tc>
          <w:tcPr>
            <w:tcW w:type="dxa" w:w="1080"/>
          </w:tcPr>
          <w:p>
            <w:r>
              <w:t>5.99</w:t>
            </w:r>
          </w:p>
        </w:tc>
        <w:tc>
          <w:tcPr>
            <w:tcW w:type="dxa" w:w="1080"/>
          </w:tcPr>
          <w:p>
            <w:r>
              <w:t>5.78</w:t>
            </w:r>
          </w:p>
        </w:tc>
        <w:tc>
          <w:tcPr>
            <w:tcW w:type="dxa" w:w="1080"/>
          </w:tcPr>
          <w:p>
            <w:r>
              <w:t>7.40</w:t>
            </w:r>
          </w:p>
        </w:tc>
      </w:tr>
      <w:tr>
        <w:tc>
          <w:tcPr>
            <w:tcW w:type="dxa" w:w="1080"/>
          </w:tcPr>
          <w:p>
            <w:r>
              <w:t>LiPF6新增有效供给</w:t>
            </w:r>
          </w:p>
        </w:tc>
        <w:tc>
          <w:tcPr>
            <w:tcW w:type="dxa" w:w="1080"/>
          </w:tcPr>
          <w:p>
            <w:r>
              <w:t>万吨</w:t>
            </w:r>
          </w:p>
        </w:tc>
        <w:tc>
          <w:tcPr>
            <w:tcW w:type="dxa" w:w="1080"/>
          </w:tcPr>
          <w:p>
            <w:r>
              <w:t xml:space="preserve"> </w:t>
            </w:r>
          </w:p>
        </w:tc>
        <w:tc>
          <w:tcPr>
            <w:tcW w:type="dxa" w:w="1080"/>
          </w:tcPr>
          <w:p>
            <w:r>
              <w:t>2.21</w:t>
            </w:r>
          </w:p>
        </w:tc>
        <w:tc>
          <w:tcPr>
            <w:tcW w:type="dxa" w:w="1080"/>
          </w:tcPr>
          <w:p>
            <w:r>
              <w:t>5.96</w:t>
            </w:r>
          </w:p>
        </w:tc>
        <w:tc>
          <w:tcPr>
            <w:tcW w:type="dxa" w:w="1080"/>
          </w:tcPr>
          <w:p>
            <w:r>
              <w:t>8.66</w:t>
            </w:r>
          </w:p>
        </w:tc>
        <w:tc>
          <w:tcPr>
            <w:tcW w:type="dxa" w:w="1080"/>
          </w:tcPr>
          <w:p>
            <w:r>
              <w:t>8.35</w:t>
            </w:r>
          </w:p>
        </w:tc>
        <w:tc>
          <w:tcPr>
            <w:tcW w:type="dxa" w:w="1080"/>
          </w:tcPr>
          <w:p>
            <w:r>
              <w:t>5.90</w:t>
            </w:r>
          </w:p>
        </w:tc>
      </w:tr>
      <w:tr>
        <w:tc>
          <w:tcPr>
            <w:tcW w:type="dxa" w:w="1080"/>
          </w:tcPr>
          <w:p>
            <w:r>
              <w:t>磷酸铁总需求</w:t>
            </w:r>
          </w:p>
        </w:tc>
        <w:tc>
          <w:tcPr>
            <w:tcW w:type="dxa" w:w="1080"/>
          </w:tcPr>
          <w:p>
            <w:r>
              <w:t>万吨</w:t>
            </w:r>
          </w:p>
        </w:tc>
        <w:tc>
          <w:tcPr>
            <w:tcW w:type="dxa" w:w="1080"/>
          </w:tcPr>
          <w:p>
            <w:r>
              <w:t>9.2</w:t>
            </w:r>
          </w:p>
        </w:tc>
        <w:tc>
          <w:tcPr>
            <w:tcW w:type="dxa" w:w="1080"/>
          </w:tcPr>
          <w:p>
            <w:r>
              <w:t>32.5</w:t>
            </w:r>
          </w:p>
        </w:tc>
        <w:tc>
          <w:tcPr>
            <w:tcW w:type="dxa" w:w="1080"/>
          </w:tcPr>
          <w:p>
            <w:r>
              <w:t>53.9</w:t>
            </w:r>
          </w:p>
        </w:tc>
        <w:tc>
          <w:tcPr>
            <w:tcW w:type="dxa" w:w="1080"/>
          </w:tcPr>
          <w:p>
            <w:r>
              <w:t>76.8</w:t>
            </w:r>
          </w:p>
        </w:tc>
        <w:tc>
          <w:tcPr>
            <w:tcW w:type="dxa" w:w="1080"/>
          </w:tcPr>
          <w:p>
            <w:r>
              <w:t>102.9</w:t>
            </w:r>
          </w:p>
        </w:tc>
        <w:tc>
          <w:tcPr>
            <w:tcW w:type="dxa" w:w="1080"/>
          </w:tcPr>
          <w:p>
            <w:r>
              <w:t>141.3</w:t>
            </w:r>
          </w:p>
        </w:tc>
      </w:tr>
      <w:tr>
        <w:tc>
          <w:tcPr>
            <w:tcW w:type="dxa" w:w="1080"/>
          </w:tcPr>
          <w:p>
            <w:r>
              <w:t>磷酸铁总有效供给</w:t>
            </w:r>
          </w:p>
        </w:tc>
        <w:tc>
          <w:tcPr>
            <w:tcW w:type="dxa" w:w="1080"/>
          </w:tcPr>
          <w:p>
            <w:r>
              <w:t>万吨</w:t>
            </w:r>
          </w:p>
        </w:tc>
        <w:tc>
          <w:tcPr>
            <w:tcW w:type="dxa" w:w="1080"/>
          </w:tcPr>
          <w:p>
            <w:r>
              <w:t>33.1</w:t>
            </w:r>
          </w:p>
        </w:tc>
        <w:tc>
          <w:tcPr>
            <w:tcW w:type="dxa" w:w="1080"/>
          </w:tcPr>
          <w:p>
            <w:r>
              <w:t>38.6</w:t>
            </w:r>
          </w:p>
        </w:tc>
        <w:tc>
          <w:tcPr>
            <w:tcW w:type="dxa" w:w="1080"/>
          </w:tcPr>
          <w:p>
            <w:r>
              <w:t>53.1</w:t>
            </w:r>
          </w:p>
        </w:tc>
        <w:tc>
          <w:tcPr>
            <w:tcW w:type="dxa" w:w="1080"/>
          </w:tcPr>
          <w:p>
            <w:r>
              <w:t>79.1</w:t>
            </w:r>
          </w:p>
        </w:tc>
        <w:tc>
          <w:tcPr>
            <w:tcW w:type="dxa" w:w="1080"/>
          </w:tcPr>
          <w:p>
            <w:r>
              <w:t>113.6</w:t>
            </w:r>
          </w:p>
        </w:tc>
        <w:tc>
          <w:tcPr>
            <w:tcW w:type="dxa" w:w="1080"/>
          </w:tcPr>
          <w:p>
            <w:r>
              <w:t>146.1</w:t>
            </w:r>
          </w:p>
        </w:tc>
      </w:tr>
      <w:tr>
        <w:tc>
          <w:tcPr>
            <w:tcW w:type="dxa" w:w="1080"/>
          </w:tcPr>
          <w:p>
            <w:r>
              <w:t>磷酸铁新增需求</w:t>
            </w:r>
          </w:p>
        </w:tc>
        <w:tc>
          <w:tcPr>
            <w:tcW w:type="dxa" w:w="1080"/>
          </w:tcPr>
          <w:p>
            <w:r>
              <w:t>万吨</w:t>
            </w:r>
          </w:p>
        </w:tc>
        <w:tc>
          <w:tcPr>
            <w:tcW w:type="dxa" w:w="1080"/>
          </w:tcPr>
          <w:p>
            <w:r>
              <w:t xml:space="preserve"> </w:t>
            </w:r>
          </w:p>
        </w:tc>
        <w:tc>
          <w:tcPr>
            <w:tcW w:type="dxa" w:w="1080"/>
          </w:tcPr>
          <w:p>
            <w:r>
              <w:t>23.2</w:t>
            </w:r>
          </w:p>
        </w:tc>
        <w:tc>
          <w:tcPr>
            <w:tcW w:type="dxa" w:w="1080"/>
          </w:tcPr>
          <w:p>
            <w:r>
              <w:t>21.4</w:t>
            </w:r>
          </w:p>
        </w:tc>
        <w:tc>
          <w:tcPr>
            <w:tcW w:type="dxa" w:w="1080"/>
          </w:tcPr>
          <w:p>
            <w:r>
              <w:t>22.9</w:t>
            </w:r>
          </w:p>
        </w:tc>
        <w:tc>
          <w:tcPr>
            <w:tcW w:type="dxa" w:w="1080"/>
          </w:tcPr>
          <w:p>
            <w:r>
              <w:t>26.1</w:t>
            </w:r>
          </w:p>
        </w:tc>
        <w:tc>
          <w:tcPr>
            <w:tcW w:type="dxa" w:w="1080"/>
          </w:tcPr>
          <w:p>
            <w:r>
              <w:t>38.4</w:t>
            </w:r>
          </w:p>
        </w:tc>
      </w:tr>
      <w:tr>
        <w:tc>
          <w:tcPr>
            <w:tcW w:type="dxa" w:w="1080"/>
          </w:tcPr>
          <w:p>
            <w:r>
              <w:t>磷酸铁新增有效供给</w:t>
            </w:r>
          </w:p>
        </w:tc>
        <w:tc>
          <w:tcPr>
            <w:tcW w:type="dxa" w:w="1080"/>
          </w:tcPr>
          <w:p>
            <w:r>
              <w:t>万吨</w:t>
            </w:r>
          </w:p>
        </w:tc>
        <w:tc>
          <w:tcPr>
            <w:tcW w:type="dxa" w:w="1080"/>
          </w:tcPr>
          <w:p>
            <w:r>
              <w:t xml:space="preserve"> </w:t>
            </w:r>
          </w:p>
        </w:tc>
        <w:tc>
          <w:tcPr>
            <w:tcW w:type="dxa" w:w="1080"/>
          </w:tcPr>
          <w:p>
            <w:r>
              <w:t>5.5</w:t>
            </w:r>
          </w:p>
        </w:tc>
        <w:tc>
          <w:tcPr>
            <w:tcW w:type="dxa" w:w="1080"/>
          </w:tcPr>
          <w:p>
            <w:r>
              <w:t>14.5</w:t>
            </w:r>
          </w:p>
        </w:tc>
        <w:tc>
          <w:tcPr>
            <w:tcW w:type="dxa" w:w="1080"/>
          </w:tcPr>
          <w:p>
            <w:r>
              <w:t>26.0</w:t>
            </w:r>
          </w:p>
        </w:tc>
        <w:tc>
          <w:tcPr>
            <w:tcW w:type="dxa" w:w="1080"/>
          </w:tcPr>
          <w:p>
            <w:r>
              <w:t>34.5</w:t>
            </w:r>
          </w:p>
        </w:tc>
        <w:tc>
          <w:tcPr>
            <w:tcW w:type="dxa" w:w="1080"/>
          </w:tcPr>
          <w:p>
            <w:r>
              <w:t>32.5</w:t>
            </w:r>
          </w:p>
        </w:tc>
      </w:tr>
      <w:tr>
        <w:tc>
          <w:tcPr>
            <w:tcW w:type="dxa" w:w="1080"/>
          </w:tcPr>
          <w:p>
            <w:r>
              <w:t>石墨化加工总需求</w:t>
            </w:r>
          </w:p>
        </w:tc>
        <w:tc>
          <w:tcPr>
            <w:tcW w:type="dxa" w:w="1080"/>
          </w:tcPr>
          <w:p>
            <w:r>
              <w:t>万吨</w:t>
            </w:r>
          </w:p>
        </w:tc>
        <w:tc>
          <w:tcPr>
            <w:tcW w:type="dxa" w:w="1080"/>
          </w:tcPr>
          <w:p>
            <w:r>
              <w:t>34.1</w:t>
            </w:r>
          </w:p>
        </w:tc>
        <w:tc>
          <w:tcPr>
            <w:tcW w:type="dxa" w:w="1080"/>
          </w:tcPr>
          <w:p>
            <w:r>
              <w:t>65.5</w:t>
            </w:r>
          </w:p>
        </w:tc>
        <w:tc>
          <w:tcPr>
            <w:tcW w:type="dxa" w:w="1080"/>
          </w:tcPr>
          <w:p>
            <w:r>
              <w:t>110.7</w:t>
            </w:r>
          </w:p>
        </w:tc>
        <w:tc>
          <w:tcPr>
            <w:tcW w:type="dxa" w:w="1080"/>
          </w:tcPr>
          <w:p>
            <w:r>
              <w:t>159.1</w:t>
            </w:r>
          </w:p>
        </w:tc>
        <w:tc>
          <w:tcPr>
            <w:tcW w:type="dxa" w:w="1080"/>
          </w:tcPr>
          <w:p>
            <w:r>
              <w:t>206.0</w:t>
            </w:r>
          </w:p>
        </w:tc>
        <w:tc>
          <w:tcPr>
            <w:tcW w:type="dxa" w:w="1080"/>
          </w:tcPr>
          <w:p>
            <w:r>
              <w:t>268.3</w:t>
            </w:r>
          </w:p>
        </w:tc>
      </w:tr>
      <w:tr>
        <w:tc>
          <w:tcPr>
            <w:tcW w:type="dxa" w:w="1080"/>
          </w:tcPr>
          <w:p>
            <w:r>
              <w:t>石墨化加工总有效供给</w:t>
            </w:r>
          </w:p>
        </w:tc>
        <w:tc>
          <w:tcPr>
            <w:tcW w:type="dxa" w:w="1080"/>
          </w:tcPr>
          <w:p>
            <w:r>
              <w:t>万吨</w:t>
            </w:r>
          </w:p>
        </w:tc>
        <w:tc>
          <w:tcPr>
            <w:tcW w:type="dxa" w:w="1080"/>
          </w:tcPr>
          <w:p>
            <w:r>
              <w:t xml:space="preserve"> </w:t>
            </w:r>
          </w:p>
        </w:tc>
        <w:tc>
          <w:tcPr>
            <w:tcW w:type="dxa" w:w="1080"/>
          </w:tcPr>
          <w:p>
            <w:r>
              <w:t>82.5</w:t>
            </w:r>
          </w:p>
        </w:tc>
        <w:tc>
          <w:tcPr>
            <w:tcW w:type="dxa" w:w="1080"/>
          </w:tcPr>
          <w:p>
            <w:r>
              <w:t>104.4</w:t>
            </w:r>
          </w:p>
        </w:tc>
        <w:tc>
          <w:tcPr>
            <w:tcW w:type="dxa" w:w="1080"/>
          </w:tcPr>
          <w:p>
            <w:r>
              <w:t>147.7</w:t>
            </w:r>
          </w:p>
        </w:tc>
        <w:tc>
          <w:tcPr>
            <w:tcW w:type="dxa" w:w="1080"/>
          </w:tcPr>
          <w:p>
            <w:r>
              <w:t>174.2</w:t>
            </w:r>
          </w:p>
        </w:tc>
        <w:tc>
          <w:tcPr>
            <w:tcW w:type="dxa" w:w="1080"/>
          </w:tcPr>
          <w:p>
            <w:r>
              <w:t>186.7</w:t>
            </w:r>
          </w:p>
        </w:tc>
      </w:tr>
      <w:tr>
        <w:tc>
          <w:tcPr>
            <w:tcW w:type="dxa" w:w="1080"/>
          </w:tcPr>
          <w:p>
            <w:r>
              <w:t>石墨化加工新增需求</w:t>
            </w:r>
          </w:p>
        </w:tc>
        <w:tc>
          <w:tcPr>
            <w:tcW w:type="dxa" w:w="1080"/>
          </w:tcPr>
          <w:p>
            <w:r>
              <w:t>万吨</w:t>
            </w:r>
          </w:p>
        </w:tc>
        <w:tc>
          <w:tcPr>
            <w:tcW w:type="dxa" w:w="1080"/>
          </w:tcPr>
          <w:p>
            <w:r>
              <w:t xml:space="preserve"> </w:t>
            </w:r>
          </w:p>
        </w:tc>
        <w:tc>
          <w:tcPr>
            <w:tcW w:type="dxa" w:w="1080"/>
          </w:tcPr>
          <w:p>
            <w:r>
              <w:t>31.4</w:t>
            </w:r>
          </w:p>
        </w:tc>
        <w:tc>
          <w:tcPr>
            <w:tcW w:type="dxa" w:w="1080"/>
          </w:tcPr>
          <w:p>
            <w:r>
              <w:t>45.2</w:t>
            </w:r>
          </w:p>
        </w:tc>
        <w:tc>
          <w:tcPr>
            <w:tcW w:type="dxa" w:w="1080"/>
          </w:tcPr>
          <w:p>
            <w:r>
              <w:t>48.4</w:t>
            </w:r>
          </w:p>
        </w:tc>
        <w:tc>
          <w:tcPr>
            <w:tcW w:type="dxa" w:w="1080"/>
          </w:tcPr>
          <w:p>
            <w:r>
              <w:t>46.9</w:t>
            </w:r>
          </w:p>
        </w:tc>
        <w:tc>
          <w:tcPr>
            <w:tcW w:type="dxa" w:w="1080"/>
          </w:tcPr>
          <w:p>
            <w:r>
              <w:t>62.2</w:t>
            </w:r>
          </w:p>
        </w:tc>
      </w:tr>
      <w:tr>
        <w:tc>
          <w:tcPr>
            <w:tcW w:type="dxa" w:w="1080"/>
          </w:tcPr>
          <w:p>
            <w:r>
              <w:t>石墨化新增有效供给</w:t>
            </w:r>
          </w:p>
        </w:tc>
        <w:tc>
          <w:tcPr>
            <w:tcW w:type="dxa" w:w="1080"/>
          </w:tcPr>
          <w:p>
            <w:r>
              <w:t>万吨</w:t>
            </w:r>
          </w:p>
        </w:tc>
        <w:tc>
          <w:tcPr>
            <w:tcW w:type="dxa" w:w="1080"/>
          </w:tcPr>
          <w:p>
            <w:r>
              <w:t xml:space="preserve"> </w:t>
            </w:r>
          </w:p>
        </w:tc>
        <w:tc>
          <w:tcPr>
            <w:tcW w:type="dxa" w:w="1080"/>
          </w:tcPr>
          <w:p>
            <w:r>
              <w:t xml:space="preserve"> </w:t>
            </w:r>
          </w:p>
        </w:tc>
        <w:tc>
          <w:tcPr>
            <w:tcW w:type="dxa" w:w="1080"/>
          </w:tcPr>
          <w:p>
            <w:r>
              <w:t>21.9</w:t>
            </w:r>
          </w:p>
        </w:tc>
        <w:tc>
          <w:tcPr>
            <w:tcW w:type="dxa" w:w="1080"/>
          </w:tcPr>
          <w:p>
            <w:r>
              <w:t>43.4</w:t>
            </w:r>
          </w:p>
        </w:tc>
        <w:tc>
          <w:tcPr>
            <w:tcW w:type="dxa" w:w="1080"/>
          </w:tcPr>
          <w:p>
            <w:r>
              <w:t>26.5</w:t>
            </w:r>
          </w:p>
        </w:tc>
        <w:tc>
          <w:tcPr>
            <w:tcW w:type="dxa" w:w="1080"/>
          </w:tcPr>
          <w:p>
            <w:r>
              <w:t>12.5</w:t>
            </w:r>
          </w:p>
        </w:tc>
      </w:tr>
      <w:tr>
        <w:tc>
          <w:tcPr>
            <w:tcW w:type="dxa" w:w="1080"/>
          </w:tcPr>
          <w:p>
            <w:r>
              <w:t>三元前驱体总需求</w:t>
            </w:r>
          </w:p>
        </w:tc>
        <w:tc>
          <w:tcPr>
            <w:tcW w:type="dxa" w:w="1080"/>
          </w:tcPr>
          <w:p>
            <w:r>
              <w:t>万吨</w:t>
            </w:r>
          </w:p>
        </w:tc>
        <w:tc>
          <w:tcPr>
            <w:tcW w:type="dxa" w:w="1080"/>
          </w:tcPr>
          <w:p>
            <w:r>
              <w:t>36.8</w:t>
            </w:r>
          </w:p>
        </w:tc>
        <w:tc>
          <w:tcPr>
            <w:tcW w:type="dxa" w:w="1080"/>
          </w:tcPr>
          <w:p>
            <w:r>
              <w:t>55.2</w:t>
            </w:r>
          </w:p>
        </w:tc>
        <w:tc>
          <w:tcPr>
            <w:tcW w:type="dxa" w:w="1080"/>
          </w:tcPr>
          <w:p>
            <w:r>
              <w:t>94.5</w:t>
            </w:r>
          </w:p>
        </w:tc>
        <w:tc>
          <w:tcPr>
            <w:tcW w:type="dxa" w:w="1080"/>
          </w:tcPr>
          <w:p>
            <w:r>
              <w:t>136.6</w:t>
            </w:r>
          </w:p>
        </w:tc>
        <w:tc>
          <w:tcPr>
            <w:tcW w:type="dxa" w:w="1080"/>
          </w:tcPr>
          <w:p>
            <w:r>
              <w:t>175.6</w:t>
            </w:r>
          </w:p>
        </w:tc>
        <w:tc>
          <w:tcPr>
            <w:tcW w:type="dxa" w:w="1080"/>
          </w:tcPr>
          <w:p>
            <w:r>
              <w:t>221.2</w:t>
            </w:r>
          </w:p>
        </w:tc>
      </w:tr>
      <w:tr>
        <w:tc>
          <w:tcPr>
            <w:tcW w:type="dxa" w:w="1080"/>
          </w:tcPr>
          <w:p>
            <w:r>
              <w:t>三元前驱体总有效供给</w:t>
            </w:r>
          </w:p>
        </w:tc>
        <w:tc>
          <w:tcPr>
            <w:tcW w:type="dxa" w:w="1080"/>
          </w:tcPr>
          <w:p>
            <w:r>
              <w:t>万吨</w:t>
            </w:r>
          </w:p>
        </w:tc>
        <w:tc>
          <w:tcPr>
            <w:tcW w:type="dxa" w:w="1080"/>
          </w:tcPr>
          <w:p>
            <w:r>
              <w:t>59.3</w:t>
            </w:r>
          </w:p>
        </w:tc>
        <w:tc>
          <w:tcPr>
            <w:tcW w:type="dxa" w:w="1080"/>
          </w:tcPr>
          <w:p>
            <w:r>
              <w:t>77.4</w:t>
            </w:r>
          </w:p>
        </w:tc>
        <w:tc>
          <w:tcPr>
            <w:tcW w:type="dxa" w:w="1080"/>
          </w:tcPr>
          <w:p>
            <w:r>
              <w:t>118.8</w:t>
            </w:r>
          </w:p>
        </w:tc>
        <w:tc>
          <w:tcPr>
            <w:tcW w:type="dxa" w:w="1080"/>
          </w:tcPr>
          <w:p>
            <w:r>
              <w:t>159.8</w:t>
            </w:r>
          </w:p>
        </w:tc>
        <w:tc>
          <w:tcPr>
            <w:tcW w:type="dxa" w:w="1080"/>
          </w:tcPr>
          <w:p>
            <w:r>
              <w:t>190.4</w:t>
            </w:r>
          </w:p>
        </w:tc>
        <w:tc>
          <w:tcPr>
            <w:tcW w:type="dxa" w:w="1080"/>
          </w:tcPr>
          <w:p>
            <w:r>
              <w:t>214.7</w:t>
            </w:r>
          </w:p>
        </w:tc>
      </w:tr>
      <w:tr>
        <w:tc>
          <w:tcPr>
            <w:tcW w:type="dxa" w:w="1080"/>
          </w:tcPr>
          <w:p>
            <w:r>
              <w:t>三元前驱体新增需求</w:t>
            </w:r>
          </w:p>
        </w:tc>
        <w:tc>
          <w:tcPr>
            <w:tcW w:type="dxa" w:w="1080"/>
          </w:tcPr>
          <w:p>
            <w:r>
              <w:t>万吨</w:t>
            </w:r>
          </w:p>
        </w:tc>
        <w:tc>
          <w:tcPr>
            <w:tcW w:type="dxa" w:w="1080"/>
          </w:tcPr>
          <w:p>
            <w:r>
              <w:t>6.1</w:t>
            </w:r>
          </w:p>
        </w:tc>
        <w:tc>
          <w:tcPr>
            <w:tcW w:type="dxa" w:w="1080"/>
          </w:tcPr>
          <w:p>
            <w:r>
              <w:t>18.4</w:t>
            </w:r>
          </w:p>
        </w:tc>
        <w:tc>
          <w:tcPr>
            <w:tcW w:type="dxa" w:w="1080"/>
          </w:tcPr>
          <w:p>
            <w:r>
              <w:t>39.3</w:t>
            </w:r>
          </w:p>
        </w:tc>
        <w:tc>
          <w:tcPr>
            <w:tcW w:type="dxa" w:w="1080"/>
          </w:tcPr>
          <w:p>
            <w:r>
              <w:t>42.1</w:t>
            </w:r>
          </w:p>
        </w:tc>
        <w:tc>
          <w:tcPr>
            <w:tcW w:type="dxa" w:w="1080"/>
          </w:tcPr>
          <w:p>
            <w:r>
              <w:t>39.0</w:t>
            </w:r>
          </w:p>
        </w:tc>
        <w:tc>
          <w:tcPr>
            <w:tcW w:type="dxa" w:w="1080"/>
          </w:tcPr>
          <w:p>
            <w:r>
              <w:t>45.7</w:t>
            </w:r>
          </w:p>
        </w:tc>
      </w:tr>
      <w:tr>
        <w:tc>
          <w:tcPr>
            <w:tcW w:type="dxa" w:w="1080"/>
          </w:tcPr>
          <w:p>
            <w:r>
              <w:t>三元前驱体新增有效供给</w:t>
            </w:r>
          </w:p>
        </w:tc>
        <w:tc>
          <w:tcPr>
            <w:tcW w:type="dxa" w:w="1080"/>
          </w:tcPr>
          <w:p>
            <w:r>
              <w:t>万吨</w:t>
            </w:r>
          </w:p>
        </w:tc>
        <w:tc>
          <w:tcPr>
            <w:tcW w:type="dxa" w:w="1080"/>
          </w:tcPr>
          <w:p>
            <w:r>
              <w:t xml:space="preserve"> </w:t>
            </w:r>
          </w:p>
        </w:tc>
        <w:tc>
          <w:tcPr>
            <w:tcW w:type="dxa" w:w="1080"/>
          </w:tcPr>
          <w:p>
            <w:r>
              <w:t>18.1</w:t>
            </w:r>
          </w:p>
        </w:tc>
        <w:tc>
          <w:tcPr>
            <w:tcW w:type="dxa" w:w="1080"/>
          </w:tcPr>
          <w:p>
            <w:r>
              <w:t>41.3</w:t>
            </w:r>
          </w:p>
        </w:tc>
        <w:tc>
          <w:tcPr>
            <w:tcW w:type="dxa" w:w="1080"/>
          </w:tcPr>
          <w:p>
            <w:r>
              <w:t>41.1</w:t>
            </w:r>
          </w:p>
        </w:tc>
        <w:tc>
          <w:tcPr>
            <w:tcW w:type="dxa" w:w="1080"/>
          </w:tcPr>
          <w:p>
            <w:r>
              <w:t>30.5</w:t>
            </w:r>
          </w:p>
        </w:tc>
        <w:tc>
          <w:tcPr>
            <w:tcW w:type="dxa" w:w="1080"/>
          </w:tcPr>
          <w:p>
            <w:r>
              <w:t>24.3</w:t>
            </w:r>
          </w:p>
        </w:tc>
      </w:tr>
      <w:tr>
        <w:tc>
          <w:tcPr>
            <w:tcW w:type="dxa" w:w="1080"/>
          </w:tcPr>
          <w:p>
            <w:r>
              <w:t>铜箔总需求</w:t>
            </w:r>
          </w:p>
        </w:tc>
        <w:tc>
          <w:tcPr>
            <w:tcW w:type="dxa" w:w="1080"/>
          </w:tcPr>
          <w:p>
            <w:r>
              <w:t>万吨</w:t>
            </w:r>
          </w:p>
        </w:tc>
        <w:tc>
          <w:tcPr>
            <w:tcW w:type="dxa" w:w="1080"/>
          </w:tcPr>
          <w:p>
            <w:r>
              <w:t>14.9</w:t>
            </w:r>
          </w:p>
        </w:tc>
        <w:tc>
          <w:tcPr>
            <w:tcW w:type="dxa" w:w="1080"/>
          </w:tcPr>
          <w:p>
            <w:r>
              <w:t>26.4</w:t>
            </w:r>
          </w:p>
        </w:tc>
        <w:tc>
          <w:tcPr>
            <w:tcW w:type="dxa" w:w="1080"/>
          </w:tcPr>
          <w:p>
            <w:r>
              <w:t>46.9</w:t>
            </w:r>
          </w:p>
        </w:tc>
        <w:tc>
          <w:tcPr>
            <w:tcW w:type="dxa" w:w="1080"/>
          </w:tcPr>
          <w:p>
            <w:r>
              <w:t>65.8</w:t>
            </w:r>
          </w:p>
        </w:tc>
        <w:tc>
          <w:tcPr>
            <w:tcW w:type="dxa" w:w="1080"/>
          </w:tcPr>
          <w:p>
            <w:r>
              <w:t>90.4</w:t>
            </w:r>
          </w:p>
        </w:tc>
        <w:tc>
          <w:tcPr>
            <w:tcW w:type="dxa" w:w="1080"/>
          </w:tcPr>
          <w:p>
            <w:r>
              <w:t>120.6</w:t>
            </w:r>
          </w:p>
        </w:tc>
      </w:tr>
      <w:tr>
        <w:tc>
          <w:tcPr>
            <w:tcW w:type="dxa" w:w="1080"/>
          </w:tcPr>
          <w:p>
            <w:r>
              <w:t>铜箔总有效供给</w:t>
            </w:r>
          </w:p>
        </w:tc>
        <w:tc>
          <w:tcPr>
            <w:tcW w:type="dxa" w:w="1080"/>
          </w:tcPr>
          <w:p>
            <w:r>
              <w:t>万吨</w:t>
            </w:r>
          </w:p>
        </w:tc>
        <w:tc>
          <w:tcPr>
            <w:tcW w:type="dxa" w:w="1080"/>
          </w:tcPr>
          <w:p>
            <w:r>
              <w:t>41.2</w:t>
            </w:r>
          </w:p>
        </w:tc>
        <w:tc>
          <w:tcPr>
            <w:tcW w:type="dxa" w:w="1080"/>
          </w:tcPr>
          <w:p>
            <w:r>
              <w:t>47.4</w:t>
            </w:r>
          </w:p>
        </w:tc>
        <w:tc>
          <w:tcPr>
            <w:tcW w:type="dxa" w:w="1080"/>
          </w:tcPr>
          <w:p>
            <w:r>
              <w:t>62.5</w:t>
            </w:r>
          </w:p>
        </w:tc>
        <w:tc>
          <w:tcPr>
            <w:tcW w:type="dxa" w:w="1080"/>
          </w:tcPr>
          <w:p>
            <w:r>
              <w:t>75.8</w:t>
            </w:r>
          </w:p>
        </w:tc>
        <w:tc>
          <w:tcPr>
            <w:tcW w:type="dxa" w:w="1080"/>
          </w:tcPr>
          <w:p>
            <w:r>
              <w:t>84.7</w:t>
            </w:r>
          </w:p>
        </w:tc>
        <w:tc>
          <w:tcPr>
            <w:tcW w:type="dxa" w:w="1080"/>
          </w:tcPr>
          <w:p>
            <w:r>
              <w:t>93.1</w:t>
            </w:r>
          </w:p>
        </w:tc>
      </w:tr>
      <w:tr>
        <w:tc>
          <w:tcPr>
            <w:tcW w:type="dxa" w:w="1080"/>
          </w:tcPr>
          <w:p>
            <w:r>
              <w:t>铜箔新增需求</w:t>
            </w:r>
          </w:p>
        </w:tc>
        <w:tc>
          <w:tcPr>
            <w:tcW w:type="dxa" w:w="1080"/>
          </w:tcPr>
          <w:p>
            <w:r>
              <w:t>万吨</w:t>
            </w:r>
          </w:p>
        </w:tc>
        <w:tc>
          <w:tcPr>
            <w:tcW w:type="dxa" w:w="1080"/>
          </w:tcPr>
          <w:p>
            <w:r>
              <w:t>1.9</w:t>
            </w:r>
          </w:p>
        </w:tc>
        <w:tc>
          <w:tcPr>
            <w:tcW w:type="dxa" w:w="1080"/>
          </w:tcPr>
          <w:p>
            <w:r>
              <w:t>11.5</w:t>
            </w:r>
          </w:p>
        </w:tc>
        <w:tc>
          <w:tcPr>
            <w:tcW w:type="dxa" w:w="1080"/>
          </w:tcPr>
          <w:p>
            <w:r>
              <w:t>20.5</w:t>
            </w:r>
          </w:p>
        </w:tc>
        <w:tc>
          <w:tcPr>
            <w:tcW w:type="dxa" w:w="1080"/>
          </w:tcPr>
          <w:p>
            <w:r>
              <w:t>18.9</w:t>
            </w:r>
          </w:p>
        </w:tc>
        <w:tc>
          <w:tcPr>
            <w:tcW w:type="dxa" w:w="1080"/>
          </w:tcPr>
          <w:p>
            <w:r>
              <w:t>24.6</w:t>
            </w:r>
          </w:p>
        </w:tc>
        <w:tc>
          <w:tcPr>
            <w:tcW w:type="dxa" w:w="1080"/>
          </w:tcPr>
          <w:p>
            <w:r>
              <w:t>30.2</w:t>
            </w:r>
          </w:p>
        </w:tc>
      </w:tr>
      <w:tr>
        <w:tc>
          <w:tcPr>
            <w:tcW w:type="dxa" w:w="1080"/>
          </w:tcPr>
          <w:p>
            <w:r>
              <w:t>铜箔新增有效供给</w:t>
            </w:r>
          </w:p>
        </w:tc>
        <w:tc>
          <w:tcPr>
            <w:tcW w:type="dxa" w:w="1080"/>
          </w:tcPr>
          <w:p>
            <w:r>
              <w:t>万吨</w:t>
            </w:r>
          </w:p>
        </w:tc>
        <w:tc>
          <w:tcPr>
            <w:tcW w:type="dxa" w:w="1080"/>
          </w:tcPr>
          <w:p>
            <w:r>
              <w:t xml:space="preserve"> </w:t>
            </w:r>
          </w:p>
        </w:tc>
        <w:tc>
          <w:tcPr>
            <w:tcW w:type="dxa" w:w="1080"/>
          </w:tcPr>
          <w:p>
            <w:r>
              <w:t>6.2</w:t>
            </w:r>
          </w:p>
        </w:tc>
        <w:tc>
          <w:tcPr>
            <w:tcW w:type="dxa" w:w="1080"/>
          </w:tcPr>
          <w:p>
            <w:r>
              <w:t>15.1</w:t>
            </w:r>
          </w:p>
        </w:tc>
        <w:tc>
          <w:tcPr>
            <w:tcW w:type="dxa" w:w="1080"/>
          </w:tcPr>
          <w:p>
            <w:r>
              <w:t>13.3</w:t>
            </w:r>
          </w:p>
        </w:tc>
        <w:tc>
          <w:tcPr>
            <w:tcW w:type="dxa" w:w="1080"/>
          </w:tcPr>
          <w:p>
            <w:r>
              <w:t>8.9</w:t>
            </w:r>
          </w:p>
        </w:tc>
        <w:tc>
          <w:tcPr>
            <w:tcW w:type="dxa" w:w="1080"/>
          </w:tcPr>
          <w:p>
            <w:r>
              <w:t>8.4</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10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图表12：LMFP能量密度成本随Mn配比提升走势 </w:t>
      </w:r>
    </w:p>
    <w:p>
      <w:pPr>
        <w:pStyle w:val="Heading1"/>
      </w:pPr>
      <w:r>
        <w:t>各环节技术升级持续，利好龙头</w:t>
      </w:r>
    </w:p>
    <w:p>
      <w:pPr>
        <w:ind w:firstLine="360"/>
      </w:pPr>
      <w:r>
        <w:rPr>
          <w:sz w:val="20"/>
        </w:rPr>
        <w:t xml:space="preserve">正极：磷酸锰铁锂有望成为新一代性价比优选材料 </w:t>
      </w:r>
      <w:r>
        <w:rPr>
          <w:sz w:val="20"/>
        </w:rPr>
        <w:t xml:space="preserve">基础性能：磷酸锰铁锂材料在保障安全性基础上能量密度较磷酸铁锂有至多20%提升。磷酸锰 </w:t>
      </w:r>
      <w:r>
        <w:rPr>
          <w:sz w:val="20"/>
        </w:rPr>
        <w:t xml:space="preserve">铁锂与磷酸铁锂晶型相同，优缺点相似：1）安全性：磷酸锰铁锂稳定性好、安全性高，可通过 </w:t>
      </w:r>
      <w:r>
        <w:rPr>
          <w:sz w:val="20"/>
        </w:rPr>
        <w:t xml:space="preserve">穿钉、撞击等多项安全测试；2)能量密度：磷酸锰铁锂放电电压较铁锂提升24%(4.2Vvs.3.4V)， </w:t>
      </w:r>
      <w:r>
        <w:rPr>
          <w:sz w:val="20"/>
        </w:rPr>
        <w:t xml:space="preserve">有潜力带动电池能量密度10-20%的提升，有望接近三元5系水平；3）循环性：目前电池可实 </w:t>
      </w:r>
      <w:r>
        <w:rPr>
          <w:sz w:val="20"/>
        </w:rPr>
        <w:t xml:space="preserve">现2000圈稳定循环，距离磷酸铁锂最优水平仍有不小差距；4）合成工艺：锰铁锂与铁锂合成 </w:t>
      </w:r>
      <w:r>
        <w:rPr>
          <w:sz w:val="20"/>
        </w:rPr>
        <w:t xml:space="preserve">工艺高度相似，材料均需要纳米化和碳包覆处理以改善倍率性能。 </w:t>
      </w:r>
      <w:r>
        <w:rPr>
          <w:sz w:val="20"/>
        </w:rPr>
        <w:t xml:space="preserve">经济性：磷酸锰铁锂稀缺资源依赖性弱，瓦时成本与磷酸铁锂基本持平或略低。锰、铁资源相 </w:t>
      </w:r>
      <w:r>
        <w:rPr>
          <w:sz w:val="20"/>
        </w:rPr>
        <w:t xml:space="preserve">较钴、镍等更加易得，成本也更低。当前锰价高于铁价，磷酸锰铁锂材料单吨成本根据锰元素加 </w:t>
      </w:r>
      <w:r>
        <w:rPr>
          <w:sz w:val="20"/>
        </w:rPr>
        <w:t xml:space="preserve">入量相较铁锂提升约0-20%，考虑到锰铁锂能量密度的提升，我们认为电池装机成本口径上， </w:t>
      </w:r>
      <w:r>
        <w:rPr>
          <w:sz w:val="20"/>
        </w:rPr>
        <w:t xml:space="preserve">磷酸锰铁锂瓦时成本与磷酸铁锂基本持平或略低，并大幅低于三元电池水平。 </w:t>
      </w:r>
      <w:r>
        <w:rPr>
          <w:sz w:val="20"/>
        </w:rPr>
        <w:t xml:space="preserve">市场空间：我们认为2025年全球有望迎来32万吨需求及189亿元市场空间。磷酸锰铁锂作为 </w:t>
      </w:r>
      <w:r>
        <w:rPr>
          <w:sz w:val="20"/>
        </w:rPr>
        <w:t xml:space="preserve">LFP，5系三元潜在替代材料，我们认为其梯度应用路径为：两轮车/小动力-电动车-储能领域。 </w:t>
      </w:r>
      <w:r>
        <w:rPr>
          <w:sz w:val="20"/>
        </w:rPr>
        <w:t xml:space="preserve">1)两轮车/小动力：2025渗透率望达40%-70%/30%-50%，需求中性预测有望突破24/13GWh； </w:t>
      </w:r>
      <w:r>
        <w:rPr>
          <w:sz w:val="20"/>
        </w:rPr>
        <w:t xml:space="preserve">2)电动车：通过单独应用或与三元材料进行复合，我们预计2025年对铁锂替代需求达到56GWh， </w:t>
      </w:r>
      <w:r>
        <w:rPr>
          <w:sz w:val="20"/>
        </w:rPr>
        <w:t xml:space="preserve">与三元复合搭配需求达到28GWh，总体需求量约为84GWh；3）储能领域：我们认为锰铁锂在 </w:t>
      </w:r>
      <w:r>
        <w:rPr>
          <w:sz w:val="20"/>
        </w:rPr>
        <w:t xml:space="preserve">非动力领域引入相对缓慢，预计2025年对于铁锂的替代量约为36.7GWh，对于三元同步使用 </w:t>
      </w:r>
      <w:r>
        <w:rPr>
          <w:sz w:val="20"/>
        </w:rPr>
        <w:t xml:space="preserve">的复合材料体系增量贡献约为6.3GWh，整体非动力需求约为43GWh。 </w:t>
      </w:r>
      <w:r>
        <w:rPr>
          <w:sz w:val="20"/>
        </w:rPr>
        <w:t xml:space="preserve">鉴于磷酸锰铁锂与磷酸铁锂生产工艺相似，建议关注磷酸铁锂电池产业链龙头公司。 </w:t>
      </w:r>
    </w:p>
    <w:p>
      <w:pPr>
        <w:ind w:firstLine="360"/>
      </w:pPr>
      <w:r>
        <w:rPr>
          <w:sz w:val="20"/>
        </w:rPr>
        <w:t xml:space="preserve">图表13：LMFP电池成本随Mn配比提升走势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616594"/>
            <wp:docPr id="3" name="Picture 3"/>
            <wp:cNvGraphicFramePr>
              <a:graphicFrameLocks noChangeAspect="1"/>
            </wp:cNvGraphicFramePr>
            <a:graphic>
              <a:graphicData uri="http://schemas.openxmlformats.org/drawingml/2006/picture">
                <pic:pic>
                  <pic:nvPicPr>
                    <pic:cNvPr id="0" name="[90, 929, 1094, 1284]_10.jpg"/>
                    <pic:cNvPicPr/>
                  </pic:nvPicPr>
                  <pic:blipFill>
                    <a:blip r:embed="rId11"/>
                    <a:stretch>
                      <a:fillRect/>
                    </a:stretch>
                  </pic:blipFill>
                  <pic:spPr>
                    <a:xfrm>
                      <a:off x="0" y="0"/>
                      <a:ext cx="4572000" cy="1616594"/>
                    </a:xfrm>
                    <a:prstGeom prst="rect"/>
                  </pic:spPr>
                </pic:pic>
              </a:graphicData>
            </a:graphic>
          </wp:inline>
        </w:drawing>
      </w:r>
    </w:p>
    <w:p>
      <w:pPr>
        <w:pStyle w:val="Heading1"/>
      </w:pPr>
      <w:r>
        <w:t>正极：高镍三元仍符合电动车降本趋势</w:t>
      </w:r>
    </w:p>
    <w:p>
      <w:pPr>
        <w:ind w:firstLine="360"/>
      </w:pPr>
      <w:r>
        <w:rPr>
          <w:sz w:val="20"/>
        </w:rPr>
        <w:t xml:space="preserve">高镍随技术升级材料成本有望持续降低。高镍三元路线由8系继续向更高镍发展，由于钴含量 </w:t>
      </w:r>
      <w:r>
        <w:rPr>
          <w:sz w:val="20"/>
        </w:rPr>
        <w:t xml:space="preserve">的进一步下降，我们预计未来9系等更高镍产品原材料成本将逐渐下降；同时，由于设备及工 </w:t>
      </w:r>
      <w:r>
        <w:rPr>
          <w:sz w:val="20"/>
        </w:rPr>
        <w:t xml:space="preserve">艺无大的改变，制造成本预计将维持稳定，而依托能量密度优势，预计9系及以上高镍产品单 </w:t>
      </w:r>
      <w:r>
        <w:rPr>
          <w:sz w:val="20"/>
        </w:rPr>
        <w:t xml:space="preserve">Wh成本较8系将实现降本。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图表14：高镍应用有望带来正极材料成本下降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482431"/>
            <wp:docPr id="4" name="Picture 4"/>
            <wp:cNvGraphicFramePr>
              <a:graphicFrameLocks noChangeAspect="1"/>
            </wp:cNvGraphicFramePr>
            <a:graphic>
              <a:graphicData uri="http://schemas.openxmlformats.org/drawingml/2006/picture">
                <pic:pic>
                  <pic:nvPicPr>
                    <pic:cNvPr id="0" name="[281, 238, 1084, 674]_11.jpg"/>
                    <pic:cNvPicPr/>
                  </pic:nvPicPr>
                  <pic:blipFill>
                    <a:blip r:embed="rId12"/>
                    <a:stretch>
                      <a:fillRect/>
                    </a:stretch>
                  </pic:blipFill>
                  <pic:spPr>
                    <a:xfrm>
                      <a:off x="0" y="0"/>
                      <a:ext cx="4572000" cy="2482431"/>
                    </a:xfrm>
                    <a:prstGeom prst="rect"/>
                  </pic:spPr>
                </pic:pic>
              </a:graphicData>
            </a:graphic>
          </wp:inline>
        </w:drawing>
      </w:r>
    </w:p>
    <w:p>
      <w:pPr>
        <w:ind w:firstLine="360"/>
      </w:pPr>
      <w:r>
        <w:rPr>
          <w:sz w:val="20"/>
        </w:rPr>
        <w:t xml:space="preserve">资料来源：安泰科、万得资讯、中金公司研究部 </w:t>
      </w:r>
    </w:p>
    <w:p>
      <w:pPr>
        <w:ind w:firstLine="360"/>
      </w:pPr>
      <w:r>
        <w:rPr>
          <w:sz w:val="20"/>
        </w:rPr>
        <w:t xml:space="preserve">高镍路径通过减少材料用量，与核心金属用量，规模化下可推动三元进一步降本。高镍材料的 </w:t>
      </w:r>
      <w:r>
        <w:rPr>
          <w:sz w:val="20"/>
        </w:rPr>
        <w:t xml:space="preserve">使用可以带来四大材料各环节用量的进一步下降（原理方面来说，由于正极克容量的提升，使得 </w:t>
      </w:r>
      <w:r>
        <w:rPr>
          <w:sz w:val="20"/>
        </w:rPr>
        <w:t xml:space="preserve">正极涂布面积下降，对应使得极片面积、隔膜面积及电解液量下降），同时高镍材料钴含量较小， </w:t>
      </w:r>
      <w:r>
        <w:rPr>
          <w:sz w:val="20"/>
        </w:rPr>
        <w:t xml:space="preserve">具备从正极本身进一步较NCM523降本的潜力。 </w:t>
      </w:r>
    </w:p>
    <w:p>
      <w:pPr>
        <w:jc w:val="center"/>
      </w:pPr>
      <w:r>
        <w:drawing>
          <wp:inline xmlns:a="http://schemas.openxmlformats.org/drawingml/2006/main" xmlns:pic="http://schemas.openxmlformats.org/drawingml/2006/picture">
            <wp:extent cx="4572000" cy="2498583"/>
            <wp:docPr id="5" name="Picture 5"/>
            <wp:cNvGraphicFramePr>
              <a:graphicFrameLocks noChangeAspect="1"/>
            </wp:cNvGraphicFramePr>
            <a:graphic>
              <a:graphicData uri="http://schemas.openxmlformats.org/drawingml/2006/picture">
                <pic:pic>
                  <pic:nvPicPr>
                    <pic:cNvPr id="0" name="[288, 887, 1073, 1316]_11.jpg"/>
                    <pic:cNvPicPr/>
                  </pic:nvPicPr>
                  <pic:blipFill>
                    <a:blip r:embed="rId13"/>
                    <a:stretch>
                      <a:fillRect/>
                    </a:stretch>
                  </pic:blipFill>
                  <pic:spPr>
                    <a:xfrm>
                      <a:off x="0" y="0"/>
                      <a:ext cx="4572000" cy="2498583"/>
                    </a:xfrm>
                    <a:prstGeom prst="rect"/>
                  </pic:spPr>
                </pic:pic>
              </a:graphicData>
            </a:graphic>
          </wp:inline>
        </w:drawing>
      </w:r>
    </w:p>
    <w:p>
      <w:pPr>
        <w:ind w:firstLine="360"/>
      </w:pPr>
      <w:r>
        <w:rPr>
          <w:sz w:val="20"/>
        </w:rPr>
        <w:t xml:space="preserve">我们认为不能固化地只看单kWh成本，而需要从车企及消费者角度看待电池全生命周期使用 </w:t>
      </w:r>
      <w:r>
        <w:rPr>
          <w:sz w:val="20"/>
        </w:rPr>
        <w:t xml:space="preserve">成本。装车成本受两大因素影响：1）电池的单kWh成本，2）能量密度对整车能耗的影响。此 </w:t>
      </w:r>
      <w:r>
        <w:rPr>
          <w:sz w:val="20"/>
        </w:rPr>
        <w:t xml:space="preserve">外，从全生命周期视角，三元锂电回收价值较磷酸铁锂电池更高，我们认为有望进一步在经济性 </w:t>
      </w:r>
      <w:r>
        <w:rPr>
          <w:sz w:val="20"/>
        </w:rPr>
        <w:t xml:space="preserve">上缩小与磷酸铁锂电池差距，甚至实现更优。 </w:t>
      </w:r>
    </w:p>
    <w:p>
      <w:pPr>
        <w:ind w:firstLine="360"/>
      </w:pPr>
      <w:r>
        <w:rPr>
          <w:sz w:val="20"/>
        </w:rPr>
        <w:t xml:space="preserve">请仔细阅读在本报告尾部的重要法律声明 </w:t>
      </w:r>
      <w:r>
        <w:rPr>
          <w:sz w:val="20"/>
        </w:rPr>
        <w:t xml:space="preserve">12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中长期来看，我们预测：能量密度优势有望驱动高镍三元在中低里程装车成本上与铁锂相近， </w:t>
      </w:r>
      <w:r>
        <w:rPr>
          <w:sz w:val="20"/>
        </w:rPr>
        <w:t xml:space="preserve">在长里程下实现成本更优。2025年，我们认为能量密度带来的能耗优势将驱动高镍三元在单 </w:t>
      </w:r>
      <w:r>
        <w:rPr>
          <w:sz w:val="20"/>
        </w:rPr>
        <w:t xml:space="preserve">kWh价格依旧高于铁锂的情景下，实现综合系统成本接近铁锂；依托百公里电耗优势在长续航 </w:t>
      </w:r>
      <w:r>
        <w:rPr>
          <w:sz w:val="20"/>
        </w:rPr>
        <w:t xml:space="preserve">里程车型上实现装车和用能成本更优；依托回收价值优势，实现在全系列车型上全生命周期使 </w:t>
      </w:r>
      <w:r>
        <w:rPr>
          <w:sz w:val="20"/>
        </w:rPr>
        <w:t xml:space="preserve">用成本优于铁锂。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图表16：2020年与2025年三元与铁锂能量密度与单价对比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 xml:space="preserve"> </w:t>
            </w:r>
          </w:p>
        </w:tc>
        <w:tc>
          <w:tcPr>
            <w:tcW w:type="dxa" w:w="2880"/>
            <w:gridSpan w:val="2"/>
          </w:tcPr>
          <w:p>
            <w:r>
              <w:t>NCM</w:t>
            </w:r>
          </w:p>
        </w:tc>
        <w:tc>
          <w:tcPr>
            <w:tcW w:type="dxa" w:w="2880"/>
            <w:gridSpan w:val="2"/>
          </w:tcPr>
          <w:p>
            <w:r>
              <w:t>LFP</w:t>
            </w:r>
          </w:p>
        </w:tc>
        <w:tc>
          <w:tcPr>
            <w:tcW w:type="dxa" w:w="1440"/>
          </w:tcPr>
          <w:p>
            <w:r>
              <w:t xml:space="preserve"> </w:t>
            </w:r>
          </w:p>
        </w:tc>
      </w:tr>
      <w:tr>
        <w:tc>
          <w:tcPr>
            <w:tcW w:type="dxa" w:w="1440"/>
          </w:tcPr>
          <w:p>
            <w:r>
              <w:t>系统</w:t>
            </w:r>
          </w:p>
        </w:tc>
        <w:tc>
          <w:tcPr>
            <w:tcW w:type="dxa" w:w="1440"/>
          </w:tcPr>
          <w:p>
            <w:r>
              <w:t>能量密度</w:t>
            </w:r>
          </w:p>
        </w:tc>
        <w:tc>
          <w:tcPr>
            <w:tcW w:type="dxa" w:w="1440"/>
          </w:tcPr>
          <w:p>
            <w:r>
              <w:t>单价</w:t>
            </w:r>
          </w:p>
        </w:tc>
        <w:tc>
          <w:tcPr>
            <w:tcW w:type="dxa" w:w="1440"/>
          </w:tcPr>
          <w:p>
            <w:r>
              <w:t>能量密度</w:t>
            </w:r>
          </w:p>
        </w:tc>
        <w:tc>
          <w:tcPr>
            <w:tcW w:type="dxa" w:w="1440"/>
          </w:tcPr>
          <w:p>
            <w:r>
              <w:t>单价</w:t>
            </w:r>
          </w:p>
        </w:tc>
        <w:tc>
          <w:tcPr>
            <w:tcW w:type="dxa" w:w="1440"/>
          </w:tcPr>
          <w:p>
            <w:r>
              <w:t>价差</w:t>
            </w:r>
          </w:p>
        </w:tc>
      </w:tr>
      <w:tr>
        <w:tc>
          <w:tcPr>
            <w:tcW w:type="dxa" w:w="1440"/>
          </w:tcPr>
          <w:p>
            <w:r>
              <w:t xml:space="preserve"> </w:t>
            </w:r>
          </w:p>
        </w:tc>
        <w:tc>
          <w:tcPr>
            <w:tcW w:type="dxa" w:w="1440"/>
          </w:tcPr>
          <w:p>
            <w:r>
              <w:t>Wh/kg</w:t>
            </w:r>
          </w:p>
        </w:tc>
        <w:tc>
          <w:tcPr>
            <w:tcW w:type="dxa" w:w="1440"/>
          </w:tcPr>
          <w:p>
            <w:r>
              <w:t>元/kWh</w:t>
            </w:r>
          </w:p>
        </w:tc>
        <w:tc>
          <w:tcPr>
            <w:tcW w:type="dxa" w:w="1440"/>
          </w:tcPr>
          <w:p>
            <w:r>
              <w:t>Wh/kg</w:t>
            </w:r>
          </w:p>
        </w:tc>
        <w:tc>
          <w:tcPr>
            <w:tcW w:type="dxa" w:w="1440"/>
          </w:tcPr>
          <w:p>
            <w:r>
              <w:t>元/kWh</w:t>
            </w:r>
          </w:p>
        </w:tc>
        <w:tc>
          <w:tcPr>
            <w:tcW w:type="dxa" w:w="1440"/>
          </w:tcPr>
          <w:p>
            <w:r>
              <w:t xml:space="preserve"> </w:t>
            </w:r>
          </w:p>
        </w:tc>
      </w:tr>
      <w:tr>
        <w:tc>
          <w:tcPr>
            <w:tcW w:type="dxa" w:w="1440"/>
          </w:tcPr>
          <w:p>
            <w:r>
              <w:t>2020E</w:t>
            </w:r>
          </w:p>
        </w:tc>
        <w:tc>
          <w:tcPr>
            <w:tcW w:type="dxa" w:w="1440"/>
          </w:tcPr>
          <w:p>
            <w:r>
              <w:t>180</w:t>
            </w:r>
          </w:p>
        </w:tc>
        <w:tc>
          <w:tcPr>
            <w:tcW w:type="dxa" w:w="1440"/>
          </w:tcPr>
          <w:p>
            <w:r>
              <w:t>1000</w:t>
            </w:r>
          </w:p>
        </w:tc>
        <w:tc>
          <w:tcPr>
            <w:tcW w:type="dxa" w:w="1440"/>
          </w:tcPr>
          <w:p>
            <w:r>
              <w:t>140</w:t>
            </w:r>
          </w:p>
        </w:tc>
        <w:tc>
          <w:tcPr>
            <w:tcW w:type="dxa" w:w="1440"/>
          </w:tcPr>
          <w:p>
            <w:r>
              <w:t>700</w:t>
            </w:r>
          </w:p>
        </w:tc>
        <w:tc>
          <w:tcPr>
            <w:tcW w:type="dxa" w:w="1440"/>
          </w:tcPr>
          <w:p>
            <w:r>
              <w:t>-30%</w:t>
            </w:r>
          </w:p>
        </w:tc>
      </w:tr>
      <w:tr>
        <w:tc>
          <w:tcPr>
            <w:tcW w:type="dxa" w:w="1440"/>
          </w:tcPr>
          <w:p>
            <w:r>
              <w:t>2025E</w:t>
            </w:r>
          </w:p>
        </w:tc>
        <w:tc>
          <w:tcPr>
            <w:tcW w:type="dxa" w:w="1440"/>
          </w:tcPr>
          <w:p>
            <w:r>
              <w:t>220</w:t>
            </w:r>
          </w:p>
        </w:tc>
        <w:tc>
          <w:tcPr>
            <w:tcW w:type="dxa" w:w="1440"/>
          </w:tcPr>
          <w:p>
            <w:r>
              <w:t>650</w:t>
            </w:r>
          </w:p>
        </w:tc>
        <w:tc>
          <w:tcPr>
            <w:tcW w:type="dxa" w:w="1440"/>
          </w:tcPr>
          <w:p>
            <w:r>
              <w:t>160</w:t>
            </w:r>
          </w:p>
        </w:tc>
        <w:tc>
          <w:tcPr>
            <w:tcW w:type="dxa" w:w="1440"/>
          </w:tcPr>
          <w:p>
            <w:r>
              <w:t>530</w:t>
            </w:r>
          </w:p>
        </w:tc>
        <w:tc>
          <w:tcPr>
            <w:tcW w:type="dxa" w:w="1440"/>
          </w:tcPr>
          <w:p>
            <w:r>
              <w:t>-18%</w:t>
            </w:r>
          </w:p>
        </w:tc>
      </w:tr>
    </w:tbl>
    <w:p>
      <w:pPr>
        <w:ind w:firstLine="360"/>
      </w:pPr>
      <w:r>
        <w:rPr>
          <w:sz w:val="20"/>
        </w:rPr>
        <w:t xml:space="preserve">资料来源：鑫咨询，中金公司研究部； </w:t>
      </w:r>
    </w:p>
    <w:p>
      <w:pPr>
        <w:ind w:firstLine="360"/>
      </w:pPr>
      <w:r>
        <w:rPr>
          <w:sz w:val="20"/>
        </w:rPr>
        <w:t xml:space="preserve">资料来源：鑫咨询，中金公司研究部； </w:t>
      </w:r>
      <w:r>
        <w:rPr>
          <w:sz w:val="20"/>
        </w:rPr>
        <w:t xml:space="preserve">注：2020年三元电池价格基准价格较市场平均实际价格更高的原因为此处假设为高镍三元，普通三元目前价格更低，系统约800-900元 </w:t>
      </w:r>
      <w:r>
        <w:rPr>
          <w:sz w:val="20"/>
        </w:rPr>
        <w:t xml:space="preserve">/kWh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图表17：2020年铁锂与高镍三元全生命周期成本对比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394767"/>
            <wp:docPr id="6" name="Picture 6"/>
            <wp:cNvGraphicFramePr>
              <a:graphicFrameLocks noChangeAspect="1"/>
            </wp:cNvGraphicFramePr>
            <a:graphic>
              <a:graphicData uri="http://schemas.openxmlformats.org/drawingml/2006/picture">
                <pic:pic>
                  <pic:nvPicPr>
                    <pic:cNvPr id="0" name="[115, 754, 1082, 1049]_12.jpg"/>
                    <pic:cNvPicPr/>
                  </pic:nvPicPr>
                  <pic:blipFill>
                    <a:blip r:embed="rId14"/>
                    <a:stretch>
                      <a:fillRect/>
                    </a:stretch>
                  </pic:blipFill>
                  <pic:spPr>
                    <a:xfrm>
                      <a:off x="0" y="0"/>
                      <a:ext cx="4572000" cy="1394767"/>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资料来源：GGIl，鑫咨询，中金公司研究部 </w:t>
      </w:r>
      <w:r>
        <w:rPr>
          <w:sz w:val="20"/>
        </w:rPr>
        <w:t xml:space="preserve">注：按全生命周期20万公里续航、三元电池正极材料回收折扣系数40%、铁锂 </w:t>
      </w:r>
      <w:r>
        <w:rPr>
          <w:sz w:val="20"/>
        </w:rPr>
        <w:t xml:space="preserve">电池正极材料回收价值为0测算。横坐标为续航里程，单位km。 </w:t>
      </w:r>
    </w:p>
    <w:p>
      <w:pPr>
        <w:pStyle w:val="Heading1"/>
      </w:pPr>
      <w:r>
        <w:t>负极：厢式炉能耗下降明显，连续石墨化仍在路上</w:t>
      </w:r>
    </w:p>
    <w:p>
      <w:pPr>
        <w:ind w:firstLine="360"/>
      </w:pPr>
      <w:r>
        <w:rPr>
          <w:sz w:val="20"/>
        </w:rPr>
        <w:t xml:space="preserve">负极降本核心环节在于石墨化加工。石墨化过程可以排出杂质，提升碳材料纯度，也是整个流 </w:t>
      </w:r>
      <w:r>
        <w:rPr>
          <w:sz w:val="20"/>
        </w:rPr>
        <w:t xml:space="preserve">程中关键的一步，其成本占负极生产成本的50%左右，是负极生产降本的主要优化环节。由于 </w:t>
      </w:r>
      <w:r>
        <w:rPr>
          <w:sz w:val="20"/>
        </w:rPr>
        <w:t xml:space="preserve">电耗成本在石墨化加工中成本占比接近50%，目前石墨化降本的核心途径有降低电价和降低电 </w:t>
      </w:r>
      <w:r>
        <w:rPr>
          <w:sz w:val="20"/>
        </w:rPr>
        <w:t xml:space="preserve">耗两种，前者主要通过在内蒙、四川等低电价区域布局，后者则主要通过工艺技术革新实现。 </w:t>
      </w:r>
      <w:r>
        <w:rPr>
          <w:sz w:val="20"/>
        </w:rPr>
        <w:t xml:space="preserve">间歇式和连续式石墨化各有优劣势。石墨化按照生产方式分为间歇式和连续式。间歇式按照炉 </w:t>
      </w:r>
      <w:r>
        <w:rPr>
          <w:sz w:val="20"/>
        </w:rPr>
        <w:t xml:space="preserve">型不同又分为艾奇逊炉、厢式炉、内串式炉，其中内串式主要用于生产石墨电极，艾奇逊炉、 </w:t>
      </w:r>
      <w:r>
        <w:rPr>
          <w:sz w:val="20"/>
        </w:rPr>
        <w:t xml:space="preserve">厢式炉则主要用于生产锂电负极。间歇式石墨化炉虽然工艺简单，易维护，但由于其不周期性 </w:t>
      </w:r>
      <w:r>
        <w:rPr>
          <w:sz w:val="20"/>
        </w:rPr>
        <w:t xml:space="preserve">生产的特性，在热效率、产品稳定性、自动化生产方面均有改进空间；连续石墨化工艺节省电 </w:t>
      </w:r>
      <w:r>
        <w:rPr>
          <w:sz w:val="20"/>
        </w:rPr>
        <w:t xml:space="preserve">耗、批次稳定性高、自动化水平高等优势明显，但仍面临受制炉体材料长时间耐火度不佳、产 </w:t>
      </w:r>
      <w:r>
        <w:rPr>
          <w:sz w:val="20"/>
        </w:rPr>
        <w:t xml:space="preserve">品氧化两个关键瓶颈问题无法用于中高端产品生产。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图表19：国内石墨化加工发展历程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178252"/>
            <wp:docPr id="7" name="Picture 7"/>
            <wp:cNvGraphicFramePr>
              <a:graphicFrameLocks noChangeAspect="1"/>
            </wp:cNvGraphicFramePr>
            <a:graphic>
              <a:graphicData uri="http://schemas.openxmlformats.org/drawingml/2006/picture">
                <pic:pic>
                  <pic:nvPicPr>
                    <pic:cNvPr id="0" name="[296, 236, 1081, 610]_13.jpg"/>
                    <pic:cNvPicPr/>
                  </pic:nvPicPr>
                  <pic:blipFill>
                    <a:blip r:embed="rId15"/>
                    <a:stretch>
                      <a:fillRect/>
                    </a:stretch>
                  </pic:blipFill>
                  <pic:spPr>
                    <a:xfrm>
                      <a:off x="0" y="0"/>
                      <a:ext cx="4572000" cy="2178252"/>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jc w:val="center"/>
      </w:pPr>
      <w:r>
        <w:drawing>
          <wp:inline xmlns:a="http://schemas.openxmlformats.org/drawingml/2006/main" xmlns:pic="http://schemas.openxmlformats.org/drawingml/2006/picture">
            <wp:extent cx="1828800" cy="1157922"/>
            <wp:docPr id="8" name="Picture 8"/>
            <wp:cNvGraphicFramePr>
              <a:graphicFrameLocks noChangeAspect="1"/>
            </wp:cNvGraphicFramePr>
            <a:graphic>
              <a:graphicData uri="http://schemas.openxmlformats.org/drawingml/2006/picture">
                <pic:pic>
                  <pic:nvPicPr>
                    <pic:cNvPr id="0" name="[302, 784, 1068, 1269]_13.jpg"/>
                    <pic:cNvPicPr/>
                  </pic:nvPicPr>
                  <pic:blipFill>
                    <a:blip r:embed="rId16"/>
                    <a:stretch>
                      <a:fillRect/>
                    </a:stretch>
                  </pic:blipFill>
                  <pic:spPr>
                    <a:xfrm>
                      <a:off x="0" y="0"/>
                      <a:ext cx="1828800" cy="1157922"/>
                    </a:xfrm>
                    <a:prstGeom prst="rect"/>
                  </pic:spPr>
                </pic:pic>
              </a:graphicData>
            </a:graphic>
          </wp:inline>
        </w:drawing>
      </w:r>
    </w:p>
    <w:p>
      <w:pPr>
        <w:ind w:firstLine="360"/>
      </w:pPr>
      <w:r>
        <w:rPr>
          <w:sz w:val="20"/>
        </w:rPr>
        <w:t xml:space="preserve">■电耗坩埚人工折旧辅料包装其他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资料来源：上市公司招股说明书，中金公司研究部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龙头布局前瞻石墨化技术。目前龙头企业如璞泰来、杉杉股份已经开始批量使用厢式炉，贝特 </w:t>
      </w:r>
      <w:r>
        <w:rPr>
          <w:sz w:val="20"/>
        </w:rPr>
        <w:t xml:space="preserve">瑞、山河智能则前瞻性布局连续石墨化。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图表21：部分企业布局石墨化工艺路线 </w:t>
      </w:r>
    </w:p>
    <w:tbl>
      <w:tblPr>
        <w:tblStyle w:val="TableGrid"/>
        <w:tblW w:type="auto" w:w="0"/>
        <w:tblLook w:firstColumn="1" w:firstRow="1" w:lastColumn="0" w:lastRow="0" w:noHBand="0" w:noVBand="1" w:val="04A0"/>
      </w:tblPr>
      <w:tblGrid>
        <w:gridCol w:w="2880"/>
        <w:gridCol w:w="2880"/>
        <w:gridCol w:w="2880"/>
      </w:tblGrid>
      <w:tr>
        <w:tc>
          <w:tcPr>
            <w:tcW w:type="dxa" w:w="2880"/>
          </w:tcPr>
          <w:p>
            <w:r>
              <w:t>艾奇逊炉</w:t>
            </w:r>
          </w:p>
        </w:tc>
        <w:tc>
          <w:tcPr>
            <w:tcW w:type="dxa" w:w="2880"/>
          </w:tcPr>
          <w:p>
            <w:r>
              <w:t>厢式炉</w:t>
            </w:r>
          </w:p>
        </w:tc>
        <w:tc>
          <w:tcPr>
            <w:tcW w:type="dxa" w:w="2880"/>
          </w:tcPr>
          <w:p>
            <w:r>
              <w:t>连续石墨化</w:t>
            </w:r>
          </w:p>
        </w:tc>
      </w:tr>
      <w:tr>
        <w:tc>
          <w:tcPr>
            <w:tcW w:type="dxa" w:w="2880"/>
          </w:tcPr>
          <w:p>
            <w:r>
              <w:t>璞泰来</w:t>
            </w:r>
          </w:p>
        </w:tc>
        <w:tc>
          <w:tcPr>
            <w:tcW w:type="dxa" w:w="2880"/>
          </w:tcPr>
          <w:p>
            <w:r>
              <w:t>璞泰来</w:t>
            </w:r>
          </w:p>
        </w:tc>
        <w:tc>
          <w:tcPr>
            <w:tcW w:type="dxa" w:w="2880"/>
          </w:tcPr>
          <w:p>
            <w:r>
              <w:t>贝特瑞</w:t>
            </w:r>
          </w:p>
        </w:tc>
      </w:tr>
      <w:tr>
        <w:tc>
          <w:tcPr>
            <w:tcW w:type="dxa" w:w="2880"/>
          </w:tcPr>
          <w:p>
            <w:r>
              <w:t>杉杉股份</w:t>
            </w:r>
          </w:p>
        </w:tc>
        <w:tc>
          <w:tcPr>
            <w:tcW w:type="dxa" w:w="2880"/>
          </w:tcPr>
          <w:p>
            <w:r>
              <w:t>杉杉股份</w:t>
            </w:r>
          </w:p>
        </w:tc>
        <w:tc>
          <w:tcPr>
            <w:tcW w:type="dxa" w:w="2880"/>
          </w:tcPr>
          <w:p>
            <w:r>
              <w:t>山河智能</w:t>
            </w:r>
          </w:p>
        </w:tc>
      </w:tr>
      <w:tr>
        <w:tc>
          <w:tcPr>
            <w:tcW w:type="dxa" w:w="2880"/>
          </w:tcPr>
          <w:p>
            <w:r>
              <w:t>中科电气</w:t>
            </w:r>
          </w:p>
        </w:tc>
        <w:tc>
          <w:tcPr>
            <w:tcW w:type="dxa" w:w="2880"/>
          </w:tcPr>
          <w:p>
            <w:r>
              <w:t>河北坤天</w:t>
            </w:r>
          </w:p>
        </w:tc>
        <w:tc>
          <w:tcPr>
            <w:tcW w:type="dxa" w:w="2880"/>
          </w:tcPr>
          <w:p>
            <w:r>
              <w:t>河北坤天</w:t>
            </w:r>
          </w:p>
        </w:tc>
      </w:tr>
      <w:tr>
        <w:tc>
          <w:tcPr>
            <w:tcW w:type="dxa" w:w="2880"/>
          </w:tcPr>
          <w:p>
            <w:r>
              <w:t>尚太科技</w:t>
            </w:r>
          </w:p>
        </w:tc>
        <w:tc>
          <w:tcPr>
            <w:tcW w:type="dxa" w:w="2880"/>
          </w:tcPr>
          <w:p>
            <w:r>
              <w:t xml:space="preserve"> </w:t>
            </w:r>
          </w:p>
        </w:tc>
        <w:tc>
          <w:tcPr>
            <w:tcW w:type="dxa" w:w="2880"/>
          </w:tcPr>
          <w:p>
            <w:r>
              <w:t xml:space="preserve"> </w:t>
            </w:r>
          </w:p>
        </w:tc>
      </w:tr>
    </w:tbl>
    <w:p>
      <w:pPr>
        <w:ind w:firstLine="360"/>
      </w:pPr>
      <w:r>
        <w:rPr>
          <w:sz w:val="20"/>
        </w:rPr>
        <w:t xml:space="preserve">资料来源：公司公告，公司官网，中金公司研究部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隔膜：改良设备与改进工艺实现降本 </w:t>
      </w:r>
      <w:r>
        <w:rPr>
          <w:sz w:val="20"/>
        </w:rPr>
        <w:t xml:space="preserve">目前隔膜行业已无重大技术选代，各企业依靠自身研发通过改良设备与改进工艺实现进一步降 </w:t>
      </w:r>
      <w:r>
        <w:rPr>
          <w:sz w:val="20"/>
        </w:rPr>
        <w:t xml:space="preserve">本。 </w:t>
      </w:r>
      <w:r>
        <w:rPr>
          <w:sz w:val="20"/>
        </w:rPr>
        <w:t xml:space="preserve">在线涂覆工艺：恩捷股份自主研发在线涂覆工艺，公司预计可使涂覆膜良品率从70%提升 </w:t>
      </w:r>
      <w:r>
        <w:rPr>
          <w:sz w:val="20"/>
        </w:rPr>
        <w:t xml:space="preserve">至80%+并直接降低生产成本，同时减少中间工序与损耗，减少生产时间提升生产效率， </w:t>
      </w:r>
      <w:r>
        <w:rPr>
          <w:sz w:val="20"/>
        </w:rPr>
        <w:t xml:space="preserve">公司预计在线涂覆技术可降低涂覆膜成本15%+。 </w:t>
      </w:r>
      <w:r>
        <w:rPr>
          <w:sz w:val="20"/>
        </w:rPr>
        <w:t xml:space="preserve">设备改进：星源材质通过联合设备厂商开发第五代产线，设备幅宽从4.5米提升至6.2 </w:t>
      </w:r>
      <w:r>
        <w:rPr>
          <w:sz w:val="20"/>
        </w:rPr>
        <w:t xml:space="preserve">米，设计车速从80m/s提升至100m/s，但同时隔膜设备投资成本提高约30%。我们测算 </w:t>
      </w:r>
      <w:r>
        <w:rPr>
          <w:sz w:val="20"/>
        </w:rPr>
        <w:t xml:space="preserve">新设备预计可降低基膜成本7%-10%。 </w:t>
      </w:r>
    </w:p>
    <w:p>
      <w:pPr>
        <w:ind w:firstLine="360"/>
      </w:pPr>
      <w:r>
        <w:rPr>
          <w:sz w:val="20"/>
        </w:rPr>
        <w:t xml:space="preserve">图表22：恩捷股份在线涂覆技术预计可降低15%+成本 </w:t>
      </w:r>
      <w:r>
        <w:rPr>
          <w:sz w:val="20"/>
        </w:rPr>
        <w:t xml:space="preserve">图表23：我们预计星源新产线可实现7%-10%成本降幅 </w:t>
      </w:r>
    </w:p>
    <w:p>
      <w:pPr>
        <w:jc w:val="center"/>
      </w:pPr>
      <w:r>
        <w:drawing>
          <wp:inline xmlns:a="http://schemas.openxmlformats.org/drawingml/2006/main" xmlns:pic="http://schemas.openxmlformats.org/drawingml/2006/picture">
            <wp:extent cx="4572000" cy="1454077"/>
            <wp:docPr id="9" name="Picture 9"/>
            <wp:cNvGraphicFramePr>
              <a:graphicFrameLocks noChangeAspect="1"/>
            </wp:cNvGraphicFramePr>
            <a:graphic>
              <a:graphicData uri="http://schemas.openxmlformats.org/drawingml/2006/picture">
                <pic:pic>
                  <pic:nvPicPr>
                    <pic:cNvPr id="0" name="[106, 891, 1065, 1196]_14.jpg"/>
                    <pic:cNvPicPr/>
                  </pic:nvPicPr>
                  <pic:blipFill>
                    <a:blip r:embed="rId17"/>
                    <a:stretch>
                      <a:fillRect/>
                    </a:stretch>
                  </pic:blipFill>
                  <pic:spPr>
                    <a:xfrm>
                      <a:off x="0" y="0"/>
                      <a:ext cx="4572000" cy="1454077"/>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铜箔：轻薄化为大势所趋，未来4.5um铜箔有望成为主流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轻薄铜箔能量密度提升效果明显。根据中一科技招股书，4.5/6/8μm铜箔单位面积质量分别为 </w:t>
      </w:r>
      <w:r>
        <w:rPr>
          <w:sz w:val="20"/>
        </w:rPr>
        <w:t xml:space="preserve">76.5g/m^2、52.5g/m^2、40.5g/m^2，而根据产业信息网，度电铜箔面积消耗分别约为11.5 </w:t>
      </w:r>
      <w:r>
        <w:rPr>
          <w:sz w:val="20"/>
        </w:rPr>
        <w:t xml:space="preserve">m^2/KWh，若按照平均260KWh/Kg的电芯能量密度测算，则8/6/4.5μm的度电铜箔质量占 </w:t>
      </w:r>
      <w:r>
        <w:rPr>
          <w:sz w:val="20"/>
        </w:rPr>
        <w:t xml:space="preserve">比分别约为23%、17%和13%。根据我们的测算，6μm铜箔和4.5μm铜箔较8μm铜箔度 </w:t>
      </w:r>
      <w:r>
        <w:rPr>
          <w:sz w:val="20"/>
        </w:rPr>
        <w:t xml:space="preserve">电质量分别减少0.22kg、0.39kg，能量密度提升6.1%和11.2%。 </w:t>
      </w:r>
      <w:r>
        <w:rPr>
          <w:sz w:val="20"/>
        </w:rPr>
        <w:t xml:space="preserve">4.5um铜箔和6μm铜箔降本具有明显的性价比优势。根据鑫咨询数据，截至2021年10 </w:t>
      </w:r>
      <w:r>
        <w:rPr>
          <w:sz w:val="20"/>
        </w:rPr>
        <w:t xml:space="preserve">月29日，6μm铜箔和8μm铜箔的报价分别为12.3万元/吨和10.7万元/吨，由于4.5μm </w:t>
      </w:r>
      <w:r>
        <w:rPr>
          <w:sz w:val="20"/>
        </w:rPr>
        <w:t xml:space="preserve">铜箔缺少公开报价，因此我们根据中一科技招股书中4.5um铜箔的订单和销量（2021年6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15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月）对应测算可以得到4.5um铜箔的报价约为14.7万元/吨。此外结合我们的铜箔度电消耗 </w:t>
      </w:r>
      <w:r>
        <w:rPr>
          <w:sz w:val="20"/>
        </w:rPr>
        <w:t xml:space="preserve">量可以得到，4.5um和6μm铜箔相比于8μm铜箔的度电成本可以分别减少13.8%和 </w:t>
      </w:r>
      <w:r>
        <w:rPr>
          <w:sz w:val="20"/>
        </w:rPr>
        <w:t xml:space="preserve">22.7%  </w:t>
      </w:r>
    </w:p>
    <w:p>
      <w:pPr>
        <w:ind w:firstLine="360"/>
      </w:pPr>
      <w:r>
        <w:rPr>
          <w:sz w:val="20"/>
        </w:rPr>
        <w:t xml:space="preserve">图表24：铜箔质量占比测算 </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 xml:space="preserve"> </w:t>
            </w:r>
          </w:p>
        </w:tc>
        <w:tc>
          <w:tcPr>
            <w:tcW w:type="dxa" w:w="2160"/>
          </w:tcPr>
          <w:p>
            <w:r>
              <w:t>8um</w:t>
            </w:r>
          </w:p>
        </w:tc>
        <w:tc>
          <w:tcPr>
            <w:tcW w:type="dxa" w:w="2160"/>
          </w:tcPr>
          <w:p>
            <w:r>
              <w:t>6μm</w:t>
            </w:r>
          </w:p>
        </w:tc>
        <w:tc>
          <w:tcPr>
            <w:tcW w:type="dxa" w:w="2160"/>
          </w:tcPr>
          <w:p>
            <w:r>
              <w:t>4.5μm</w:t>
            </w:r>
          </w:p>
        </w:tc>
      </w:tr>
      <w:tr>
        <w:tc>
          <w:tcPr>
            <w:tcW w:type="dxa" w:w="2160"/>
          </w:tcPr>
          <w:p>
            <w:r>
              <w:t>单位面积重量（g/m^2)</w:t>
            </w:r>
          </w:p>
        </w:tc>
        <w:tc>
          <w:tcPr>
            <w:tcW w:type="dxa" w:w="2160"/>
          </w:tcPr>
          <w:p>
            <w:r>
              <w:t>76.50</w:t>
            </w:r>
          </w:p>
        </w:tc>
        <w:tc>
          <w:tcPr>
            <w:tcW w:type="dxa" w:w="2160"/>
          </w:tcPr>
          <w:p>
            <w:r>
              <w:t>52.50</w:t>
            </w:r>
          </w:p>
        </w:tc>
        <w:tc>
          <w:tcPr>
            <w:tcW w:type="dxa" w:w="2160"/>
          </w:tcPr>
          <w:p>
            <w:r>
              <w:t>40.50</w:t>
            </w:r>
          </w:p>
        </w:tc>
      </w:tr>
      <w:tr>
        <w:tc>
          <w:tcPr>
            <w:tcW w:type="dxa" w:w="2160"/>
          </w:tcPr>
          <w:p>
            <w:r>
              <w:t>铜箔面积单耗（m^2/KWh）</w:t>
            </w:r>
          </w:p>
        </w:tc>
        <w:tc>
          <w:tcPr>
            <w:tcW w:type="dxa" w:w="2160"/>
          </w:tcPr>
          <w:p>
            <w:r>
              <w:t>11.50</w:t>
            </w:r>
          </w:p>
        </w:tc>
        <w:tc>
          <w:tcPr>
            <w:tcW w:type="dxa" w:w="2160"/>
          </w:tcPr>
          <w:p>
            <w:r>
              <w:t>11.50</w:t>
            </w:r>
          </w:p>
        </w:tc>
        <w:tc>
          <w:tcPr>
            <w:tcW w:type="dxa" w:w="2160"/>
          </w:tcPr>
          <w:p>
            <w:r>
              <w:t>11.50</w:t>
            </w:r>
          </w:p>
        </w:tc>
      </w:tr>
      <w:tr>
        <w:tc>
          <w:tcPr>
            <w:tcW w:type="dxa" w:w="2160"/>
          </w:tcPr>
          <w:p>
            <w:r>
              <w:t>铜箔度电质量（kg)</w:t>
            </w:r>
          </w:p>
        </w:tc>
        <w:tc>
          <w:tcPr>
            <w:tcW w:type="dxa" w:w="2160"/>
          </w:tcPr>
          <w:p>
            <w:r>
              <w:t>0.88</w:t>
            </w:r>
          </w:p>
        </w:tc>
        <w:tc>
          <w:tcPr>
            <w:tcW w:type="dxa" w:w="2160"/>
          </w:tcPr>
          <w:p>
            <w:r>
              <w:t>0.60</w:t>
            </w:r>
          </w:p>
        </w:tc>
        <w:tc>
          <w:tcPr>
            <w:tcW w:type="dxa" w:w="2160"/>
          </w:tcPr>
          <w:p>
            <w:r>
              <w:t>0.47</w:t>
            </w:r>
          </w:p>
        </w:tc>
      </w:tr>
      <w:tr>
        <w:tc>
          <w:tcPr>
            <w:tcW w:type="dxa" w:w="2160"/>
          </w:tcPr>
          <w:p>
            <w:r>
              <w:t>度电铜箔消耗量（Kg）</w:t>
            </w:r>
          </w:p>
        </w:tc>
        <w:tc>
          <w:tcPr>
            <w:tcW w:type="dxa" w:w="2160"/>
          </w:tcPr>
          <w:p>
            <w:r>
              <w:t>0.88</w:t>
            </w:r>
          </w:p>
        </w:tc>
        <w:tc>
          <w:tcPr>
            <w:tcW w:type="dxa" w:w="2160"/>
          </w:tcPr>
          <w:p>
            <w:r>
              <w:t>0.66</w:t>
            </w:r>
          </w:p>
        </w:tc>
        <w:tc>
          <w:tcPr>
            <w:tcW w:type="dxa" w:w="2160"/>
          </w:tcPr>
          <w:p>
            <w:r>
              <w:t>0.50</w:t>
            </w:r>
          </w:p>
        </w:tc>
      </w:tr>
      <w:tr>
        <w:tc>
          <w:tcPr>
            <w:tcW w:type="dxa" w:w="2160"/>
          </w:tcPr>
          <w:p>
            <w:r>
              <w:t>电芯度电质量减少（Kg/KWh)</w:t>
            </w:r>
          </w:p>
        </w:tc>
        <w:tc>
          <w:tcPr>
            <w:tcW w:type="dxa" w:w="2160"/>
          </w:tcPr>
          <w:p>
            <w:r>
              <w:t xml:space="preserve"> </w:t>
            </w:r>
          </w:p>
        </w:tc>
        <w:tc>
          <w:tcPr>
            <w:tcW w:type="dxa" w:w="2160"/>
          </w:tcPr>
          <w:p>
            <w:r>
              <w:t>0.22</w:t>
            </w:r>
          </w:p>
        </w:tc>
        <w:tc>
          <w:tcPr>
            <w:tcW w:type="dxa" w:w="2160"/>
          </w:tcPr>
          <w:p>
            <w:r>
              <w:t>0.39</w:t>
            </w:r>
          </w:p>
        </w:tc>
      </w:tr>
      <w:tr>
        <w:tc>
          <w:tcPr>
            <w:tcW w:type="dxa" w:w="2160"/>
          </w:tcPr>
          <w:p>
            <w:r>
              <w:t>度电铜箔质量占比</w:t>
            </w:r>
          </w:p>
        </w:tc>
        <w:tc>
          <w:tcPr>
            <w:tcW w:type="dxa" w:w="2160"/>
          </w:tcPr>
          <w:p>
            <w:r>
              <w:t>23%</w:t>
            </w:r>
          </w:p>
        </w:tc>
        <w:tc>
          <w:tcPr>
            <w:tcW w:type="dxa" w:w="2160"/>
          </w:tcPr>
          <w:p>
            <w:r>
              <w:t>17%</w:t>
            </w:r>
          </w:p>
        </w:tc>
        <w:tc>
          <w:tcPr>
            <w:tcW w:type="dxa" w:w="2160"/>
          </w:tcPr>
          <w:p>
            <w:r>
              <w:t>13%</w:t>
            </w:r>
          </w:p>
        </w:tc>
      </w:tr>
      <w:tr>
        <w:tc>
          <w:tcPr>
            <w:tcW w:type="dxa" w:w="2160"/>
          </w:tcPr>
          <w:p>
            <w:r>
              <w:t>铜箔价格（万元/吨）</w:t>
            </w:r>
          </w:p>
        </w:tc>
        <w:tc>
          <w:tcPr>
            <w:tcW w:type="dxa" w:w="2160"/>
          </w:tcPr>
          <w:p>
            <w:r>
              <w:t>10.70</w:t>
            </w:r>
          </w:p>
        </w:tc>
        <w:tc>
          <w:tcPr>
            <w:tcW w:type="dxa" w:w="2160"/>
          </w:tcPr>
          <w:p>
            <w:r>
              <w:t>12.30</w:t>
            </w:r>
          </w:p>
        </w:tc>
        <w:tc>
          <w:tcPr>
            <w:tcW w:type="dxa" w:w="2160"/>
          </w:tcPr>
          <w:p>
            <w:r>
              <w:t>14.70</w:t>
            </w:r>
          </w:p>
        </w:tc>
      </w:tr>
      <w:tr>
        <w:tc>
          <w:tcPr>
            <w:tcW w:type="dxa" w:w="2160"/>
          </w:tcPr>
          <w:p>
            <w:r>
              <w:t>度电铜箔成本 (万元)</w:t>
            </w:r>
          </w:p>
        </w:tc>
        <w:tc>
          <w:tcPr>
            <w:tcW w:type="dxa" w:w="2160"/>
          </w:tcPr>
          <w:p>
            <w:r>
              <w:t>9.47</w:t>
            </w:r>
          </w:p>
        </w:tc>
        <w:tc>
          <w:tcPr>
            <w:tcW w:type="dxa" w:w="2160"/>
          </w:tcPr>
          <w:p>
            <w:r>
              <w:t>8.16</w:t>
            </w:r>
          </w:p>
        </w:tc>
        <w:tc>
          <w:tcPr>
            <w:tcW w:type="dxa" w:w="2160"/>
          </w:tcPr>
          <w:p>
            <w:r>
              <w:t>7.31</w:t>
            </w:r>
          </w:p>
        </w:tc>
      </w:tr>
      <w:tr>
        <w:tc>
          <w:tcPr>
            <w:tcW w:type="dxa" w:w="2160"/>
          </w:tcPr>
          <w:p>
            <w:r>
              <w:t>铜箔成本下滑</w:t>
            </w:r>
          </w:p>
        </w:tc>
        <w:tc>
          <w:tcPr>
            <w:tcW w:type="dxa" w:w="2160"/>
          </w:tcPr>
          <w:p>
            <w:r>
              <w:t xml:space="preserve"> </w:t>
            </w:r>
          </w:p>
        </w:tc>
        <w:tc>
          <w:tcPr>
            <w:tcW w:type="dxa" w:w="2160"/>
          </w:tcPr>
          <w:p>
            <w:r>
              <w:t>-13.8%</w:t>
            </w:r>
          </w:p>
        </w:tc>
        <w:tc>
          <w:tcPr>
            <w:tcW w:type="dxa" w:w="2160"/>
          </w:tcPr>
          <w:p>
            <w:r>
              <w:t>-22.7%</w:t>
            </w:r>
          </w:p>
        </w:tc>
      </w:tr>
      <w:tr>
        <w:tc>
          <w:tcPr>
            <w:tcW w:type="dxa" w:w="2160"/>
          </w:tcPr>
          <w:p>
            <w:r>
              <w:t>能量密度（Wh/Kg)</w:t>
            </w:r>
          </w:p>
        </w:tc>
        <w:tc>
          <w:tcPr>
            <w:tcW w:type="dxa" w:w="2160"/>
          </w:tcPr>
          <w:p>
            <w:r>
              <w:t>260</w:t>
            </w:r>
          </w:p>
        </w:tc>
        <w:tc>
          <w:tcPr>
            <w:tcW w:type="dxa" w:w="2160"/>
          </w:tcPr>
          <w:p>
            <w:r>
              <w:t>276</w:t>
            </w:r>
          </w:p>
        </w:tc>
        <w:tc>
          <w:tcPr>
            <w:tcW w:type="dxa" w:w="2160"/>
          </w:tcPr>
          <w:p>
            <w:r>
              <w:t>289</w:t>
            </w:r>
          </w:p>
        </w:tc>
      </w:tr>
      <w:tr>
        <w:tc>
          <w:tcPr>
            <w:tcW w:type="dxa" w:w="2160"/>
          </w:tcPr>
          <w:p>
            <w:r>
              <w:t>能量密度提升</w:t>
            </w:r>
          </w:p>
        </w:tc>
        <w:tc>
          <w:tcPr>
            <w:tcW w:type="dxa" w:w="2160"/>
          </w:tcPr>
          <w:p>
            <w:r>
              <w:t xml:space="preserve"> </w:t>
            </w:r>
          </w:p>
        </w:tc>
        <w:tc>
          <w:tcPr>
            <w:tcW w:type="dxa" w:w="2160"/>
          </w:tcPr>
          <w:p>
            <w:r>
              <w:t>6.1%</w:t>
            </w:r>
          </w:p>
        </w:tc>
        <w:tc>
          <w:tcPr>
            <w:tcW w:type="dxa" w:w="2160"/>
          </w:tcPr>
          <w:p>
            <w:r>
              <w:t>11.2%</w:t>
            </w:r>
          </w:p>
        </w:tc>
      </w:tr>
    </w:tbl>
    <w:p>
      <w:pPr>
        <w:jc w:val="center"/>
      </w:pPr>
      <w:r>
        <w:drawing>
          <wp:inline xmlns:a="http://schemas.openxmlformats.org/drawingml/2006/main" xmlns:pic="http://schemas.openxmlformats.org/drawingml/2006/picture">
            <wp:extent cx="4572000" cy="3951901"/>
            <wp:docPr id="10" name="Picture 10"/>
            <wp:cNvGraphicFramePr>
              <a:graphicFrameLocks noChangeAspect="1"/>
            </wp:cNvGraphicFramePr>
            <a:graphic>
              <a:graphicData uri="http://schemas.openxmlformats.org/drawingml/2006/picture">
                <pic:pic>
                  <pic:nvPicPr>
                    <pic:cNvPr id="0" name="[176, 703, 1105, 1506]_15.jpg"/>
                    <pic:cNvPicPr/>
                  </pic:nvPicPr>
                  <pic:blipFill>
                    <a:blip r:embed="rId18"/>
                    <a:stretch>
                      <a:fillRect/>
                    </a:stretch>
                  </pic:blipFill>
                  <pic:spPr>
                    <a:xfrm>
                      <a:off x="0" y="0"/>
                      <a:ext cx="4572000" cy="3951901"/>
                    </a:xfrm>
                    <a:prstGeom prst="rect"/>
                  </pic:spPr>
                </pic:pic>
              </a:graphicData>
            </a:graphic>
          </wp:inline>
        </w:drawing>
      </w:r>
    </w:p>
    <w:p>
      <w:pPr>
        <w:ind w:firstLine="360"/>
      </w:pPr>
      <w:r>
        <w:rPr>
          <w:sz w:val="20"/>
        </w:rPr>
        <w:t xml:space="preserve">请仔细阅读在本报告尾部的重要法律声明 </w:t>
      </w:r>
      <w:r>
        <w:rPr>
          <w:sz w:val="20"/>
        </w:rPr>
        <w:t xml:space="preserve">16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pStyle w:val="Heading1"/>
      </w:pPr>
      <w:r>
        <w:t>全球新车周期持续演绎，行业增长有望加速向上</w:t>
      </w:r>
    </w:p>
    <w:p>
      <w:pPr>
        <w:pStyle w:val="Heading1"/>
      </w:pPr>
      <w:r>
        <w:t>新车周期持续发力，C端需求加速放量，2022年全球剑指千万辆</w:t>
      </w:r>
    </w:p>
    <w:p>
      <w:pPr>
        <w:ind w:firstLine="360"/>
      </w:pPr>
      <w:r>
        <w:rPr>
          <w:sz w:val="20"/>
        </w:rPr>
        <w:t xml:space="preserve">我们认为2022年中国传统车企、造车新势力及海外车企新车型周期将持续演绎，对C端需求 </w:t>
      </w:r>
      <w:r>
        <w:rPr>
          <w:sz w:val="20"/>
        </w:rPr>
        <w:t xml:space="preserve">有望形成进一步的催化： </w:t>
      </w:r>
    </w:p>
    <w:p>
      <w:pPr>
        <w:pStyle w:val="Heading1"/>
      </w:pPr>
      <w:r>
        <w:t>■中国新势力、传统车企持续加码中高端市场，有望带动25万元+以上车型渗透率进一步</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■中国新势力、传统车企持续加码中高端市场，有望带动25万元+以上车型渗透率进一步 </w:t>
      </w:r>
      <w:r>
        <w:rPr>
          <w:sz w:val="20"/>
        </w:rPr>
        <w:t xml:space="preserve">向上：截至2021年8月，25万元+以上车型在Model3/Y以及自主新势力驱动下渗透率 </w:t>
      </w:r>
      <w:r>
        <w:rPr>
          <w:sz w:val="20"/>
        </w:rPr>
        <w:t xml:space="preserve">达到22%，2022年新势力将继续加码中高端市场；同时，传统车企也加速推出中高端电 </w:t>
      </w:r>
      <w:r>
        <w:rPr>
          <w:sz w:val="20"/>
        </w:rPr>
        <w:t xml:space="preserve">动车品牌，上汽智己、吉利极氪、长安阿维塔相继成立，并计划于4Q21-2022年推出极 </w:t>
      </w:r>
      <w:r>
        <w:rPr>
          <w:sz w:val="20"/>
        </w:rPr>
        <w:t xml:space="preserve">氢001、智己L7、阿维塔E11等中高端优质车型，我们认为基于中高端电动车型强智能 </w:t>
      </w:r>
      <w:r>
        <w:rPr>
          <w:sz w:val="20"/>
        </w:rPr>
        <w:t xml:space="preserve">化属性带来与传统车差异化体验，优质供给加速释放有望进一步拉动中高消费群体需求； </w:t>
      </w:r>
      <w:r>
        <w:rPr>
          <w:sz w:val="20"/>
        </w:rPr>
        <w:t xml:space="preserve">■国内优质混动车型集中放量或将短期撬动主力消费群体需求：传统车主力需求在8-25万 </w:t>
      </w:r>
      <w:r>
        <w:rPr>
          <w:sz w:val="20"/>
        </w:rPr>
        <w:t xml:space="preserve">价格区间，截至2021年8月该价格区间新能源车渗透率低于10%，需求未明显释放；我 </w:t>
      </w:r>
      <w:r>
        <w:rPr>
          <w:sz w:val="20"/>
        </w:rPr>
        <w:t xml:space="preserve">们认为主力需求群体对价格和使用便捷性敏感，目前该价格段纯电动车较燃油车缺少竞争 </w:t>
      </w:r>
      <w:r>
        <w:rPr>
          <w:sz w:val="20"/>
        </w:rPr>
        <w:t xml:space="preserve">力，混动或将是解决供需矛盾的较优路径。2021年比亚迪DM-i混动平台推出秦PLUS、 </w:t>
      </w:r>
      <w:r>
        <w:rPr>
          <w:sz w:val="20"/>
        </w:rPr>
        <w:t xml:space="preserve">宋PLUS、唐三款车型，高销量初步验证技术路线可行性；同时，2022年比亚迪计划全 </w:t>
      </w:r>
      <w:r>
        <w:rPr>
          <w:sz w:val="20"/>
        </w:rPr>
        <w:t xml:space="preserve">面切换DM-i混动车、覆盖10-20万价格区间，长城柠檬混动DHT、奇瑞鲲鹏DHT、吉利 </w:t>
      </w:r>
      <w:r>
        <w:rPr>
          <w:sz w:val="20"/>
        </w:rPr>
        <w:t xml:space="preserve">GHS2.0、长安蓝鲸iDD等混动平台相关车型将陆续上市销售，优质混动车型的集中放量 </w:t>
      </w:r>
      <w:r>
        <w:rPr>
          <w:sz w:val="20"/>
        </w:rPr>
        <w:t xml:space="preserve">有望短期撬动主力消费群体需求； </w:t>
      </w:r>
      <w:r>
        <w:rPr>
          <w:sz w:val="20"/>
        </w:rPr>
        <w:t xml:space="preserve">■海外车企加速电动化转型，丰富海外新车供给。在欧盟碳排政策、美国新能源刺激政策 </w:t>
      </w:r>
      <w:r>
        <w:rPr>
          <w:sz w:val="20"/>
        </w:rPr>
        <w:t xml:space="preserve">下，欧美及日韩车厂纷纷加快电动化转型，明确集团新能源车销售目标，同时加快电动新 </w:t>
      </w:r>
      <w:r>
        <w:rPr>
          <w:sz w:val="20"/>
        </w:rPr>
        <w:t xml:space="preserve">车推出计划。我们统计，英国将有15款新纯电动车在2021年四季度上市，29款在2022 </w:t>
      </w:r>
      <w:r>
        <w:rPr>
          <w:sz w:val="20"/>
        </w:rPr>
        <w:t xml:space="preserve">年上市，品牌包括Tesla、Lucid等“新势力”，也包含奔驰、宝马、沃尔沃、福特、现 </w:t>
      </w:r>
      <w:r>
        <w:rPr>
          <w:sz w:val="20"/>
        </w:rPr>
        <w:t xml:space="preserve">代、起亚等传统车企。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图表28：2022年国内外电动车新车上市时间表 </w:t>
      </w:r>
    </w:p>
    <w:p>
      <w:pPr>
        <w:ind w:firstLine="360"/>
      </w:pPr>
      <w:r>
        <w:rPr>
          <w:sz w:val="20"/>
        </w:rPr>
        <w:t xml:space="preserve">资料来源：EV-database，公司公告，中金公司研究部 </w:t>
      </w:r>
    </w:p>
    <w:p>
      <w:pPr>
        <w:ind w:firstLine="360"/>
      </w:pPr>
      <w:r>
        <w:rPr>
          <w:sz w:val="20"/>
        </w:rPr>
        <w:t xml:space="preserve">中欧补贴持续退坡，但我们认为对需求影响整体可控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欧洲新能源主力需求国家2022年补贴维持或小幅退坡，油电“购置+使用”综合成本平价叠 </w:t>
      </w:r>
      <w:r>
        <w:rPr>
          <w:sz w:val="20"/>
        </w:rPr>
        <w:t xml:space="preserve">加减税有望持续激发需求 </w:t>
      </w:r>
      <w:r>
        <w:rPr>
          <w:sz w:val="20"/>
        </w:rPr>
        <w:t xml:space="preserve">欧洲补贴方面，截至2021年11月欧洲各国政策统计，新能源车主力需求国家德国、西班牙、 </w:t>
      </w:r>
      <w:r>
        <w:rPr>
          <w:sz w:val="20"/>
        </w:rPr>
        <w:t xml:space="preserve">爱尔兰等将维持补贴，法国、荷兰小幅退坡，其余国家2022年补贴政策暂未公布。我们以英 </w:t>
      </w:r>
      <w:r>
        <w:rPr>
          <w:sz w:val="20"/>
        </w:rPr>
        <w:t xml:space="preserve">国为例，假设2022年补贴按照16%退坡，选取英国最畅销的乘用车之一VauxhallCorsa，选 </w:t>
      </w:r>
      <w:r>
        <w:rPr>
          <w:sz w:val="20"/>
        </w:rPr>
        <w:t xml:space="preserve">取其电动版本和自动挡油车版本，测算对比油车与电车的购置成本和使用成本，我们发现在考 </w:t>
      </w:r>
      <w:r>
        <w:rPr>
          <w:sz w:val="20"/>
        </w:rPr>
        <w:t xml:space="preserve">虑购置+使用成本情况下，部分车型油电仍可达到平价： </w:t>
      </w:r>
      <w:r>
        <w:rPr>
          <w:sz w:val="20"/>
        </w:rPr>
        <w:t xml:space="preserve">》仅考虑购置成本，油车电车仍存在一定差距：假设电动车2100英镑补贴，两款车型油电 </w:t>
      </w:r>
      <w:r>
        <w:rPr>
          <w:sz w:val="20"/>
        </w:rPr>
        <w:t xml:space="preserve">价差在25%-40%之间。 </w:t>
      </w:r>
      <w:r>
        <w:rPr>
          <w:sz w:val="20"/>
        </w:rPr>
        <w:t xml:space="preserve">若考虑购置及使用成本，油车电车部分可实现平价：Vauxhall为客户提供6个月免费充 </w:t>
      </w:r>
      <w:r>
        <w:rPr>
          <w:sz w:val="20"/>
        </w:rPr>
        <w:t xml:space="preserve">电，此后每个月仅需支付7.85英镑即可遍布全英的BPPulse充电网络服务。我们测算，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图表29：2022年欧洲各国电动车补贴额大多维持或小幅下降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865652"/>
            <wp:docPr id="11" name="Picture 11"/>
            <wp:cNvGraphicFramePr>
              <a:graphicFrameLocks noChangeAspect="1"/>
            </wp:cNvGraphicFramePr>
            <a:graphic>
              <a:graphicData uri="http://schemas.openxmlformats.org/drawingml/2006/picture">
                <pic:pic>
                  <pic:nvPicPr>
                    <pic:cNvPr id="0" name="[283, 267, 1077, 591]_18.jpg"/>
                    <pic:cNvPicPr/>
                  </pic:nvPicPr>
                  <pic:blipFill>
                    <a:blip r:embed="rId19"/>
                    <a:stretch>
                      <a:fillRect/>
                    </a:stretch>
                  </pic:blipFill>
                  <pic:spPr>
                    <a:xfrm>
                      <a:off x="0" y="0"/>
                      <a:ext cx="4572000" cy="1865652"/>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图表30：英国油电购置价差在25%-40%，但五年总使用成本已部分实现油电平价 </w:t>
      </w:r>
    </w:p>
    <w:p>
      <w:pPr>
        <w:ind w:firstLine="360"/>
      </w:pPr>
      <w:r>
        <w:rPr>
          <w:sz w:val="20"/>
        </w:rPr>
        <w:t xml:space="preserve">资料来源：Electrive.com，各政府官网，中金公司研究部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 xml:space="preserve"> </w:t>
            </w:r>
          </w:p>
        </w:tc>
        <w:tc>
          <w:tcPr>
            <w:tcW w:type="dxa" w:w="1440"/>
          </w:tcPr>
          <w:p>
            <w:r>
              <w:t>单位</w:t>
            </w:r>
          </w:p>
        </w:tc>
        <w:tc>
          <w:tcPr>
            <w:tcW w:type="dxa" w:w="1440"/>
          </w:tcPr>
          <w:p>
            <w:r>
              <w:t>燃油车</w:t>
            </w:r>
          </w:p>
        </w:tc>
        <w:tc>
          <w:tcPr>
            <w:tcW w:type="dxa" w:w="1440"/>
          </w:tcPr>
          <w:p>
            <w:r>
              <w:t>纯电动车</w:t>
            </w:r>
          </w:p>
        </w:tc>
        <w:tc>
          <w:tcPr>
            <w:tcW w:type="dxa" w:w="1440"/>
          </w:tcPr>
          <w:p>
            <w:r>
              <w:t>燃油车</w:t>
            </w:r>
          </w:p>
        </w:tc>
        <w:tc>
          <w:tcPr>
            <w:tcW w:type="dxa" w:w="1440"/>
          </w:tcPr>
          <w:p>
            <w:r>
              <w:t>纯电动车</w:t>
            </w:r>
          </w:p>
        </w:tc>
      </w:tr>
      <w:tr>
        <w:tc>
          <w:tcPr>
            <w:tcW w:type="dxa" w:w="1440"/>
          </w:tcPr>
          <w:p>
            <w:r>
              <w:t>车型</w:t>
            </w:r>
          </w:p>
        </w:tc>
        <w:tc>
          <w:tcPr>
            <w:tcW w:type="dxa" w:w="1440"/>
          </w:tcPr>
          <w:p>
            <w:r>
              <w:t xml:space="preserve"> </w:t>
            </w:r>
          </w:p>
        </w:tc>
        <w:tc>
          <w:tcPr>
            <w:tcW w:type="dxa" w:w="1440"/>
          </w:tcPr>
          <w:p>
            <w:r>
              <w:t>SEEDITION</w:t>
            </w:r>
          </w:p>
        </w:tc>
        <w:tc>
          <w:tcPr>
            <w:tcW w:type="dxa" w:w="1440"/>
          </w:tcPr>
          <w:p>
            <w:r>
              <w:t>SEPREMIUM</w:t>
            </w:r>
          </w:p>
        </w:tc>
        <w:tc>
          <w:tcPr>
            <w:tcW w:type="dxa" w:w="1440"/>
          </w:tcPr>
          <w:p>
            <w:r>
              <w:t>SRIEDITION</w:t>
            </w:r>
          </w:p>
        </w:tc>
        <w:tc>
          <w:tcPr>
            <w:tcW w:type="dxa" w:w="1440"/>
          </w:tcPr>
          <w:p>
            <w:r>
              <w:t>SRIPREMIUM</w:t>
            </w:r>
          </w:p>
        </w:tc>
      </w:tr>
      <w:tr>
        <w:tc>
          <w:tcPr>
            <w:tcW w:type="dxa" w:w="1440"/>
          </w:tcPr>
          <w:p>
            <w:r>
              <w:t>燃料类型</w:t>
            </w:r>
          </w:p>
        </w:tc>
        <w:tc>
          <w:tcPr>
            <w:tcW w:type="dxa" w:w="1440"/>
          </w:tcPr>
          <w:p>
            <w:r>
              <w:t xml:space="preserve"> </w:t>
            </w:r>
          </w:p>
        </w:tc>
        <w:tc>
          <w:tcPr>
            <w:tcW w:type="dxa" w:w="1440"/>
          </w:tcPr>
          <w:p>
            <w:r>
              <w:t>燃油车</w:t>
            </w:r>
          </w:p>
        </w:tc>
        <w:tc>
          <w:tcPr>
            <w:tcW w:type="dxa" w:w="1440"/>
          </w:tcPr>
          <w:p>
            <w:r>
              <w:t>纯电动车</w:t>
            </w:r>
          </w:p>
        </w:tc>
        <w:tc>
          <w:tcPr>
            <w:tcW w:type="dxa" w:w="1440"/>
          </w:tcPr>
          <w:p>
            <w:r>
              <w:t>燃油车</w:t>
            </w:r>
          </w:p>
        </w:tc>
        <w:tc>
          <w:tcPr>
            <w:tcW w:type="dxa" w:w="1440"/>
          </w:tcPr>
          <w:p>
            <w:r>
              <w:t>纯电动车</w:t>
            </w:r>
          </w:p>
        </w:tc>
      </w:tr>
      <w:tr>
        <w:tc>
          <w:tcPr>
            <w:tcW w:type="dxa" w:w="1440"/>
          </w:tcPr>
          <w:p>
            <w:r>
              <w:t>碳排</w:t>
            </w:r>
          </w:p>
        </w:tc>
        <w:tc>
          <w:tcPr>
            <w:tcW w:type="dxa" w:w="1440"/>
          </w:tcPr>
          <w:p>
            <w:r>
              <w:t>g/km</w:t>
            </w:r>
          </w:p>
        </w:tc>
        <w:tc>
          <w:tcPr>
            <w:tcW w:type="dxa" w:w="1440"/>
          </w:tcPr>
          <w:p>
            <w:r>
              <w:t>122</w:t>
            </w:r>
          </w:p>
        </w:tc>
        <w:tc>
          <w:tcPr>
            <w:tcW w:type="dxa" w:w="1440"/>
          </w:tcPr>
          <w:p>
            <w:r>
              <w:t>0</w:t>
            </w:r>
          </w:p>
        </w:tc>
        <w:tc>
          <w:tcPr>
            <w:tcW w:type="dxa" w:w="1440"/>
          </w:tcPr>
          <w:p>
            <w:r>
              <w:t>123</w:t>
            </w:r>
          </w:p>
        </w:tc>
        <w:tc>
          <w:tcPr>
            <w:tcW w:type="dxa" w:w="1440"/>
          </w:tcPr>
          <w:p>
            <w:r>
              <w:t>0</w:t>
            </w:r>
          </w:p>
        </w:tc>
      </w:tr>
      <w:tr>
        <w:tc>
          <w:tcPr>
            <w:tcW w:type="dxa" w:w="1440"/>
          </w:tcPr>
          <w:p>
            <w:r>
              <w:t>电池容量</w:t>
            </w:r>
          </w:p>
        </w:tc>
        <w:tc>
          <w:tcPr>
            <w:tcW w:type="dxa" w:w="1440"/>
          </w:tcPr>
          <w:p>
            <w:r>
              <w:t>Kwh</w:t>
            </w:r>
          </w:p>
        </w:tc>
        <w:tc>
          <w:tcPr>
            <w:tcW w:type="dxa" w:w="1440"/>
          </w:tcPr>
          <w:p>
            <w:r>
              <w:t>/</w:t>
            </w:r>
          </w:p>
        </w:tc>
        <w:tc>
          <w:tcPr>
            <w:tcW w:type="dxa" w:w="1440"/>
          </w:tcPr>
          <w:p>
            <w:r>
              <w:t>50</w:t>
            </w:r>
          </w:p>
        </w:tc>
        <w:tc>
          <w:tcPr>
            <w:tcW w:type="dxa" w:w="1440"/>
          </w:tcPr>
          <w:p>
            <w:r>
              <w:t>/</w:t>
            </w:r>
          </w:p>
        </w:tc>
        <w:tc>
          <w:tcPr>
            <w:tcW w:type="dxa" w:w="1440"/>
          </w:tcPr>
          <w:p>
            <w:r>
              <w:t>50</w:t>
            </w:r>
          </w:p>
        </w:tc>
      </w:tr>
      <w:tr>
        <w:tc>
          <w:tcPr>
            <w:tcW w:type="dxa" w:w="1440"/>
          </w:tcPr>
          <w:p>
            <w:r>
              <w:t>原价</w:t>
            </w:r>
          </w:p>
        </w:tc>
        <w:tc>
          <w:tcPr>
            <w:tcW w:type="dxa" w:w="1440"/>
          </w:tcPr>
          <w:p>
            <w:r>
              <w:t xml:space="preserve"> </w:t>
            </w:r>
          </w:p>
        </w:tc>
        <w:tc>
          <w:tcPr>
            <w:tcW w:type="dxa" w:w="1440"/>
          </w:tcPr>
          <w:p>
            <w:r>
              <w:t>19645</w:t>
            </w:r>
          </w:p>
        </w:tc>
        <w:tc>
          <w:tcPr>
            <w:tcW w:type="dxa" w:w="1440"/>
          </w:tcPr>
          <w:p>
            <w:r>
              <w:t>29940</w:t>
            </w:r>
          </w:p>
        </w:tc>
        <w:tc>
          <w:tcPr>
            <w:tcW w:type="dxa" w:w="1440"/>
          </w:tcPr>
          <w:p>
            <w:r>
              <w:t>23265</w:t>
            </w:r>
          </w:p>
        </w:tc>
        <w:tc>
          <w:tcPr>
            <w:tcW w:type="dxa" w:w="1440"/>
          </w:tcPr>
          <w:p>
            <w:r>
              <w:t>31190</w:t>
            </w:r>
          </w:p>
        </w:tc>
      </w:tr>
      <w:tr>
        <w:tc>
          <w:tcPr>
            <w:tcW w:type="dxa" w:w="1440"/>
          </w:tcPr>
          <w:p>
            <w:r>
              <w:t>补贴</w:t>
            </w:r>
          </w:p>
        </w:tc>
        <w:tc>
          <w:tcPr>
            <w:tcW w:type="dxa" w:w="1440"/>
          </w:tcPr>
          <w:p>
            <w:r>
              <w:t xml:space="preserve"> </w:t>
            </w:r>
          </w:p>
        </w:tc>
        <w:tc>
          <w:tcPr>
            <w:tcW w:type="dxa" w:w="1440"/>
          </w:tcPr>
          <w:p>
            <w:r>
              <w:t>0</w:t>
            </w:r>
          </w:p>
        </w:tc>
        <w:tc>
          <w:tcPr>
            <w:tcW w:type="dxa" w:w="1440"/>
          </w:tcPr>
          <w:p>
            <w:r>
              <w:t>2100</w:t>
            </w:r>
          </w:p>
        </w:tc>
        <w:tc>
          <w:tcPr>
            <w:tcW w:type="dxa" w:w="1440"/>
          </w:tcPr>
          <w:p>
            <w:r>
              <w:t>0</w:t>
            </w:r>
          </w:p>
        </w:tc>
        <w:tc>
          <w:tcPr>
            <w:tcW w:type="dxa" w:w="1440"/>
          </w:tcPr>
          <w:p>
            <w:r>
              <w:t>2100</w:t>
            </w:r>
          </w:p>
        </w:tc>
      </w:tr>
      <w:tr>
        <w:tc>
          <w:tcPr>
            <w:tcW w:type="dxa" w:w="1440"/>
          </w:tcPr>
          <w:p>
            <w:r>
              <w:t>基于碳排和燃料类型的首次许可证费用</w:t>
            </w:r>
          </w:p>
        </w:tc>
        <w:tc>
          <w:tcPr>
            <w:tcW w:type="dxa" w:w="1440"/>
          </w:tcPr>
          <w:p>
            <w:r>
              <w:t xml:space="preserve"> </w:t>
            </w:r>
          </w:p>
        </w:tc>
        <w:tc>
          <w:tcPr>
            <w:tcW w:type="dxa" w:w="1440"/>
          </w:tcPr>
          <w:p>
            <w:r>
              <w:t>180</w:t>
            </w:r>
          </w:p>
        </w:tc>
        <w:tc>
          <w:tcPr>
            <w:tcW w:type="dxa" w:w="1440"/>
          </w:tcPr>
          <w:p>
            <w:r>
              <w:t>0</w:t>
            </w:r>
          </w:p>
        </w:tc>
        <w:tc>
          <w:tcPr>
            <w:tcW w:type="dxa" w:w="1440"/>
          </w:tcPr>
          <w:p>
            <w:r>
              <w:t>180</w:t>
            </w:r>
          </w:p>
        </w:tc>
        <w:tc>
          <w:tcPr>
            <w:tcW w:type="dxa" w:w="1440"/>
          </w:tcPr>
          <w:p>
            <w:r>
              <w:t>0</w:t>
            </w:r>
          </w:p>
        </w:tc>
      </w:tr>
      <w:tr>
        <w:tc>
          <w:tcPr>
            <w:tcW w:type="dxa" w:w="1440"/>
          </w:tcPr>
          <w:p>
            <w:r>
              <w:t>实际购车费用</w:t>
            </w:r>
          </w:p>
        </w:tc>
        <w:tc>
          <w:tcPr>
            <w:tcW w:type="dxa" w:w="1440"/>
          </w:tcPr>
          <w:p>
            <w:r>
              <w:t>E</w:t>
            </w:r>
          </w:p>
        </w:tc>
        <w:tc>
          <w:tcPr>
            <w:tcW w:type="dxa" w:w="1440"/>
          </w:tcPr>
          <w:p>
            <w:r>
              <w:t>19825</w:t>
            </w:r>
          </w:p>
        </w:tc>
        <w:tc>
          <w:tcPr>
            <w:tcW w:type="dxa" w:w="1440"/>
          </w:tcPr>
          <w:p>
            <w:r>
              <w:t>27840</w:t>
            </w:r>
          </w:p>
        </w:tc>
        <w:tc>
          <w:tcPr>
            <w:tcW w:type="dxa" w:w="1440"/>
          </w:tcPr>
          <w:p>
            <w:r>
              <w:t>23445</w:t>
            </w:r>
          </w:p>
        </w:tc>
        <w:tc>
          <w:tcPr>
            <w:tcW w:type="dxa" w:w="1440"/>
          </w:tcPr>
          <w:p>
            <w:r>
              <w:t>29090</w:t>
            </w:r>
          </w:p>
        </w:tc>
      </w:tr>
      <w:tr>
        <w:tc>
          <w:tcPr>
            <w:tcW w:type="dxa" w:w="1440"/>
          </w:tcPr>
          <w:p>
            <w:r>
              <w:t>车辆消费税 (VED) （从第2年起）</w:t>
            </w:r>
          </w:p>
        </w:tc>
        <w:tc>
          <w:tcPr>
            <w:tcW w:type="dxa" w:w="1440"/>
          </w:tcPr>
          <w:p>
            <w:r>
              <w:t xml:space="preserve"> </w:t>
            </w:r>
          </w:p>
        </w:tc>
        <w:tc>
          <w:tcPr>
            <w:tcW w:type="dxa" w:w="1440"/>
          </w:tcPr>
          <w:p>
            <w:r>
              <w:t>155</w:t>
            </w:r>
          </w:p>
        </w:tc>
        <w:tc>
          <w:tcPr>
            <w:tcW w:type="dxa" w:w="1440"/>
          </w:tcPr>
          <w:p>
            <w:r>
              <w:t>0</w:t>
            </w:r>
          </w:p>
        </w:tc>
        <w:tc>
          <w:tcPr>
            <w:tcW w:type="dxa" w:w="1440"/>
          </w:tcPr>
          <w:p>
            <w:r>
              <w:t>155</w:t>
            </w:r>
          </w:p>
        </w:tc>
        <w:tc>
          <w:tcPr>
            <w:tcW w:type="dxa" w:w="1440"/>
          </w:tcPr>
          <w:p>
            <w:r>
              <w:t>0</w:t>
            </w:r>
          </w:p>
        </w:tc>
      </w:tr>
      <w:tr>
        <w:tc>
          <w:tcPr>
            <w:tcW w:type="dxa" w:w="1440"/>
          </w:tcPr>
          <w:p>
            <w:r>
              <w:t>充电费用（前6个月免费）</w:t>
            </w:r>
          </w:p>
        </w:tc>
        <w:tc>
          <w:tcPr>
            <w:tcW w:type="dxa" w:w="1440"/>
          </w:tcPr>
          <w:p>
            <w:r>
              <w:t>E/month</w:t>
            </w:r>
          </w:p>
        </w:tc>
        <w:tc>
          <w:tcPr>
            <w:tcW w:type="dxa" w:w="1440"/>
          </w:tcPr>
          <w:p>
            <w:r>
              <w:t>/</w:t>
            </w:r>
          </w:p>
        </w:tc>
        <w:tc>
          <w:tcPr>
            <w:tcW w:type="dxa" w:w="1440"/>
          </w:tcPr>
          <w:p>
            <w:r>
              <w:t>7.85</w:t>
            </w:r>
          </w:p>
        </w:tc>
        <w:tc>
          <w:tcPr>
            <w:tcW w:type="dxa" w:w="1440"/>
          </w:tcPr>
          <w:p>
            <w:r>
              <w:t>/</w:t>
            </w:r>
          </w:p>
        </w:tc>
        <w:tc>
          <w:tcPr>
            <w:tcW w:type="dxa" w:w="1440"/>
          </w:tcPr>
          <w:p>
            <w:r>
              <w:t>7.85</w:t>
            </w:r>
          </w:p>
        </w:tc>
      </w:tr>
      <w:tr>
        <w:tc>
          <w:tcPr>
            <w:tcW w:type="dxa" w:w="1440"/>
          </w:tcPr>
          <w:p>
            <w:r>
              <w:t>油耗</w:t>
            </w:r>
          </w:p>
        </w:tc>
        <w:tc>
          <w:tcPr>
            <w:tcW w:type="dxa" w:w="1440"/>
          </w:tcPr>
          <w:p>
            <w:r>
              <w:t>L/ (100km)</w:t>
            </w:r>
          </w:p>
        </w:tc>
        <w:tc>
          <w:tcPr>
            <w:tcW w:type="dxa" w:w="1440"/>
          </w:tcPr>
          <w:p>
            <w:r>
              <w:t>5.4</w:t>
            </w:r>
          </w:p>
        </w:tc>
        <w:tc>
          <w:tcPr>
            <w:tcW w:type="dxa" w:w="1440"/>
          </w:tcPr>
          <w:p>
            <w:r>
              <w:t>0</w:t>
            </w:r>
          </w:p>
        </w:tc>
        <w:tc>
          <w:tcPr>
            <w:tcW w:type="dxa" w:w="1440"/>
          </w:tcPr>
          <w:p>
            <w:r>
              <w:t>5.4</w:t>
            </w:r>
          </w:p>
        </w:tc>
        <w:tc>
          <w:tcPr>
            <w:tcW w:type="dxa" w:w="1440"/>
          </w:tcPr>
          <w:p>
            <w:r>
              <w:t>0</w:t>
            </w:r>
          </w:p>
        </w:tc>
      </w:tr>
      <w:tr>
        <w:tc>
          <w:tcPr>
            <w:tcW w:type="dxa" w:w="1440"/>
          </w:tcPr>
          <w:p>
            <w:r>
              <w:t>每升燃油价格</w:t>
            </w:r>
          </w:p>
        </w:tc>
        <w:tc>
          <w:tcPr>
            <w:tcW w:type="dxa" w:w="1440"/>
          </w:tcPr>
          <w:p>
            <w:r>
              <w:t>E/L</w:t>
            </w:r>
          </w:p>
        </w:tc>
        <w:tc>
          <w:tcPr>
            <w:tcW w:type="dxa" w:w="1440"/>
          </w:tcPr>
          <w:p>
            <w:r>
              <w:t>1.35</w:t>
            </w:r>
          </w:p>
        </w:tc>
        <w:tc>
          <w:tcPr>
            <w:tcW w:type="dxa" w:w="1440"/>
          </w:tcPr>
          <w:p>
            <w:r>
              <w:t xml:space="preserve"> </w:t>
            </w:r>
          </w:p>
        </w:tc>
        <w:tc>
          <w:tcPr>
            <w:tcW w:type="dxa" w:w="1440"/>
          </w:tcPr>
          <w:p>
            <w:r>
              <w:t>1.35</w:t>
            </w:r>
          </w:p>
        </w:tc>
        <w:tc>
          <w:tcPr>
            <w:tcW w:type="dxa" w:w="1440"/>
          </w:tcPr>
          <w:p>
            <w:r>
              <w:t>/</w:t>
            </w:r>
          </w:p>
        </w:tc>
      </w:tr>
      <w:tr>
        <w:tc>
          <w:tcPr>
            <w:tcW w:type="dxa" w:w="1440"/>
          </w:tcPr>
          <w:p>
            <w:r>
              <w:t>每年行驶里程</w:t>
            </w:r>
          </w:p>
        </w:tc>
        <w:tc>
          <w:tcPr>
            <w:tcW w:type="dxa" w:w="1440"/>
          </w:tcPr>
          <w:p>
            <w:r>
              <w:t>km</w:t>
            </w:r>
          </w:p>
        </w:tc>
        <w:tc>
          <w:tcPr>
            <w:tcW w:type="dxa" w:w="1440"/>
          </w:tcPr>
          <w:p>
            <w:r>
              <w:t>16700</w:t>
            </w:r>
          </w:p>
        </w:tc>
        <w:tc>
          <w:tcPr>
            <w:tcW w:type="dxa" w:w="1440"/>
          </w:tcPr>
          <w:p>
            <w:r>
              <w:t>16700</w:t>
            </w:r>
          </w:p>
        </w:tc>
        <w:tc>
          <w:tcPr>
            <w:tcW w:type="dxa" w:w="1440"/>
          </w:tcPr>
          <w:p>
            <w:r>
              <w:t>16700</w:t>
            </w:r>
          </w:p>
        </w:tc>
        <w:tc>
          <w:tcPr>
            <w:tcW w:type="dxa" w:w="1440"/>
          </w:tcPr>
          <w:p>
            <w:r>
              <w:t>16700</w:t>
            </w:r>
          </w:p>
        </w:tc>
      </w:tr>
      <w:tr>
        <w:tc>
          <w:tcPr>
            <w:tcW w:type="dxa" w:w="1440"/>
          </w:tcPr>
          <w:p>
            <w:r>
              <w:t>税费总计 (三年)</w:t>
            </w:r>
          </w:p>
        </w:tc>
        <w:tc>
          <w:tcPr>
            <w:tcW w:type="dxa" w:w="1440"/>
          </w:tcPr>
          <w:p>
            <w:r>
              <w:t xml:space="preserve"> </w:t>
            </w:r>
          </w:p>
        </w:tc>
        <w:tc>
          <w:tcPr>
            <w:tcW w:type="dxa" w:w="1440"/>
          </w:tcPr>
          <w:p>
            <w:r>
              <w:t>310</w:t>
            </w:r>
          </w:p>
        </w:tc>
        <w:tc>
          <w:tcPr>
            <w:tcW w:type="dxa" w:w="1440"/>
          </w:tcPr>
          <w:p>
            <w:r>
              <w:t>0</w:t>
            </w:r>
          </w:p>
        </w:tc>
        <w:tc>
          <w:tcPr>
            <w:tcW w:type="dxa" w:w="1440"/>
          </w:tcPr>
          <w:p>
            <w:r>
              <w:t>310</w:t>
            </w:r>
          </w:p>
        </w:tc>
        <w:tc>
          <w:tcPr>
            <w:tcW w:type="dxa" w:w="1440"/>
          </w:tcPr>
          <w:p>
            <w:r>
              <w:t>0</w:t>
            </w:r>
          </w:p>
        </w:tc>
      </w:tr>
      <w:tr>
        <w:tc>
          <w:tcPr>
            <w:tcW w:type="dxa" w:w="1440"/>
          </w:tcPr>
          <w:p>
            <w:r>
              <w:t>充电/燃油花费 (三年)</w:t>
            </w:r>
          </w:p>
        </w:tc>
        <w:tc>
          <w:tcPr>
            <w:tcW w:type="dxa" w:w="1440"/>
          </w:tcPr>
          <w:p>
            <w:r>
              <w:t>E</w:t>
            </w:r>
          </w:p>
        </w:tc>
        <w:tc>
          <w:tcPr>
            <w:tcW w:type="dxa" w:w="1440"/>
          </w:tcPr>
          <w:p>
            <w:r>
              <w:t>3647</w:t>
            </w:r>
          </w:p>
        </w:tc>
        <w:tc>
          <w:tcPr>
            <w:tcW w:type="dxa" w:w="1440"/>
          </w:tcPr>
          <w:p>
            <w:r>
              <w:t>236</w:t>
            </w:r>
          </w:p>
        </w:tc>
        <w:tc>
          <w:tcPr>
            <w:tcW w:type="dxa" w:w="1440"/>
          </w:tcPr>
          <w:p>
            <w:r>
              <w:t>3647</w:t>
            </w:r>
          </w:p>
        </w:tc>
        <w:tc>
          <w:tcPr>
            <w:tcW w:type="dxa" w:w="1440"/>
          </w:tcPr>
          <w:p>
            <w:r>
              <w:t>236</w:t>
            </w:r>
          </w:p>
        </w:tc>
      </w:tr>
      <w:tr>
        <w:tc>
          <w:tcPr>
            <w:tcW w:type="dxa" w:w="1440"/>
          </w:tcPr>
          <w:p>
            <w:r>
              <w:t>购车及使用总费用（三年）</w:t>
            </w:r>
          </w:p>
        </w:tc>
        <w:tc>
          <w:tcPr>
            <w:tcW w:type="dxa" w:w="1440"/>
          </w:tcPr>
          <w:p>
            <w:r>
              <w:t>E</w:t>
            </w:r>
          </w:p>
        </w:tc>
        <w:tc>
          <w:tcPr>
            <w:tcW w:type="dxa" w:w="1440"/>
          </w:tcPr>
          <w:p>
            <w:r>
              <w:t>23782</w:t>
            </w:r>
          </w:p>
        </w:tc>
        <w:tc>
          <w:tcPr>
            <w:tcW w:type="dxa" w:w="1440"/>
          </w:tcPr>
          <w:p>
            <w:r>
              <w:t>28076</w:t>
            </w:r>
          </w:p>
        </w:tc>
        <w:tc>
          <w:tcPr>
            <w:tcW w:type="dxa" w:w="1440"/>
          </w:tcPr>
          <w:p>
            <w:r>
              <w:t>27402</w:t>
            </w:r>
          </w:p>
        </w:tc>
        <w:tc>
          <w:tcPr>
            <w:tcW w:type="dxa" w:w="1440"/>
          </w:tcPr>
          <w:p>
            <w:r>
              <w:t>29326</w:t>
            </w:r>
          </w:p>
        </w:tc>
      </w:tr>
      <w:tr>
        <w:tc>
          <w:tcPr>
            <w:tcW w:type="dxa" w:w="1440"/>
          </w:tcPr>
          <w:p>
            <w:r>
              <w:t>税费总计 (五年)</w:t>
            </w:r>
          </w:p>
        </w:tc>
        <w:tc>
          <w:tcPr>
            <w:tcW w:type="dxa" w:w="1440"/>
          </w:tcPr>
          <w:p>
            <w:r>
              <w:t>E</w:t>
            </w:r>
          </w:p>
        </w:tc>
        <w:tc>
          <w:tcPr>
            <w:tcW w:type="dxa" w:w="1440"/>
          </w:tcPr>
          <w:p>
            <w:r>
              <w:t>620</w:t>
            </w:r>
          </w:p>
        </w:tc>
        <w:tc>
          <w:tcPr>
            <w:tcW w:type="dxa" w:w="1440"/>
          </w:tcPr>
          <w:p>
            <w:r>
              <w:t>0</w:t>
            </w:r>
          </w:p>
        </w:tc>
        <w:tc>
          <w:tcPr>
            <w:tcW w:type="dxa" w:w="1440"/>
          </w:tcPr>
          <w:p>
            <w:r>
              <w:t>620</w:t>
            </w:r>
          </w:p>
        </w:tc>
        <w:tc>
          <w:tcPr>
            <w:tcW w:type="dxa" w:w="1440"/>
          </w:tcPr>
          <w:p>
            <w:r>
              <w:t>0</w:t>
            </w:r>
          </w:p>
        </w:tc>
      </w:tr>
      <w:tr>
        <w:tc>
          <w:tcPr>
            <w:tcW w:type="dxa" w:w="1440"/>
          </w:tcPr>
          <w:p>
            <w:r>
              <w:t>充电/燃油花费 (五年)</w:t>
            </w:r>
          </w:p>
        </w:tc>
        <w:tc>
          <w:tcPr>
            <w:tcW w:type="dxa" w:w="1440"/>
          </w:tcPr>
          <w:p>
            <w:r>
              <w:t>E</w:t>
            </w:r>
          </w:p>
        </w:tc>
        <w:tc>
          <w:tcPr>
            <w:tcW w:type="dxa" w:w="1440"/>
          </w:tcPr>
          <w:p>
            <w:r>
              <w:t>6078</w:t>
            </w:r>
          </w:p>
        </w:tc>
        <w:tc>
          <w:tcPr>
            <w:tcW w:type="dxa" w:w="1440"/>
          </w:tcPr>
          <w:p>
            <w:r>
              <w:t>424</w:t>
            </w:r>
          </w:p>
        </w:tc>
        <w:tc>
          <w:tcPr>
            <w:tcW w:type="dxa" w:w="1440"/>
          </w:tcPr>
          <w:p>
            <w:r>
              <w:t>6078</w:t>
            </w:r>
          </w:p>
        </w:tc>
        <w:tc>
          <w:tcPr>
            <w:tcW w:type="dxa" w:w="1440"/>
          </w:tcPr>
          <w:p>
            <w:r>
              <w:t>424</w:t>
            </w:r>
          </w:p>
        </w:tc>
      </w:tr>
      <w:tr>
        <w:tc>
          <w:tcPr>
            <w:tcW w:type="dxa" w:w="1440"/>
          </w:tcPr>
          <w:p>
            <w:r>
              <w:t>购车及使用总费用(五年）</w:t>
            </w:r>
          </w:p>
        </w:tc>
        <w:tc>
          <w:tcPr>
            <w:tcW w:type="dxa" w:w="1440"/>
          </w:tcPr>
          <w:p>
            <w:r>
              <w:t>E</w:t>
            </w:r>
          </w:p>
        </w:tc>
        <w:tc>
          <w:tcPr>
            <w:tcW w:type="dxa" w:w="1440"/>
          </w:tcPr>
          <w:p>
            <w:r>
              <w:t>26523</w:t>
            </w:r>
          </w:p>
        </w:tc>
        <w:tc>
          <w:tcPr>
            <w:tcW w:type="dxa" w:w="1440"/>
          </w:tcPr>
          <w:p>
            <w:r>
              <w:t>28264</w:t>
            </w:r>
          </w:p>
        </w:tc>
        <w:tc>
          <w:tcPr>
            <w:tcW w:type="dxa" w:w="1440"/>
          </w:tcPr>
          <w:p>
            <w:r>
              <w:t>30143</w:t>
            </w:r>
          </w:p>
        </w:tc>
        <w:tc>
          <w:tcPr>
            <w:tcW w:type="dxa" w:w="1440"/>
          </w:tcPr>
          <w:p>
            <w:r>
              <w:t>29514</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资料来源：Corsa 官网，英国政府网站，RAC 基金会，中金公司研究部；注：年均行驶里程来源于英国RAC基金会统计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同时，从欧洲新能源车注册主体看，大部分国家以公司车为主，欧洲企业购车私人使用是一种 </w:t>
      </w:r>
      <w:r>
        <w:rPr>
          <w:sz w:val="20"/>
        </w:rPr>
        <w:t xml:space="preserve">普遍的企业福利，而欧洲主要国家针对私人使用公司车辆的税费减免（Privateuse of </w:t>
      </w:r>
      <w:r>
        <w:rPr>
          <w:sz w:val="20"/>
        </w:rPr>
        <w:t xml:space="preserve">companycartax，定期缴纳）以及针对新能源车在拥有税（定期缴纳的汽车流转税）均根据 </w:t>
      </w:r>
      <w:r>
        <w:rPr>
          <w:sz w:val="20"/>
        </w:rPr>
        <w:t xml:space="preserve">碳排进行减免我们认为将持续对新能源车消费形成激励。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图表31：欧洲大部分国家新能源车注册主体为公司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4840941"/>
            <wp:docPr id="12" name="Picture 12"/>
            <wp:cNvGraphicFramePr>
              <a:graphicFrameLocks noChangeAspect="1"/>
            </wp:cNvGraphicFramePr>
            <a:graphic>
              <a:graphicData uri="http://schemas.openxmlformats.org/drawingml/2006/picture">
                <pic:pic>
                  <pic:nvPicPr>
                    <pic:cNvPr id="0" name="[97, 240, 1083, 1284]_19.jpg"/>
                    <pic:cNvPicPr/>
                  </pic:nvPicPr>
                  <pic:blipFill>
                    <a:blip r:embed="rId20"/>
                    <a:stretch>
                      <a:fillRect/>
                    </a:stretch>
                  </pic:blipFill>
                  <pic:spPr>
                    <a:xfrm>
                      <a:off x="0" y="0"/>
                      <a:ext cx="4572000" cy="4840941"/>
                    </a:xfrm>
                    <a:prstGeom prst="rect"/>
                  </pic:spPr>
                </pic:pic>
              </a:graphicData>
            </a:graphic>
          </wp:inline>
        </w:drawing>
      </w:r>
    </w:p>
    <w:p>
      <w:pPr>
        <w:ind w:firstLine="360"/>
      </w:pPr>
      <w:r>
        <w:rPr>
          <w:sz w:val="20"/>
        </w:rPr>
        <w:t xml:space="preserve">根据四部委《关于进一步完善新能源汽车推广应用财政补贴政策的通知》制定的补贴退坡计 </w:t>
      </w:r>
      <w:r>
        <w:rPr>
          <w:sz w:val="20"/>
        </w:rPr>
        <w:t xml:space="preserve">划，中国市场2022年新能源汽车补贴标准将在2021年基础上退坡30%，即纯电动汽车最高 </w:t>
      </w:r>
      <w:r>
        <w:rPr>
          <w:sz w:val="20"/>
        </w:rPr>
        <w:t xml:space="preserve">补贴下降至12600元/车，插电混合动力汽车补贴下降至4760元/车。当前新能源主力需求车 </w:t>
      </w:r>
      <w:r>
        <w:rPr>
          <w:sz w:val="20"/>
        </w:rPr>
        <w:t xml:space="preserve">型价位在8万元以下或25万元以上，对于售价8万元以下的微型电动车，其续航里程普遍在 </w:t>
      </w:r>
      <w:r>
        <w:rPr>
          <w:sz w:val="20"/>
        </w:rPr>
        <w:t xml:space="preserve">300km以内无法享受补贴，补贴调整对其无影响；对于25万元以上的新能源汽车，补贴变动 </w:t>
      </w:r>
    </w:p>
    <w:p>
      <w:pPr>
        <w:ind w:firstLine="360"/>
      </w:pPr>
      <w:r>
        <w:rPr>
          <w:sz w:val="20"/>
        </w:rPr>
        <w:t xml:space="preserve">请仔细阅读在本报告尾部的重要法律声明 </w:t>
      </w:r>
      <w:r>
        <w:rPr>
          <w:sz w:val="20"/>
        </w:rPr>
        <w:t xml:space="preserve">20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额占汽车购置价比例低于2%，消费者对补贴变动敏感性较低；我们预期补贴退坡对当前新能 </w:t>
      </w:r>
      <w:r>
        <w:rPr>
          <w:sz w:val="20"/>
        </w:rPr>
        <w:t xml:space="preserve">源车主力价位区间需求影响可控。而对于8-16万元价位车型，补贴变动额占汽车购置价格比 </w:t>
      </w:r>
      <w:r>
        <w:rPr>
          <w:sz w:val="20"/>
        </w:rPr>
        <w:t xml:space="preserve">例3-5%，考虑该价位区间消费者对价格变动敏感，我们预计退坡或将对存量新能源车销售或 </w:t>
      </w:r>
      <w:r>
        <w:rPr>
          <w:sz w:val="20"/>
        </w:rPr>
        <w:t xml:space="preserve">将存在一定冲击，同时，2022年该价位区间将推出较多优质混动车型，有望催化新需求。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图表33：中国2022年新能源汽车国补退坡30%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354332"/>
            <wp:docPr id="13" name="Picture 13"/>
            <wp:cNvGraphicFramePr>
              <a:graphicFrameLocks noChangeAspect="1"/>
            </wp:cNvGraphicFramePr>
            <a:graphic>
              <a:graphicData uri="http://schemas.openxmlformats.org/drawingml/2006/picture">
                <pic:pic>
                  <pic:nvPicPr>
                    <pic:cNvPr id="0" name="[288, 367, 1024, 746]_20.jpg"/>
                    <pic:cNvPicPr/>
                  </pic:nvPicPr>
                  <pic:blipFill>
                    <a:blip r:embed="rId21"/>
                    <a:stretch>
                      <a:fillRect/>
                    </a:stretch>
                  </pic:blipFill>
                  <pic:spPr>
                    <a:xfrm>
                      <a:off x="0" y="0"/>
                      <a:ext cx="4572000" cy="2354332"/>
                    </a:xfrm>
                    <a:prstGeom prst="rect"/>
                  </pic:spPr>
                </pic:pic>
              </a:graphicData>
            </a:graphic>
          </wp:inline>
        </w:drawing>
      </w:r>
    </w:p>
    <w:p>
      <w:pPr>
        <w:ind w:firstLine="360"/>
      </w:pPr>
      <w:r>
        <w:rPr>
          <w:sz w:val="20"/>
        </w:rPr>
        <w:t xml:space="preserve">2022年全球电动车销量剑指千万辆， </w:t>
      </w:r>
      <w:r>
        <w:rPr>
          <w:sz w:val="20"/>
        </w:rPr>
        <w:t xml:space="preserve">带动锂电需求快速释放 </w:t>
      </w:r>
    </w:p>
    <w:p>
      <w:pPr>
        <w:ind w:firstLine="360"/>
      </w:pPr>
      <w:r>
        <w:rPr>
          <w:sz w:val="20"/>
        </w:rPr>
        <w:t xml:space="preserve">受益美国市场放量和中欧市场需求景气，我们预期2022年全球电动车销量有望达到1042万 </w:t>
      </w:r>
      <w:r>
        <w:rPr>
          <w:sz w:val="20"/>
        </w:rPr>
        <w:t xml:space="preserve">辆、同增80.9%，其中中国、欧洲、美国分别为486万辆、321万辆和171万辆；我们测算 </w:t>
      </w:r>
      <w:r>
        <w:rPr>
          <w:sz w:val="20"/>
        </w:rPr>
        <w:t xml:space="preserve">将带动全球动力电池出货达到557.6GWh、同增98.6%，其中中国装机252.6GWh、欧洲装机 </w:t>
      </w:r>
      <w:r>
        <w:rPr>
          <w:sz w:val="20"/>
        </w:rPr>
        <w:t xml:space="preserve">170.7GWh、美国装机101.6GWh。 </w:t>
      </w:r>
    </w:p>
    <w:p>
      <w:pPr>
        <w:ind w:firstLine="360"/>
      </w:pPr>
      <w:r>
        <w:rPr>
          <w:sz w:val="20"/>
        </w:rPr>
        <w:t xml:space="preserve">图表34：我们预计2022年全球动力电池装机达557.6GWh，同比+98.6% </w:t>
      </w:r>
    </w:p>
    <w:p>
      <w:pPr>
        <w:jc w:val="center"/>
      </w:pPr>
      <w:r>
        <w:drawing>
          <wp:inline xmlns:a="http://schemas.openxmlformats.org/drawingml/2006/main" xmlns:pic="http://schemas.openxmlformats.org/drawingml/2006/picture">
            <wp:extent cx="4572000" cy="1792654"/>
            <wp:docPr id="14" name="Picture 14"/>
            <wp:cNvGraphicFramePr>
              <a:graphicFrameLocks noChangeAspect="1"/>
            </wp:cNvGraphicFramePr>
            <a:graphic>
              <a:graphicData uri="http://schemas.openxmlformats.org/drawingml/2006/picture">
                <pic:pic>
                  <pic:nvPicPr>
                    <pic:cNvPr id="0" name="[126, 1028, 1062, 1395]_20.jpg"/>
                    <pic:cNvPicPr/>
                  </pic:nvPicPr>
                  <pic:blipFill>
                    <a:blip r:embed="rId22"/>
                    <a:stretch>
                      <a:fillRect/>
                    </a:stretch>
                  </pic:blipFill>
                  <pic:spPr>
                    <a:xfrm>
                      <a:off x="0" y="0"/>
                      <a:ext cx="4572000" cy="1792654"/>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资料来源：GGI，中汽协，乘联会，B3中金公司研究部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21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pStyle w:val="Heading1"/>
      </w:pPr>
      <w:r>
        <w:t>高镍、铁锂新车周期双结构主线将加速演绎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铁锂电池方面，我们认为2022年新车周期带来的Alpha将进一步加强：1）特斯拉铁锂车型 </w:t>
      </w:r>
      <w:r>
        <w:rPr>
          <w:sz w:val="20"/>
        </w:rPr>
        <w:t xml:space="preserve">全球化，特斯拉在3Q21电话会上表示，计划全球范围内，针对标准续航版本的Model3和 </w:t>
      </w:r>
      <w:r>
        <w:rPr>
          <w:sz w:val="20"/>
        </w:rPr>
        <w:t xml:space="preserve">ModelY电池全部切换为磷酸铁锂，同时，我们测算2022年上海工厂年化产能有望提升至 </w:t>
      </w:r>
      <w:r>
        <w:rPr>
          <w:sz w:val="20"/>
        </w:rPr>
        <w:t xml:space="preserve">70-80万辆、铁锂将成为主力车型并进行出口；此外，我们预计海外三元产业链供需偏紧也有 </w:t>
      </w:r>
      <w:r>
        <w:rPr>
          <w:sz w:val="20"/>
        </w:rPr>
        <w:t xml:space="preserve">望驱动部分铁锂替代需求；2）国内市场比亚迪、小鹏、五菱等厂商放量拉动铁锂需求。比亚 </w:t>
      </w:r>
      <w:r>
        <w:rPr>
          <w:sz w:val="20"/>
        </w:rPr>
        <w:t xml:space="preserve">迪旗下大部分车型搭载磷酸铁锂电池，2022年随着DM-i混动车以及海洋系列纯电动车型上市 </w:t>
      </w:r>
      <w:r>
        <w:rPr>
          <w:sz w:val="20"/>
        </w:rPr>
        <w:t xml:space="preserve">以及产能持续释放，以及小鹏P5/P7和五菱宏观miniEV的放量增长，我们预计将进一步驱动 </w:t>
      </w:r>
      <w:r>
        <w:rPr>
          <w:sz w:val="20"/>
        </w:rPr>
        <w:t xml:space="preserve">磷酸铁锂国内渗透，我们预期2022年国内铁锂渗透率有望提升至60%。长期看，我们认为海 </w:t>
      </w:r>
      <w:r>
        <w:rPr>
          <w:sz w:val="20"/>
        </w:rPr>
        <w:t xml:space="preserve">外车企已逐步接受铁锂方案，有望实现从0到1。2021年10月宁德时代与美国商用电动车制 </w:t>
      </w:r>
      <w:r>
        <w:rPr>
          <w:sz w:val="20"/>
        </w:rPr>
        <w:t xml:space="preserve">造商ELMS达成协议，为其供应磷酸铁锂电池；福特、奔驰、大众也先后表示将在部分入门级 </w:t>
      </w:r>
      <w:r>
        <w:rPr>
          <w:sz w:val="20"/>
        </w:rPr>
        <w:t xml:space="preserve">或商用电动车中使用磷酸铁锂电池。海外车企已逐步认可磷酸铁锂电池方案，我们预计福特、 </w:t>
      </w:r>
      <w:r>
        <w:rPr>
          <w:sz w:val="20"/>
        </w:rPr>
        <w:t xml:space="preserve">大众、奔驰等外资车企有望在2023-2024年推出铁锂车型，同时我们观察到韩系电池厂商LG </w:t>
      </w:r>
      <w:r>
        <w:rPr>
          <w:sz w:val="20"/>
        </w:rPr>
        <w:t xml:space="preserve">Chem等也开始布局铁锂电池，我们认为海外车企和电池厂商逐步接受铁锂技术有望驱动铁锂 </w:t>
      </w:r>
      <w:r>
        <w:rPr>
          <w:sz w:val="20"/>
        </w:rPr>
        <w:t xml:space="preserve">需求由中国市场驱动切换至全球市场驱动，带来铁锂中长期全球份额的提升。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高镍三元路径不改，渗透率稳步提升。我们认为高镍是中高端电动车实现长距离续航下油电平 </w:t>
      </w:r>
      <w:r>
        <w:rPr>
          <w:sz w:val="20"/>
        </w:rPr>
        <w:t xml:space="preserve">价的重要技术路线，我们预计2022年蔚来ES6/ES8/ET7、大众ID4/ID6、小鹏P7等中高端 </w:t>
      </w:r>
      <w:r>
        <w:rPr>
          <w:sz w:val="20"/>
        </w:rPr>
        <w:t xml:space="preserve">车型将不断放量拉动高镍需求，海外宝马、奔驰、福特等厂商也坚定高镍路线，未来将上市的 </w:t>
      </w:r>
      <w:r>
        <w:rPr>
          <w:sz w:val="20"/>
        </w:rPr>
        <w:t xml:space="preserve">奔驰EQS/EQB、宝马i4/ix均搭载高镍电池。我们预期2022年全球高镍在三元材料装机占比 </w:t>
      </w:r>
      <w:r>
        <w:rPr>
          <w:sz w:val="20"/>
        </w:rPr>
        <w:t xml:space="preserve">有望提升至45-50%。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393505"/>
            <wp:docPr id="15" name="Picture 15"/>
            <wp:cNvGraphicFramePr>
              <a:graphicFrameLocks noChangeAspect="1"/>
            </wp:cNvGraphicFramePr>
            <a:graphic>
              <a:graphicData uri="http://schemas.openxmlformats.org/drawingml/2006/picture">
                <pic:pic>
                  <pic:nvPicPr>
                    <pic:cNvPr id="0" name="[107, 885, 1088, 1184]_21.jpg"/>
                    <pic:cNvPicPr/>
                  </pic:nvPicPr>
                  <pic:blipFill>
                    <a:blip r:embed="rId23"/>
                    <a:stretch>
                      <a:fillRect/>
                    </a:stretch>
                  </pic:blipFill>
                  <pic:spPr>
                    <a:xfrm>
                      <a:off x="0" y="0"/>
                      <a:ext cx="4572000" cy="1393505"/>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资料来源：真锂研究，中金公司研究部 </w:t>
      </w:r>
    </w:p>
    <w:p>
      <w:pPr>
        <w:ind w:firstLine="360"/>
      </w:pPr>
      <w:r>
        <w:rPr>
          <w:sz w:val="20"/>
        </w:rPr>
        <w:t xml:space="preserve">资料来源：鑫锂电，中金公司研究部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22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sectPr>
          <w:type w:val="continuous"/>
          <w:pgSz w:w="12240" w:h="15840"/>
          <w:pgMar w:top="1440" w:right="1800" w:bottom="1440" w:left="1800" w:header="720" w:footer="720" w:gutter="0"/>
          <w:cols w:space="720" w:num="2"/>
          <w:docGrid w:linePitch="360"/>
        </w:sectPr>
      </w:pPr>
    </w:p>
    <w:p>
      <w:pPr>
        <w:pStyle w:val="Heading1"/>
      </w:pPr>
      <w:r>
        <w:t>投资逻辑：把握美国市场、产业链供需错配和短期结构</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我们建议投资者重点关注2022年三条结构性的变化主线：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■第一条主线是美国电动车渗透率加速带来的阿尔法机会，重点关注美国市场需求占比高的 </w:t>
      </w:r>
      <w:r>
        <w:rPr>
          <w:sz w:val="20"/>
        </w:rPr>
        <w:t xml:space="preserve">锂电池及材料企业，建议关注：芳源股份(未覆盖)。 </w:t>
      </w:r>
      <w:r>
        <w:rPr>
          <w:sz w:val="20"/>
        </w:rPr>
        <w:t xml:space="preserve">■第二条主线来自价格的博弈，我们建议关注锂电池成本压力传导带来盈利修复，中游紧缺 </w:t>
      </w:r>
      <w:r>
        <w:rPr>
          <w:sz w:val="20"/>
        </w:rPr>
        <w:t xml:space="preserve">的材料环节涨价逻辑兑现，重点关注锂电池、铜箔、负极、隔膜环节；推荐宁德时代、亿 </w:t>
      </w:r>
      <w:r>
        <w:rPr>
          <w:sz w:val="20"/>
        </w:rPr>
        <w:t xml:space="preserve">纬锂能、恩捷股份、星源材质、璞泰来、嘉元科技。 </w:t>
      </w:r>
      <w:r>
        <w:rPr>
          <w:sz w:val="20"/>
        </w:rPr>
        <w:t xml:space="preserve">■第三条主线继续看好新车周期带来的磷酸铁锂和高镍结构性机会，重点关注特斯拉、小鹏 </w:t>
      </w:r>
      <w:r>
        <w:rPr>
          <w:sz w:val="20"/>
        </w:rPr>
        <w:t xml:space="preserve">等主机厂铁锂装机渗透率提升以及储能放量带来的磷酸铁锂产业链机会；推荐德方纳米、 </w:t>
      </w:r>
      <w:r>
        <w:rPr>
          <w:sz w:val="20"/>
        </w:rPr>
        <w:t xml:space="preserve">容百科技、当升科技、天赐材料。 </w:t>
      </w:r>
    </w:p>
    <w:p>
      <w:pPr>
        <w:sectPr>
          <w:type w:val="continuous"/>
          <w:pgSz w:w="12240" w:h="15840"/>
          <w:pgMar w:top="1440" w:right="1800" w:bottom="1440" w:left="1800" w:header="720" w:footer="720" w:gutter="0"/>
          <w:cols w:space="720" w:num="1"/>
          <w:docGrid w:linePitch="360"/>
        </w:sectPr>
      </w:pPr>
    </w:p>
    <w:p>
      <w:pPr>
        <w:pStyle w:val="Heading1"/>
      </w:pPr>
      <w:r>
        <w:t>宁德时代：动力供应链优势凸显，储能时代开启</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■动力成本优势明显：公司对供应链掌控能力较强，具体体现为：通过合资、参股等方式与 </w:t>
      </w:r>
      <w:r>
        <w:rPr>
          <w:sz w:val="20"/>
        </w:rPr>
        <w:t xml:space="preserve">关键供应商深度绑定，依托采购规模优势通过长协价提前锁定关键原材料供应。公司通过 </w:t>
      </w:r>
      <w:r>
        <w:rPr>
          <w:sz w:val="20"/>
        </w:rPr>
        <w:t xml:space="preserve">大幅扩产锁定主要原材料供应商订单需求，进一步巩固市场份额；同时在原材料涨价背景 </w:t>
      </w:r>
      <w:r>
        <w:rPr>
          <w:sz w:val="20"/>
        </w:rPr>
        <w:t xml:space="preserve">下公司成本优势愈发凸显，1H21公司动力电池毛利率同比1H20/20A分别下降4/4ppt， </w:t>
      </w:r>
      <w:r>
        <w:rPr>
          <w:sz w:val="20"/>
        </w:rPr>
        <w:t xml:space="preserve">领先主要二线动力电池竞争对手。 </w:t>
      </w:r>
      <w:r>
        <w:rPr>
          <w:sz w:val="20"/>
        </w:rPr>
        <w:t xml:space="preserve">■储能正成长为利润中坚：公司1H21储能业务收入规模达到47亿元，同比增长727%， </w:t>
      </w:r>
      <w:r>
        <w:rPr>
          <w:sz w:val="20"/>
        </w:rPr>
        <w:t xml:space="preserve">毛利率达到37%，增速及毛利率均大幅高于动力电池业务，毛利占比达到14%。我们预 </w:t>
      </w:r>
      <w:r>
        <w:rPr>
          <w:sz w:val="20"/>
        </w:rPr>
        <w:t xml:space="preserve">计中期公司储能业务增速将持续高于动力业务，且考虑储能行业处于起步阶段，其规模化 </w:t>
      </w:r>
      <w:r>
        <w:rPr>
          <w:sz w:val="20"/>
        </w:rPr>
        <w:t xml:space="preserve">降本压力低于动力，毛利率相比动力差价有望维持。 </w:t>
      </w:r>
      <w:r>
        <w:rPr>
          <w:sz w:val="20"/>
        </w:rPr>
        <w:t xml:space="preserve">■我们预计21/22年动力电池出货量有望达到100/200GWh以上，储能出货量有望达到 </w:t>
      </w:r>
      <w:r>
        <w:rPr>
          <w:sz w:val="20"/>
        </w:rPr>
        <w:t xml:space="preserve">15/40GWh 以上。 </w:t>
      </w:r>
    </w:p>
    <w:p>
      <w:pPr>
        <w:ind w:firstLine="360"/>
      </w:pPr>
      <w:r>
        <w:rPr>
          <w:sz w:val="20"/>
        </w:rPr>
        <w:t xml:space="preserve">亿纬锂能：动力+储能稳定放量，持续加码产业链和产能布局，二线龙头加 </w:t>
      </w:r>
      <w:r>
        <w:rPr>
          <w:sz w:val="20"/>
        </w:rPr>
        <w:t xml:space="preserve">速崛起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■3Q21动力和储能出货景气，4Q新增产能逐步建成将助力2022年高增长。3Q公司三元 </w:t>
      </w:r>
      <w:r>
        <w:rPr>
          <w:sz w:val="20"/>
        </w:rPr>
        <w:t xml:space="preserve">软包、铁锂持续放量，同时三元方形逐步出货，我们测算公司动力出货约3.2GWh，其中 </w:t>
      </w:r>
      <w:r>
        <w:rPr>
          <w:sz w:val="20"/>
        </w:rPr>
        <w:t xml:space="preserve">三元/铁锂分别为2.5/0.7GWh，储能(铁锂)出货约0.8GWh；对应动力+储能营收我们测算 </w:t>
      </w:r>
      <w:r>
        <w:rPr>
          <w:sz w:val="20"/>
        </w:rPr>
        <w:t xml:space="preserve">达到29.4亿元，环比增长36%。同时4Q公司荆门、惠州新增产能将陆续建成，截至年 </w:t>
      </w:r>
      <w:r>
        <w:rPr>
          <w:sz w:val="20"/>
        </w:rPr>
        <w:t xml:space="preserve">底我们预计公司三元软包、三元方形以及铁锂产能将提升至10GWh、10GWh和 </w:t>
      </w:r>
      <w:r>
        <w:rPr>
          <w:sz w:val="20"/>
        </w:rPr>
        <w:t xml:space="preserve">21GWh，将进一步支撑2022年动力及储能业务高增长；我们预计2022年动力+储能出 </w:t>
      </w:r>
      <w:r>
        <w:rPr>
          <w:sz w:val="20"/>
        </w:rPr>
        <w:t xml:space="preserve">货有望达到32-35GWh。 </w:t>
      </w:r>
    </w:p>
    <w:p>
      <w:pPr>
        <w:pStyle w:val="Heading1"/>
      </w:pPr>
      <w:r>
        <w:t>■持续加码产业链和产能布局，强化供应保障提升竞争优势。公司目前已公告及合资的产能</w:t>
      </w:r>
    </w:p>
    <w:p>
      <w:pPr>
        <w:ind w:firstLine="360"/>
      </w:pPr>
      <w:r>
        <w:rPr>
          <w:sz w:val="20"/>
        </w:rPr>
        <w:t xml:space="preserve">至2025年我们预计将达到255GWh，同时，公司已形成上游资源、锂盐加工、四大材 </w:t>
      </w:r>
      <w:r>
        <w:rPr>
          <w:sz w:val="20"/>
        </w:rPr>
        <w:t xml:space="preserve">料、锂电回收的完整产业链布局，供应保障能力二线突出；我们认为，在全球产业链供需 </w:t>
      </w:r>
      <w:r>
        <w:rPr>
          <w:sz w:val="20"/>
        </w:rPr>
        <w:t xml:space="preserve">错配背景下，公司在供应能力上的竞争优势有望持续驱动份额提升。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23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pStyle w:val="Heading1"/>
      </w:pPr>
      <w:r>
        <w:t>恩捷股份：产能加速扩张，全球龙头地位稳固</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》产能产量持续提升，盈利能力稳定，在线涂覆有进一步降本空间。公司3Q21隔膜出货近 </w:t>
      </w:r>
      <w:r>
        <w:rPr>
          <w:sz w:val="20"/>
        </w:rPr>
        <w:t xml:space="preserve">8亿平，我们测算单平净利润约0.85元，环比增长4%。目前公司江西、无锡新产能陆续 </w:t>
      </w:r>
      <w:r>
        <w:rPr>
          <w:sz w:val="20"/>
        </w:rPr>
        <w:t xml:space="preserve">投产，我们预计4Q出货达9亿平，全年出货近30亿平。目前公司拥有在线涂覆产线7 </w:t>
      </w:r>
      <w:r>
        <w:rPr>
          <w:sz w:val="20"/>
        </w:rPr>
        <w:t xml:space="preserve">条，我们预计至年底将达10条，2022年提升至34条，我们预计在线涂覆可降本 </w:t>
      </w:r>
      <w:r>
        <w:rPr>
          <w:sz w:val="20"/>
        </w:rPr>
        <w:t xml:space="preserve">15%+，公司成本端存较大下降空间。 </w:t>
      </w:r>
      <w:r>
        <w:rPr>
          <w:sz w:val="20"/>
        </w:rPr>
        <w:t xml:space="preserve">》锁定制钢所、东芝等设备产能，保障扩产稳步推进。目前行业设备供给紧张，公司已锁定 </w:t>
      </w:r>
      <w:r>
        <w:rPr>
          <w:sz w:val="20"/>
        </w:rPr>
        <w:t xml:space="preserve">制钢所、东芝等产能并尝试未来自产设备以彻底解决设备瓶颈问题，公司预计未来每年新 </w:t>
      </w:r>
      <w:r>
        <w:rPr>
          <w:sz w:val="20"/>
        </w:rPr>
        <w:t xml:space="preserve">增产线25条+，2022年出货量可提升至45-50亿平，全球份额提升至40%，我们预计中 </w:t>
      </w:r>
      <w:r>
        <w:rPr>
          <w:sz w:val="20"/>
        </w:rPr>
        <w:t xml:space="preserve">长期公司凭借成本、技术、规模优势全球份额有望进一步提升至50%。 </w:t>
      </w:r>
    </w:p>
    <w:p>
      <w:pPr>
        <w:sectPr>
          <w:type w:val="continuous"/>
          <w:pgSz w:w="12240" w:h="15840"/>
          <w:pgMar w:top="1440" w:right="1800" w:bottom="1440" w:left="1800" w:header="720" w:footer="720" w:gutter="0"/>
          <w:cols w:space="720" w:num="1"/>
          <w:docGrid w:linePitch="360"/>
        </w:sectPr>
      </w:pPr>
    </w:p>
    <w:p>
      <w:pPr>
        <w:pStyle w:val="Heading1"/>
      </w:pPr>
      <w:r>
        <w:t>星源材质：客户结构改善，盈利拐点已现</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■客户结构持续改善，单平盈利迎来拐点。2020年公司常州8亿平湿法隔膜产能和超级涂 </w:t>
      </w:r>
      <w:r>
        <w:rPr>
          <w:sz w:val="20"/>
        </w:rPr>
        <w:t xml:space="preserve">覆工厂产能投产，陆续通过Northvolt、LG、三星、SKI等海外隔膜厂验证，3Q21LG湿 </w:t>
      </w:r>
      <w:r>
        <w:rPr>
          <w:sz w:val="20"/>
        </w:rPr>
        <w:t xml:space="preserve">法动力隔膜已开始放量，预计2022年Northvolt等其他海外客户也将陆续放量，我们预计 </w:t>
      </w:r>
      <w:r>
        <w:rPr>
          <w:sz w:val="20"/>
        </w:rPr>
        <w:t xml:space="preserve">公司海外出货占比有望从2021年的30%+提升至2022年的40%+，海外产品的高单价/ </w:t>
      </w:r>
      <w:r>
        <w:rPr>
          <w:sz w:val="20"/>
        </w:rPr>
        <w:t xml:space="preserve">毛利率将显著提升公司盈利能力。 </w:t>
      </w:r>
    </w:p>
    <w:p>
      <w:pPr>
        <w:ind w:firstLine="360"/>
      </w:pPr>
      <w:r>
        <w:rPr>
          <w:sz w:val="20"/>
        </w:rPr>
        <w:t xml:space="preserve">》干法隔膜需求高增，湿法隔膜涨价公司盈利弹性大。公司为比亚迪刀片电池隔膜核心供应 </w:t>
      </w:r>
      <w:r>
        <w:rPr>
          <w:sz w:val="20"/>
        </w:rPr>
        <w:t xml:space="preserve">商，短期比亚迪刀片电池需求放量驱动公司干法需求，中长期储能市场在对成本的追求下 </w:t>
      </w:r>
      <w:r>
        <w:rPr>
          <w:sz w:val="20"/>
        </w:rPr>
        <w:t xml:space="preserve">将支撑干法需求。湿法隔膜方面，我们预期在2021年底-2023年将维持供需紧张，有潜 </w:t>
      </w:r>
      <w:r>
        <w:rPr>
          <w:sz w:val="20"/>
        </w:rPr>
        <w:t xml:space="preserve">在涨价预期。我们测算若以0.44元/平的盈利能力为基础，假设湿/干法隔膜分别涨价 </w:t>
      </w:r>
      <w:r>
        <w:rPr>
          <w:sz w:val="20"/>
        </w:rPr>
        <w:t xml:space="preserve">8%/0%，公司单平盈利能力将提升12%，涨价盈利弹性高。 </w:t>
      </w:r>
    </w:p>
    <w:p>
      <w:pPr>
        <w:ind w:firstLine="360"/>
      </w:pPr>
      <w:r>
        <w:rPr>
          <w:sz w:val="20"/>
        </w:rPr>
        <w:t xml:space="preserve">》公司是松下、SKI核心三元前驱体供应商，有望充分受益美国电动车市场起量。公司2017 </w:t>
      </w:r>
      <w:r>
        <w:rPr>
          <w:sz w:val="20"/>
        </w:rPr>
        <w:t xml:space="preserve">年即成为松下供应商，并间接供应特斯拉，2020年来自松下收入占比约63%，目前是松下 </w:t>
      </w:r>
      <w:r>
        <w:rPr>
          <w:sz w:val="20"/>
        </w:rPr>
        <w:t xml:space="preserve">第二大三元前驱体供应商。我们认为三元前驱体生产对环境承载能力要求高，且与上游冶 </w:t>
      </w:r>
      <w:r>
        <w:rPr>
          <w:sz w:val="20"/>
        </w:rPr>
        <w:t xml:space="preserve">炼端协同性较强，中国资源禀赋优势明显，松下未来或将其三元前驱体供应链向中国供应 </w:t>
      </w:r>
      <w:r>
        <w:rPr>
          <w:sz w:val="20"/>
        </w:rPr>
        <w:t xml:space="preserve">商倾斜，芳源先发优势明显。此外，美国开始加码电动车补贴，未来电动车有望加速渗透， </w:t>
      </w:r>
      <w:r>
        <w:rPr>
          <w:sz w:val="20"/>
        </w:rPr>
        <w:t xml:space="preserve">公司作为松下、SKI供应链核心供应商，有望充分受益。 </w:t>
      </w:r>
      <w:r>
        <w:rPr>
          <w:sz w:val="20"/>
        </w:rPr>
        <w:t xml:space="preserve">■技术积淀深厚，潜在客户资源丰富。1）技术：根据高工产研数据，2019年公司高镍三元 </w:t>
      </w:r>
      <w:r>
        <w:rPr>
          <w:sz w:val="20"/>
        </w:rPr>
        <w:t xml:space="preserve">前驱体出货量占公司总出货量比董超过95%，领先主要竞争对手。公司是国内较早实现 </w:t>
      </w:r>
      <w:r>
        <w:rPr>
          <w:sz w:val="20"/>
        </w:rPr>
        <w:t xml:space="preserve">NCA91三元前驱体量产的企业，2018-2020年公司的主要产品NCA三元前驱体的出口 </w:t>
      </w:r>
      <w:r>
        <w:rPr>
          <w:sz w:val="20"/>
        </w:rPr>
        <w:t xml:space="preserve">量国内排名第一。2）产能：公司已建成三元前驱体产能约4万吨，计划募投5万吨产能 </w:t>
      </w:r>
      <w:r>
        <w:rPr>
          <w:sz w:val="20"/>
        </w:rPr>
        <w:t xml:space="preserve">有望于2022年初投产，公司产能瓶颈打破，为后续产品放量奠定基础。3)客户：贝特瑞 </w:t>
      </w:r>
      <w:r>
        <w:rPr>
          <w:sz w:val="20"/>
        </w:rPr>
        <w:t xml:space="preserve">是公司第二大股东和第二大客户，未来有望在销售端给予公司更多支持；公司NCM业务 </w:t>
      </w:r>
      <w:r>
        <w:rPr>
          <w:sz w:val="20"/>
        </w:rPr>
        <w:t xml:space="preserve">已与当升科技、杉杉能源、天力锂能等建立良好合作关系，未来有望拉动公司NCM出货 </w:t>
      </w:r>
      <w:r>
        <w:rPr>
          <w:sz w:val="20"/>
        </w:rPr>
        <w:t xml:space="preserve">占比稳步提升。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24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pStyle w:val="Heading1"/>
      </w:pPr>
      <w:r>
        <w:t>天赐材料：短期量利双增，中长期份额稳步提升</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》六氟与电解液超预期涨价，公司产能投放量利双增。2021年10月以来六氟供需关系持续 </w:t>
      </w:r>
      <w:r>
        <w:rPr>
          <w:sz w:val="20"/>
        </w:rPr>
        <w:t xml:space="preserve">紧张，价格从10月初的约45万元/吨上涨至目前的53万元/吨，我们预期年末六氟散单 </w:t>
      </w:r>
      <w:r>
        <w:rPr>
          <w:sz w:val="20"/>
        </w:rPr>
        <w:t xml:space="preserve">价有望进一步攀升至近60万元/吨。公司3Q六氟新产能试产并于四季度爬坡，我们预计 </w:t>
      </w:r>
      <w:r>
        <w:rPr>
          <w:sz w:val="20"/>
        </w:rPr>
        <w:t xml:space="preserve">3Q电解液出货量3.7万吨，，4Q提升至近5万吨，全年出货约14万吨。2022年公司预 </w:t>
      </w:r>
      <w:r>
        <w:rPr>
          <w:sz w:val="20"/>
        </w:rPr>
        <w:t xml:space="preserve">期电解液产量翻倍增长至30万吨，短期享受量利双增。 </w:t>
      </w:r>
      <w:r>
        <w:rPr>
          <w:sz w:val="20"/>
        </w:rPr>
        <w:t xml:space="preserve">■溶质添加剂全面纵向一体化，电解液份额稳步提升。目前天赐电解液扩产计划囊括溶质六 </w:t>
      </w:r>
      <w:r>
        <w:rPr>
          <w:sz w:val="20"/>
        </w:rPr>
        <w:t xml:space="preserve">氟磷酸锂13.6万吨、添加剂LiFSI5.4万吨、VC2万吨及其他各类添加剂，同时推动六 </w:t>
      </w:r>
      <w:r>
        <w:rPr>
          <w:sz w:val="20"/>
        </w:rPr>
        <w:t xml:space="preserve">氟、LiFSI原材料实现部分自给，实现电解液-溶质/添加剂的全面纵向一体化布局。公司目 </w:t>
      </w:r>
      <w:r>
        <w:rPr>
          <w:sz w:val="20"/>
        </w:rPr>
        <w:t xml:space="preserve">前单月出货量全国市占率约30%，原材料自供产能不断增长将支撑电解液出货持续提升， </w:t>
      </w:r>
      <w:r>
        <w:rPr>
          <w:sz w:val="20"/>
        </w:rPr>
        <w:t xml:space="preserve">我们预期中长期公司全球市场份额有望提升至近40%。 </w:t>
      </w:r>
    </w:p>
    <w:p>
      <w:pPr>
        <w:sectPr>
          <w:type w:val="continuous"/>
          <w:pgSz w:w="12240" w:h="15840"/>
          <w:pgMar w:top="1440" w:right="1800" w:bottom="1440" w:left="1800" w:header="720" w:footer="720" w:gutter="0"/>
          <w:cols w:space="720" w:num="1"/>
          <w:docGrid w:linePitch="360"/>
        </w:sectPr>
      </w:pPr>
    </w:p>
    <w:p>
      <w:pPr>
        <w:pStyle w:val="Heading1"/>
      </w:pPr>
      <w:r>
        <w:t>容百科技：产能高速扩张，高镍龙头地位持续巩固</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公司为中国高镍正极材料龙头企业。公司是国内最早推出单晶NCM523、单晶NCM622的 </w:t>
      </w:r>
      <w:r>
        <w:rPr>
          <w:sz w:val="20"/>
        </w:rPr>
        <w:t xml:space="preserve">企业之一、以及首家实现NCM811大规模量产的企业。目前，公司客户已涵盖宁德时代、 </w:t>
      </w:r>
      <w:r>
        <w:rPr>
          <w:sz w:val="20"/>
        </w:rPr>
        <w:t xml:space="preserve">比亚迪、LG化学、天津力神、孚能科技等国内外龙头。根据CIAPS数据，公司1-3Q21期 </w:t>
      </w:r>
      <w:r>
        <w:rPr>
          <w:sz w:val="20"/>
        </w:rPr>
        <w:t xml:space="preserve">间国内正极行业市占率约14.4%，位列国内第一。 </w:t>
      </w:r>
      <w:r>
        <w:rPr>
          <w:sz w:val="20"/>
        </w:rPr>
        <w:t xml:space="preserve">公司有望充分受益于高镍化进程。根据鑫罗锂电数据，9M21期间高镍在三元正极的市占率 </w:t>
      </w:r>
      <w:r>
        <w:rPr>
          <w:sz w:val="20"/>
        </w:rPr>
        <w:t xml:space="preserve">已经升至的截至45.9%，较2021年初增长14.6ppt，高镍化进程正在快速推进。截至3Q21 </w:t>
      </w:r>
      <w:r>
        <w:rPr>
          <w:sz w:val="20"/>
        </w:rPr>
        <w:t xml:space="preserve">公司名义产能达到9万吨，公司计划年底完成12万吨产能建设。此外公司与仙桃市政府签 </w:t>
      </w:r>
      <w:r>
        <w:rPr>
          <w:sz w:val="20"/>
        </w:rPr>
        <w:t xml:space="preserve">订战略合作框架，拟新建40万吨锂电正极材料制造基地，一二期合计20万吨产能计划于 </w:t>
      </w:r>
      <w:r>
        <w:rPr>
          <w:sz w:val="20"/>
        </w:rPr>
        <w:t xml:space="preserve">25年前建成，三期20万吨产能计划于30年前完成。此外公司通过产能自主设计、核心设 </w:t>
      </w:r>
      <w:r>
        <w:rPr>
          <w:sz w:val="20"/>
        </w:rPr>
        <w:t xml:space="preserve">备自建等可以做到单吨投资比同行低40%、建设周期少50%，我们认为公司产能高速扩张 </w:t>
      </w:r>
      <w:r>
        <w:rPr>
          <w:sz w:val="20"/>
        </w:rPr>
        <w:t xml:space="preserve">下有望继续巩固高镍龙头地位。 </w:t>
      </w:r>
    </w:p>
    <w:p>
      <w:pPr>
        <w:sectPr>
          <w:type w:val="continuous"/>
          <w:pgSz w:w="12240" w:h="15840"/>
          <w:pgMar w:top="1440" w:right="1800" w:bottom="1440" w:left="1800" w:header="720" w:footer="720" w:gutter="0"/>
          <w:cols w:space="720" w:num="1"/>
          <w:docGrid w:linePitch="360"/>
        </w:sectPr>
      </w:pPr>
    </w:p>
    <w:p>
      <w:pPr>
        <w:pStyle w:val="Heading1"/>
      </w:pPr>
      <w:r>
        <w:t>当升科技：海外需求爆发、盈利持续领先、龙头破局而出</w:t>
      </w:r>
    </w:p>
    <w:p>
      <w:pPr>
        <w:ind w:firstLine="360"/>
      </w:pPr>
      <w:r>
        <w:rPr>
          <w:sz w:val="20"/>
        </w:rPr>
        <w:t xml:space="preserve">》公司技术积累深厚，充分享受高盈利基础上的规模扩张。当升科技起源于矿冶总院课题组， </w:t>
      </w:r>
      <w:r>
        <w:rPr>
          <w:sz w:val="20"/>
        </w:rPr>
        <w:t xml:space="preserve">技术积淀深，根据CIAPS数据，1-3Q21期间公司正极产量市占率约为10.4%，位列国内 </w:t>
      </w:r>
      <w:r>
        <w:rPr>
          <w:sz w:val="20"/>
        </w:rPr>
        <w:t xml:space="preserve">第三，仅次于容百、巴莫。考虑到公司客户结构以海外为主，且能够较好地通过平衡采购节 </w:t>
      </w:r>
      <w:r>
        <w:rPr>
          <w:sz w:val="20"/>
        </w:rPr>
        <w:t xml:space="preserve">奏控制原材料成本波动，我们预计3Q21期间公司单吨净利润可以达到1.6万/吨以上，盈 </w:t>
      </w:r>
      <w:r>
        <w:rPr>
          <w:sz w:val="20"/>
        </w:rPr>
        <w:t xml:space="preserve">利水平出色。 </w:t>
      </w:r>
    </w:p>
    <w:p>
      <w:pPr>
        <w:ind w:firstLine="360"/>
      </w:pPr>
      <w:r>
        <w:rPr>
          <w:sz w:val="20"/>
        </w:rPr>
        <w:t xml:space="preserve">》公司为SKI、LG等海外厂商的核心供应商，我们预计公司有望大幅受益于海外电动化推 </w:t>
      </w:r>
      <w:r>
        <w:rPr>
          <w:sz w:val="20"/>
        </w:rPr>
        <w:t xml:space="preserve">进。截至1H21期间公司海外营收占比接近30%，若考虑出货至海外客户的国内合资企业 </w:t>
      </w:r>
      <w:r>
        <w:rPr>
          <w:sz w:val="20"/>
        </w:rPr>
        <w:t xml:space="preserve">部分占比有望提升至40-50%。且2020年公司前五大客户中四家均为海外客户，我们认为 </w:t>
      </w:r>
      <w:r>
        <w:rPr>
          <w:sz w:val="20"/>
        </w:rPr>
        <w:t xml:space="preserve">22年开始随着美国市场的崛起，公司有望通过海外客户的快速放量充分享受海外市场的高 </w:t>
      </w:r>
      <w:r>
        <w:rPr>
          <w:sz w:val="20"/>
        </w:rPr>
        <w:t xml:space="preserve">速成长红利。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25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pStyle w:val="Heading1"/>
      </w:pPr>
      <w:r>
        <w:t>璞泰来：多元化和纵向一体化战略持续推进，负极一体化优势凸显</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■公司负极一体化进度行业领先，能耗双控下石墨化价值凸显。我们预计明年随着公司内蒙 </w:t>
      </w:r>
      <w:r>
        <w:rPr>
          <w:sz w:val="20"/>
        </w:rPr>
        <w:t xml:space="preserve">二期和四川一体化基地建成投产，公司石墨化加工产能将大幅提并，明年负极自供比例将 </w:t>
      </w:r>
      <w:r>
        <w:rPr>
          <w:sz w:val="20"/>
        </w:rPr>
        <w:t xml:space="preserve">达到9成，自供比例领先行业。随着能耗双控趋于严格，石墨化加工作为高能耗行业，未 </w:t>
      </w:r>
      <w:r>
        <w:rPr>
          <w:sz w:val="20"/>
        </w:rPr>
        <w:t xml:space="preserve">来能评壁垒愈发突出，公司提前布局石墨化加工产能，保障负极产品交付，有望提升负极 </w:t>
      </w:r>
      <w:r>
        <w:rPr>
          <w:sz w:val="20"/>
        </w:rPr>
        <w:t xml:space="preserve">业务综合竞争力。同时，我们统计2022年石墨化加工边际供需存在10万吨以上产能缺 </w:t>
      </w:r>
      <w:r>
        <w:rPr>
          <w:sz w:val="20"/>
        </w:rPr>
        <w:t xml:space="preserve">口，叠加能耗双控，石墨化加工涨价趋势有望延续，利好一体化程度更高龙头。 </w:t>
      </w:r>
      <w:r>
        <w:rPr>
          <w:sz w:val="20"/>
        </w:rPr>
        <w:t xml:space="preserve">■多元化、一体化持续推进，综合竞争力有望不断提升。公司是国内最大独立涂覆隔膜加工 </w:t>
      </w:r>
      <w:r>
        <w:rPr>
          <w:sz w:val="20"/>
        </w:rPr>
        <w:t xml:space="preserve">商，隔膜涂覆加工技术积淀深厚，并且公司前瞻性布局基膜、涂覆材料、粘接剂等环节， </w:t>
      </w:r>
      <w:r>
        <w:rPr>
          <w:sz w:val="20"/>
        </w:rPr>
        <w:t xml:space="preserve">打造锂电隔膜一体化布局，一方面可提升工艺、研发协同，另一方面有望推动隔膜持续降 </w:t>
      </w:r>
      <w:r>
        <w:rPr>
          <w:sz w:val="20"/>
        </w:rPr>
        <w:t xml:space="preserve">本，迎合产业发展趋势。公司涂布设备市场份额位居国内前列，并不断推进锂电设备前中 </w:t>
      </w:r>
      <w:r>
        <w:rPr>
          <w:sz w:val="20"/>
        </w:rPr>
        <w:t xml:space="preserve">后道全系设备产品体系建设。 </w:t>
      </w:r>
    </w:p>
    <w:p>
      <w:pPr>
        <w:sectPr>
          <w:type w:val="continuous"/>
          <w:pgSz w:w="12240" w:h="15840"/>
          <w:pgMar w:top="1440" w:right="1800" w:bottom="1440" w:left="1800" w:header="720" w:footer="720" w:gutter="0"/>
          <w:cols w:space="720" w:num="1"/>
          <w:docGrid w:linePitch="360"/>
        </w:sectPr>
      </w:pPr>
    </w:p>
    <w:p>
      <w:pPr>
        <w:pStyle w:val="Heading1"/>
      </w:pPr>
      <w:r>
        <w:t>嘉元科技：内生外延推动产能扩张，中期市占率有望持续提升</w:t>
      </w:r>
    </w:p>
    <w:p>
      <w:pPr>
        <w:ind w:firstLine="360"/>
      </w:pPr>
      <w:r>
        <w:rPr>
          <w:sz w:val="20"/>
        </w:rPr>
        <w:t xml:space="preserve">■我们认为受制于日本铜箔阴极辊设备产能瓶颈，短期中高端锂电铜箔产能仍存在较明显缺 </w:t>
      </w:r>
      <w:r>
        <w:rPr>
          <w:sz w:val="20"/>
        </w:rPr>
        <w:t xml:space="preserve">口。公司通过内生外延持续推动产能建设，一方面通过收购山东新力源扩大产能，目前产能 </w:t>
      </w:r>
      <w:r>
        <w:rPr>
          <w:sz w:val="20"/>
        </w:rPr>
        <w:t xml:space="preserve">5000吨有望通过技改和扩产进一步扩大产能；另一方面目前公司国产阴极辊导入顺利，未 </w:t>
      </w:r>
      <w:r>
        <w:rPr>
          <w:sz w:val="20"/>
        </w:rPr>
        <w:t xml:space="preserve">来有望形成产能有效补充。我们预计21/22/25年公司名义产能有望分别达到4/8.7/20万 </w:t>
      </w:r>
      <w:r>
        <w:rPr>
          <w:sz w:val="20"/>
        </w:rPr>
        <w:t xml:space="preserve">吨，公司有望抓住铜箔供需错配历史机遇，推动市占率稳步提升。 </w:t>
      </w:r>
      <w:r>
        <w:rPr>
          <w:sz w:val="20"/>
        </w:rPr>
        <w:t xml:space="preserve">■我们认为受制于供应链瓶颈，中期可替代性技术路线难以对铜箔需求造成实质性冲击，远 </w:t>
      </w:r>
      <w:r>
        <w:rPr>
          <w:sz w:val="20"/>
        </w:rPr>
        <w:t xml:space="preserve">期考虑铜箔制造成本优势、大电流性能优势，预计仍将是液态锂电池负极集流体主流材料。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26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图表37：可比公司估值表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vMerge w:val="restart"/>
          </w:tcPr>
          <w:p>
            <w:r>
              <w:t>股票代码公司名称</w:t>
            </w:r>
          </w:p>
        </w:tc>
        <w:tc>
          <w:tcPr>
            <w:tcW w:type="dxa" w:w="720"/>
            <w:vMerge w:val="restart"/>
          </w:tcPr>
          <w:p>
            <w:r>
              <w:t>市值（百 万元）</w:t>
            </w:r>
          </w:p>
        </w:tc>
        <w:tc>
          <w:tcPr>
            <w:tcW w:type="dxa" w:w="2160"/>
            <w:gridSpan w:val="3"/>
          </w:tcPr>
          <w:p>
            <w:r>
              <w:t>营业收入 （财报货币百万）</w:t>
            </w:r>
          </w:p>
        </w:tc>
        <w:tc>
          <w:tcPr>
            <w:tcW w:type="dxa" w:w="1440"/>
            <w:gridSpan w:val="2"/>
          </w:tcPr>
          <w:p>
            <w:r>
              <w:t>净利润 （财报货币百万）</w:t>
            </w:r>
          </w:p>
        </w:tc>
        <w:tc>
          <w:tcPr>
            <w:tcW w:type="dxa" w:w="2160"/>
            <w:gridSpan w:val="3"/>
          </w:tcPr>
          <w:p>
            <w:r>
              <w:t>市盈率</w:t>
            </w:r>
          </w:p>
        </w:tc>
        <w:tc>
          <w:tcPr>
            <w:tcW w:type="dxa" w:w="720"/>
            <w:vMerge w:val="restart"/>
          </w:tcPr>
          <w:p>
            <w:r>
              <w:t>收盘价</w:t>
            </w:r>
          </w:p>
        </w:tc>
        <w:tc>
          <w:tcPr>
            <w:tcW w:type="dxa" w:w="720"/>
            <w:vMerge w:val="restart"/>
          </w:tcPr>
          <w:p>
            <w:r>
              <w:t>11-05</w:t>
            </w:r>
          </w:p>
        </w:tc>
      </w:tr>
      <w:tr>
        <w:tc>
          <w:tcPr>
            <w:tcW w:type="dxa" w:w="720"/>
            <w:vMerge/>
          </w:tcPr>
          <w:p/>
        </w:tc>
        <w:tc>
          <w:tcPr>
            <w:tcW w:type="dxa" w:w="720"/>
            <w:vMerge/>
          </w:tcPr>
          <w:p/>
        </w:tc>
        <w:tc>
          <w:tcPr>
            <w:tcW w:type="dxa" w:w="720"/>
          </w:tcPr>
          <w:p>
            <w:r>
              <w:t>2020A</w:t>
            </w:r>
          </w:p>
        </w:tc>
        <w:tc>
          <w:tcPr>
            <w:tcW w:type="dxa" w:w="720"/>
          </w:tcPr>
          <w:p>
            <w:r>
              <w:t>2021E</w:t>
            </w:r>
          </w:p>
        </w:tc>
        <w:tc>
          <w:tcPr>
            <w:tcW w:type="dxa" w:w="720"/>
          </w:tcPr>
          <w:p>
            <w:r>
              <w:t>2022E</w:t>
            </w:r>
          </w:p>
        </w:tc>
        <w:tc>
          <w:tcPr>
            <w:tcW w:type="dxa" w:w="720"/>
          </w:tcPr>
          <w:p>
            <w:r>
              <w:t>2020A</w:t>
            </w:r>
          </w:p>
        </w:tc>
        <w:tc>
          <w:tcPr>
            <w:tcW w:type="dxa" w:w="720"/>
          </w:tcPr>
          <w:p>
            <w:r>
              <w:t>2021E</w:t>
            </w:r>
          </w:p>
        </w:tc>
        <w:tc>
          <w:tcPr>
            <w:tcW w:type="dxa" w:w="720"/>
          </w:tcPr>
          <w:p>
            <w:r>
              <w:t>2022E</w:t>
            </w:r>
          </w:p>
        </w:tc>
        <w:tc>
          <w:tcPr>
            <w:tcW w:type="dxa" w:w="720"/>
          </w:tcPr>
          <w:p>
            <w:r>
              <w:t>2021E</w:t>
            </w:r>
          </w:p>
        </w:tc>
        <w:tc>
          <w:tcPr>
            <w:tcW w:type="dxa" w:w="720"/>
          </w:tcPr>
          <w:p>
            <w:r>
              <w:t>财报货币 2022E</w:t>
            </w:r>
          </w:p>
        </w:tc>
        <w:tc>
          <w:tcPr>
            <w:tcW w:type="dxa" w:w="720"/>
            <w:vMerge/>
          </w:tcPr>
          <w:p/>
        </w:tc>
        <w:tc>
          <w:tcPr>
            <w:tcW w:type="dxa" w:w="720"/>
            <w:vMerge/>
          </w:tcPr>
          <w:p/>
        </w:tc>
      </w:tr>
      <w:tr>
        <w:tc>
          <w:tcPr>
            <w:tcW w:type="dxa" w:w="7200"/>
            <w:gridSpan w:val="10"/>
          </w:tcPr>
          <w:p>
            <w:r>
              <w:t>动力电池</w:t>
            </w:r>
          </w:p>
        </w:tc>
        <w:tc>
          <w:tcPr>
            <w:tcW w:type="dxa" w:w="720"/>
          </w:tcPr>
          <w:p/>
        </w:tc>
        <w:tc>
          <w:tcPr>
            <w:tcW w:type="dxa" w:w="720"/>
          </w:tcPr>
          <w:p/>
        </w:tc>
      </w:tr>
      <w:tr>
        <w:tc>
          <w:tcPr>
            <w:tcW w:type="dxa" w:w="720"/>
          </w:tcPr>
          <w:p>
            <w:r>
              <w:t>300750.SZ宁德时代*</w:t>
            </w:r>
          </w:p>
        </w:tc>
        <w:tc>
          <w:tcPr>
            <w:tcW w:type="dxa" w:w="720"/>
          </w:tcPr>
          <w:p>
            <w:r>
              <w:t>1,476,801</w:t>
            </w:r>
          </w:p>
        </w:tc>
        <w:tc>
          <w:tcPr>
            <w:tcW w:type="dxa" w:w="720"/>
          </w:tcPr>
          <w:p>
            <w:r>
              <w:t>50,320</w:t>
            </w:r>
          </w:p>
        </w:tc>
        <w:tc>
          <w:tcPr>
            <w:tcW w:type="dxa" w:w="720"/>
          </w:tcPr>
          <w:p>
            <w:r>
              <w:t>107,270</w:t>
            </w:r>
          </w:p>
        </w:tc>
        <w:tc>
          <w:tcPr>
            <w:tcW w:type="dxa" w:w="720"/>
          </w:tcPr>
          <w:p>
            <w:r>
              <w:t>190,293</w:t>
            </w:r>
          </w:p>
        </w:tc>
        <w:tc>
          <w:tcPr>
            <w:tcW w:type="dxa" w:w="720"/>
          </w:tcPr>
          <w:p>
            <w:r>
              <w:t>5,583</w:t>
            </w:r>
          </w:p>
        </w:tc>
        <w:tc>
          <w:tcPr>
            <w:tcW w:type="dxa" w:w="720"/>
          </w:tcPr>
          <w:p>
            <w:r>
              <w:t>11,000</w:t>
            </w:r>
          </w:p>
        </w:tc>
        <w:tc>
          <w:tcPr>
            <w:tcW w:type="dxa" w:w="720"/>
          </w:tcPr>
          <w:p>
            <w:r>
              <w:t>24,000</w:t>
            </w:r>
          </w:p>
        </w:tc>
        <w:tc>
          <w:tcPr>
            <w:tcW w:type="dxa" w:w="720"/>
          </w:tcPr>
          <w:p>
            <w:r>
              <w:t>134.3</w:t>
            </w:r>
          </w:p>
        </w:tc>
        <w:tc>
          <w:tcPr>
            <w:tcW w:type="dxa" w:w="720"/>
          </w:tcPr>
          <w:p>
            <w:r>
              <w:t>61.5</w:t>
            </w:r>
          </w:p>
        </w:tc>
        <w:tc>
          <w:tcPr>
            <w:tcW w:type="dxa" w:w="720"/>
          </w:tcPr>
          <w:p>
            <w:r>
              <w:t>CNY</w:t>
            </w:r>
          </w:p>
        </w:tc>
        <w:tc>
          <w:tcPr>
            <w:tcW w:type="dxa" w:w="720"/>
          </w:tcPr>
          <w:p>
            <w:r>
              <w:t>634.09</w:t>
            </w:r>
          </w:p>
        </w:tc>
      </w:tr>
      <w:tr>
        <w:tc>
          <w:tcPr>
            <w:tcW w:type="dxa" w:w="720"/>
          </w:tcPr>
          <w:p>
            <w:r>
              <w:t>300014.SZ亿纬锂能*</w:t>
            </w:r>
          </w:p>
        </w:tc>
        <w:tc>
          <w:tcPr>
            <w:tcW w:type="dxa" w:w="720"/>
          </w:tcPr>
          <w:p>
            <w:r>
              <w:t>215,367</w:t>
            </w:r>
          </w:p>
        </w:tc>
        <w:tc>
          <w:tcPr>
            <w:tcW w:type="dxa" w:w="720"/>
          </w:tcPr>
          <w:p>
            <w:r>
              <w:t>8,162</w:t>
            </w:r>
          </w:p>
        </w:tc>
        <w:tc>
          <w:tcPr>
            <w:tcW w:type="dxa" w:w="720"/>
          </w:tcPr>
          <w:p>
            <w:r>
              <w:t>16.816</w:t>
            </w:r>
          </w:p>
        </w:tc>
        <w:tc>
          <w:tcPr>
            <w:tcW w:type="dxa" w:w="720"/>
          </w:tcPr>
          <w:p>
            <w:r>
              <w:t>25,238</w:t>
            </w:r>
          </w:p>
        </w:tc>
        <w:tc>
          <w:tcPr>
            <w:tcW w:type="dxa" w:w="720"/>
          </w:tcPr>
          <w:p>
            <w:r>
              <w:t>1,652</w:t>
            </w:r>
          </w:p>
        </w:tc>
        <w:tc>
          <w:tcPr>
            <w:tcW w:type="dxa" w:w="720"/>
          </w:tcPr>
          <w:p>
            <w:r>
              <w:t>3,051</w:t>
            </w:r>
          </w:p>
        </w:tc>
        <w:tc>
          <w:tcPr>
            <w:tcW w:type="dxa" w:w="720"/>
          </w:tcPr>
          <w:p>
            <w:r>
              <w:t>4,344</w:t>
            </w:r>
          </w:p>
        </w:tc>
        <w:tc>
          <w:tcPr>
            <w:tcW w:type="dxa" w:w="720"/>
          </w:tcPr>
          <w:p>
            <w:r>
              <w:t>70.6</w:t>
            </w:r>
          </w:p>
        </w:tc>
        <w:tc>
          <w:tcPr>
            <w:tcW w:type="dxa" w:w="720"/>
          </w:tcPr>
          <w:p>
            <w:r>
              <w:t>49.6</w:t>
            </w:r>
          </w:p>
        </w:tc>
        <w:tc>
          <w:tcPr>
            <w:tcW w:type="dxa" w:w="720"/>
          </w:tcPr>
          <w:p>
            <w:r>
              <w:t>CNY</w:t>
            </w:r>
          </w:p>
        </w:tc>
        <w:tc>
          <w:tcPr>
            <w:tcW w:type="dxa" w:w="720"/>
          </w:tcPr>
          <w:p>
            <w:r>
              <w:t>113.49</w:t>
            </w:r>
          </w:p>
        </w:tc>
      </w:tr>
      <w:tr>
        <w:tc>
          <w:tcPr>
            <w:tcW w:type="dxa" w:w="720"/>
          </w:tcPr>
          <w:p>
            <w:r>
              <w:t>300438.SZ鹏辉能源</w:t>
            </w:r>
          </w:p>
        </w:tc>
        <w:tc>
          <w:tcPr>
            <w:tcW w:type="dxa" w:w="720"/>
          </w:tcPr>
          <w:p>
            <w:r>
              <w:t>15,837</w:t>
            </w:r>
          </w:p>
        </w:tc>
        <w:tc>
          <w:tcPr>
            <w:tcW w:type="dxa" w:w="720"/>
          </w:tcPr>
          <w:p>
            <w:r>
              <w:t>3.642</w:t>
            </w:r>
          </w:p>
        </w:tc>
        <w:tc>
          <w:tcPr>
            <w:tcW w:type="dxa" w:w="720"/>
          </w:tcPr>
          <w:p>
            <w:r>
              <w:t>5,000</w:t>
            </w:r>
          </w:p>
        </w:tc>
        <w:tc>
          <w:tcPr>
            <w:tcW w:type="dxa" w:w="720"/>
          </w:tcPr>
          <w:p>
            <w:r>
              <w:t>6,750</w:t>
            </w:r>
          </w:p>
        </w:tc>
        <w:tc>
          <w:tcPr>
            <w:tcW w:type="dxa" w:w="720"/>
          </w:tcPr>
          <w:p>
            <w:r>
              <w:t>53</w:t>
            </w:r>
          </w:p>
        </w:tc>
        <w:tc>
          <w:tcPr>
            <w:tcW w:type="dxa" w:w="720"/>
          </w:tcPr>
          <w:p>
            <w:r>
              <w:t>351</w:t>
            </w:r>
          </w:p>
        </w:tc>
        <w:tc>
          <w:tcPr>
            <w:tcW w:type="dxa" w:w="720"/>
          </w:tcPr>
          <w:p>
            <w:r>
              <w:t>453</w:t>
            </w:r>
          </w:p>
        </w:tc>
        <w:tc>
          <w:tcPr>
            <w:tcW w:type="dxa" w:w="720"/>
          </w:tcPr>
          <w:p>
            <w:r>
              <w:t>44.3</w:t>
            </w:r>
          </w:p>
        </w:tc>
        <w:tc>
          <w:tcPr>
            <w:tcW w:type="dxa" w:w="720"/>
          </w:tcPr>
          <w:p>
            <w:r>
              <w:t>34.4</w:t>
            </w:r>
          </w:p>
        </w:tc>
        <w:tc>
          <w:tcPr>
            <w:tcW w:type="dxa" w:w="720"/>
          </w:tcPr>
          <w:p>
            <w:r>
              <w:t>CNY</w:t>
            </w:r>
          </w:p>
        </w:tc>
        <w:tc>
          <w:tcPr>
            <w:tcW w:type="dxa" w:w="720"/>
          </w:tcPr>
          <w:p>
            <w:r>
              <w:t>37.18</w:t>
            </w:r>
          </w:p>
        </w:tc>
      </w:tr>
      <w:tr>
        <w:tc>
          <w:tcPr>
            <w:tcW w:type="dxa" w:w="720"/>
          </w:tcPr>
          <w:p>
            <w:r>
              <w:t>300207.SZ欣旺达*</w:t>
            </w:r>
          </w:p>
        </w:tc>
        <w:tc>
          <w:tcPr>
            <w:tcW w:type="dxa" w:w="720"/>
          </w:tcPr>
          <w:p>
            <w:r>
              <w:t>75,890</w:t>
            </w:r>
          </w:p>
        </w:tc>
        <w:tc>
          <w:tcPr>
            <w:tcW w:type="dxa" w:w="720"/>
          </w:tcPr>
          <w:p>
            <w:r>
              <w:t>29,692</w:t>
            </w:r>
          </w:p>
        </w:tc>
        <w:tc>
          <w:tcPr>
            <w:tcW w:type="dxa" w:w="720"/>
          </w:tcPr>
          <w:p>
            <w:r>
              <w:t>37,467</w:t>
            </w:r>
          </w:p>
        </w:tc>
        <w:tc>
          <w:tcPr>
            <w:tcW w:type="dxa" w:w="720"/>
          </w:tcPr>
          <w:p>
            <w:r>
              <w:t>45,170</w:t>
            </w:r>
          </w:p>
        </w:tc>
        <w:tc>
          <w:tcPr>
            <w:tcW w:type="dxa" w:w="720"/>
          </w:tcPr>
          <w:p>
            <w:r>
              <w:t>802</w:t>
            </w:r>
          </w:p>
        </w:tc>
        <w:tc>
          <w:tcPr>
            <w:tcW w:type="dxa" w:w="720"/>
          </w:tcPr>
          <w:p>
            <w:r>
              <w:t>1,292</w:t>
            </w:r>
          </w:p>
        </w:tc>
        <w:tc>
          <w:tcPr>
            <w:tcW w:type="dxa" w:w="720"/>
          </w:tcPr>
          <w:p>
            <w:r>
              <w:t>1,716</w:t>
            </w:r>
          </w:p>
        </w:tc>
        <w:tc>
          <w:tcPr>
            <w:tcW w:type="dxa" w:w="720"/>
          </w:tcPr>
          <w:p>
            <w:r>
              <w:t>58.7</w:t>
            </w:r>
          </w:p>
        </w:tc>
        <w:tc>
          <w:tcPr>
            <w:tcW w:type="dxa" w:w="720"/>
          </w:tcPr>
          <w:p>
            <w:r>
              <w:t>44.2</w:t>
            </w:r>
          </w:p>
        </w:tc>
        <w:tc>
          <w:tcPr>
            <w:tcW w:type="dxa" w:w="720"/>
          </w:tcPr>
          <w:p>
            <w:r>
              <w:t>CNY</w:t>
            </w:r>
          </w:p>
        </w:tc>
        <w:tc>
          <w:tcPr>
            <w:tcW w:type="dxa" w:w="720"/>
          </w:tcPr>
          <w:p>
            <w:r>
              <w:t>46.66</w:t>
            </w:r>
          </w:p>
        </w:tc>
      </w:tr>
      <w:tr>
        <w:tc>
          <w:tcPr>
            <w:tcW w:type="dxa" w:w="720"/>
          </w:tcPr>
          <w:p>
            <w:r>
              <w:t>688567.SH孚能科技</w:t>
            </w:r>
          </w:p>
        </w:tc>
        <w:tc>
          <w:tcPr>
            <w:tcW w:type="dxa" w:w="720"/>
          </w:tcPr>
          <w:p>
            <w:r>
              <w:t>37,843</w:t>
            </w:r>
          </w:p>
        </w:tc>
        <w:tc>
          <w:tcPr>
            <w:tcW w:type="dxa" w:w="720"/>
          </w:tcPr>
          <w:p>
            <w:r>
              <w:t>1,120</w:t>
            </w:r>
          </w:p>
        </w:tc>
        <w:tc>
          <w:tcPr>
            <w:tcW w:type="dxa" w:w="720"/>
          </w:tcPr>
          <w:p>
            <w:r>
              <w:t>4,888</w:t>
            </w:r>
          </w:p>
        </w:tc>
        <w:tc>
          <w:tcPr>
            <w:tcW w:type="dxa" w:w="720"/>
          </w:tcPr>
          <w:p>
            <w:r>
              <w:t>12,254</w:t>
            </w:r>
          </w:p>
        </w:tc>
        <w:tc>
          <w:tcPr>
            <w:tcW w:type="dxa" w:w="720"/>
          </w:tcPr>
          <w:p>
            <w:r>
              <w:t>-331</w:t>
            </w:r>
          </w:p>
        </w:tc>
        <w:tc>
          <w:tcPr>
            <w:tcW w:type="dxa" w:w="720"/>
          </w:tcPr>
          <w:p>
            <w:r>
              <w:t>-114</w:t>
            </w:r>
          </w:p>
        </w:tc>
        <w:tc>
          <w:tcPr>
            <w:tcW w:type="dxa" w:w="720"/>
          </w:tcPr>
          <w:p>
            <w:r>
              <w:t>775</w:t>
            </w:r>
          </w:p>
        </w:tc>
        <w:tc>
          <w:tcPr>
            <w:tcW w:type="dxa" w:w="720"/>
          </w:tcPr>
          <w:p>
            <w:r>
              <w:t>N.M.</w:t>
            </w:r>
          </w:p>
        </w:tc>
        <w:tc>
          <w:tcPr>
            <w:tcW w:type="dxa" w:w="720"/>
          </w:tcPr>
          <w:p>
            <w:r>
              <w:t>49.1</w:t>
            </w:r>
          </w:p>
        </w:tc>
        <w:tc>
          <w:tcPr>
            <w:tcW w:type="dxa" w:w="720"/>
          </w:tcPr>
          <w:p>
            <w:r>
              <w:t>CNY</w:t>
            </w:r>
          </w:p>
        </w:tc>
        <w:tc>
          <w:tcPr>
            <w:tcW w:type="dxa" w:w="720"/>
          </w:tcPr>
          <w:p>
            <w:r>
              <w:t>35.36</w:t>
            </w:r>
          </w:p>
        </w:tc>
      </w:tr>
      <w:tr>
        <w:tc>
          <w:tcPr>
            <w:tcW w:type="dxa" w:w="720"/>
          </w:tcPr>
          <w:p>
            <w:r>
              <w:t>平均值</w:t>
            </w:r>
          </w:p>
        </w:tc>
        <w:tc>
          <w:tcPr>
            <w:tcW w:type="dxa" w:w="720"/>
          </w:tcPr>
          <w:p>
            <w:r>
              <w:t>316,130</w:t>
            </w:r>
          </w:p>
        </w:tc>
        <w:tc>
          <w:tcPr>
            <w:tcW w:type="dxa" w:w="720"/>
          </w:tcPr>
          <w:p>
            <w:r>
              <w:t>16,428</w:t>
            </w:r>
          </w:p>
        </w:tc>
        <w:tc>
          <w:tcPr>
            <w:tcW w:type="dxa" w:w="720"/>
          </w:tcPr>
          <w:p>
            <w:r>
              <w:t>29,653</w:t>
            </w:r>
          </w:p>
        </w:tc>
        <w:tc>
          <w:tcPr>
            <w:tcW w:type="dxa" w:w="720"/>
          </w:tcPr>
          <w:p>
            <w:r>
              <w:t>55,941</w:t>
            </w:r>
          </w:p>
        </w:tc>
        <w:tc>
          <w:tcPr>
            <w:tcW w:type="dxa" w:w="720"/>
          </w:tcPr>
          <w:p>
            <w:r>
              <w:t>1,352</w:t>
            </w:r>
          </w:p>
        </w:tc>
        <w:tc>
          <w:tcPr>
            <w:tcW w:type="dxa" w:w="720"/>
          </w:tcPr>
          <w:p>
            <w:r>
              <w:t>2,684</w:t>
            </w:r>
          </w:p>
        </w:tc>
        <w:tc>
          <w:tcPr>
            <w:tcW w:type="dxa" w:w="720"/>
          </w:tcPr>
          <w:p>
            <w:r>
              <w:t>6,258</w:t>
            </w:r>
          </w:p>
        </w:tc>
        <w:tc>
          <w:tcPr>
            <w:tcW w:type="dxa" w:w="720"/>
          </w:tcPr>
          <w:p>
            <w:r>
              <w:t>86.8</w:t>
            </w:r>
          </w:p>
        </w:tc>
        <w:tc>
          <w:tcPr>
            <w:tcW w:type="dxa" w:w="720"/>
          </w:tcPr>
          <w:p>
            <w:r>
              <w:t>47.8</w:t>
            </w:r>
          </w:p>
        </w:tc>
        <w:tc>
          <w:tcPr>
            <w:tcW w:type="dxa" w:w="720"/>
          </w:tcPr>
          <w:p>
            <w:r>
              <w:t xml:space="preserve"> </w:t>
            </w:r>
          </w:p>
        </w:tc>
        <w:tc>
          <w:tcPr>
            <w:tcW w:type="dxa" w:w="720"/>
          </w:tcPr>
          <w:p>
            <w:r>
              <w:t xml:space="preserve"> </w:t>
            </w:r>
          </w:p>
        </w:tc>
      </w:tr>
      <w:tr>
        <w:tc>
          <w:tcPr>
            <w:tcW w:type="dxa" w:w="720"/>
          </w:tcPr>
          <w:p>
            <w:r>
              <w:t>负极</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r>
      <w:tr>
        <w:tc>
          <w:tcPr>
            <w:tcW w:type="dxa" w:w="720"/>
          </w:tcPr>
          <w:p>
            <w:r>
              <w:t>603659.SH璞泰来*</w:t>
            </w:r>
          </w:p>
        </w:tc>
        <w:tc>
          <w:tcPr>
            <w:tcW w:type="dxa" w:w="720"/>
          </w:tcPr>
          <w:p>
            <w:r>
              <w:t>123,041</w:t>
            </w:r>
          </w:p>
        </w:tc>
        <w:tc>
          <w:tcPr>
            <w:tcW w:type="dxa" w:w="720"/>
          </w:tcPr>
          <w:p>
            <w:r>
              <w:t>5,281</w:t>
            </w:r>
          </w:p>
        </w:tc>
        <w:tc>
          <w:tcPr>
            <w:tcW w:type="dxa" w:w="720"/>
          </w:tcPr>
          <w:p>
            <w:r>
              <w:t>9,022</w:t>
            </w:r>
          </w:p>
        </w:tc>
        <w:tc>
          <w:tcPr>
            <w:tcW w:type="dxa" w:w="720"/>
          </w:tcPr>
          <w:p>
            <w:r>
              <w:t>12,684</w:t>
            </w:r>
          </w:p>
        </w:tc>
        <w:tc>
          <w:tcPr>
            <w:tcW w:type="dxa" w:w="720"/>
          </w:tcPr>
          <w:p>
            <w:r>
              <w:t>668</w:t>
            </w:r>
          </w:p>
        </w:tc>
        <w:tc>
          <w:tcPr>
            <w:tcW w:type="dxa" w:w="720"/>
          </w:tcPr>
          <w:p>
            <w:r>
              <w:t>1,748</w:t>
            </w:r>
          </w:p>
        </w:tc>
        <w:tc>
          <w:tcPr>
            <w:tcW w:type="dxa" w:w="720"/>
          </w:tcPr>
          <w:p>
            <w:r>
              <w:t>2,547</w:t>
            </w:r>
          </w:p>
        </w:tc>
        <w:tc>
          <w:tcPr>
            <w:tcW w:type="dxa" w:w="720"/>
          </w:tcPr>
          <w:p>
            <w:r>
              <w:t>70.4</w:t>
            </w:r>
          </w:p>
        </w:tc>
        <w:tc>
          <w:tcPr>
            <w:tcW w:type="dxa" w:w="720"/>
          </w:tcPr>
          <w:p>
            <w:r>
              <w:t>48.3</w:t>
            </w:r>
          </w:p>
        </w:tc>
        <w:tc>
          <w:tcPr>
            <w:tcW w:type="dxa" w:w="720"/>
          </w:tcPr>
          <w:p>
            <w:r>
              <w:t>CNY</w:t>
            </w:r>
          </w:p>
        </w:tc>
        <w:tc>
          <w:tcPr>
            <w:tcW w:type="dxa" w:w="720"/>
          </w:tcPr>
          <w:p>
            <w:r>
              <w:t>177.18</w:t>
            </w:r>
          </w:p>
        </w:tc>
      </w:tr>
      <w:tr>
        <w:tc>
          <w:tcPr>
            <w:tcW w:type="dxa" w:w="720"/>
          </w:tcPr>
          <w:p>
            <w:r>
              <w:t>300035.SZ中科电气</w:t>
            </w:r>
          </w:p>
        </w:tc>
        <w:tc>
          <w:tcPr>
            <w:tcW w:type="dxa" w:w="720"/>
          </w:tcPr>
          <w:p>
            <w:r>
              <w:t>23,176</w:t>
            </w:r>
          </w:p>
        </w:tc>
        <w:tc>
          <w:tcPr>
            <w:tcW w:type="dxa" w:w="720"/>
          </w:tcPr>
          <w:p>
            <w:r>
              <w:t>974</w:t>
            </w:r>
          </w:p>
        </w:tc>
        <w:tc>
          <w:tcPr>
            <w:tcW w:type="dxa" w:w="720"/>
          </w:tcPr>
          <w:p>
            <w:r>
              <w:t>2,154</w:t>
            </w:r>
          </w:p>
        </w:tc>
        <w:tc>
          <w:tcPr>
            <w:tcW w:type="dxa" w:w="720"/>
          </w:tcPr>
          <w:p>
            <w:r>
              <w:t>3,401</w:t>
            </w:r>
          </w:p>
        </w:tc>
        <w:tc>
          <w:tcPr>
            <w:tcW w:type="dxa" w:w="720"/>
          </w:tcPr>
          <w:p>
            <w:r>
              <w:t>164</w:t>
            </w:r>
          </w:p>
        </w:tc>
        <w:tc>
          <w:tcPr>
            <w:tcW w:type="dxa" w:w="720"/>
          </w:tcPr>
          <w:p>
            <w:r>
              <w:t>344</w:t>
            </w:r>
          </w:p>
        </w:tc>
        <w:tc>
          <w:tcPr>
            <w:tcW w:type="dxa" w:w="720"/>
          </w:tcPr>
          <w:p>
            <w:r>
              <w:t>621</w:t>
            </w:r>
          </w:p>
        </w:tc>
        <w:tc>
          <w:tcPr>
            <w:tcW w:type="dxa" w:w="720"/>
          </w:tcPr>
          <w:p>
            <w:r>
              <w:t>67.8</w:t>
            </w:r>
          </w:p>
        </w:tc>
        <w:tc>
          <w:tcPr>
            <w:tcW w:type="dxa" w:w="720"/>
          </w:tcPr>
          <w:p>
            <w:r>
              <w:t>38.1</w:t>
            </w:r>
          </w:p>
        </w:tc>
        <w:tc>
          <w:tcPr>
            <w:tcW w:type="dxa" w:w="720"/>
          </w:tcPr>
          <w:p>
            <w:r>
              <w:t>CNY</w:t>
            </w:r>
          </w:p>
        </w:tc>
        <w:tc>
          <w:tcPr>
            <w:tcW w:type="dxa" w:w="720"/>
          </w:tcPr>
          <w:p>
            <w:r>
              <w:t>36.09</w:t>
            </w:r>
          </w:p>
        </w:tc>
      </w:tr>
      <w:tr>
        <w:tc>
          <w:tcPr>
            <w:tcW w:type="dxa" w:w="720"/>
          </w:tcPr>
          <w:p>
            <w:r>
              <w:t>600884.SH杉杉股份*</w:t>
            </w:r>
          </w:p>
        </w:tc>
        <w:tc>
          <w:tcPr>
            <w:tcW w:type="dxa" w:w="720"/>
          </w:tcPr>
          <w:p>
            <w:r>
              <w:t>61,383</w:t>
            </w:r>
          </w:p>
        </w:tc>
        <w:tc>
          <w:tcPr>
            <w:tcW w:type="dxa" w:w="720"/>
          </w:tcPr>
          <w:p>
            <w:r>
              <w:t>8,216</w:t>
            </w:r>
          </w:p>
        </w:tc>
        <w:tc>
          <w:tcPr>
            <w:tcW w:type="dxa" w:w="720"/>
          </w:tcPr>
          <w:p>
            <w:r>
              <w:t>27,890</w:t>
            </w:r>
          </w:p>
        </w:tc>
        <w:tc>
          <w:tcPr>
            <w:tcW w:type="dxa" w:w="720"/>
          </w:tcPr>
          <w:p>
            <w:r>
              <w:t>34,979</w:t>
            </w:r>
          </w:p>
        </w:tc>
        <w:tc>
          <w:tcPr>
            <w:tcW w:type="dxa" w:w="720"/>
          </w:tcPr>
          <w:p>
            <w:r>
              <w:t>138</w:t>
            </w:r>
          </w:p>
        </w:tc>
        <w:tc>
          <w:tcPr>
            <w:tcW w:type="dxa" w:w="720"/>
          </w:tcPr>
          <w:p>
            <w:r>
              <w:t>3,248</w:t>
            </w:r>
          </w:p>
        </w:tc>
        <w:tc>
          <w:tcPr>
            <w:tcW w:type="dxa" w:w="720"/>
          </w:tcPr>
          <w:p>
            <w:r>
              <w:t>3,145</w:t>
            </w:r>
          </w:p>
        </w:tc>
        <w:tc>
          <w:tcPr>
            <w:tcW w:type="dxa" w:w="720"/>
          </w:tcPr>
          <w:p>
            <w:r>
              <w:t>18.9</w:t>
            </w:r>
          </w:p>
        </w:tc>
        <w:tc>
          <w:tcPr>
            <w:tcW w:type="dxa" w:w="720"/>
          </w:tcPr>
          <w:p>
            <w:r>
              <w:t>19.5</w:t>
            </w:r>
          </w:p>
        </w:tc>
        <w:tc>
          <w:tcPr>
            <w:tcW w:type="dxa" w:w="720"/>
          </w:tcPr>
          <w:p>
            <w:r>
              <w:t>CNY</w:t>
            </w:r>
          </w:p>
        </w:tc>
        <w:tc>
          <w:tcPr>
            <w:tcW w:type="dxa" w:w="720"/>
          </w:tcPr>
          <w:p>
            <w:r>
              <w:t>37.10</w:t>
            </w:r>
          </w:p>
        </w:tc>
      </w:tr>
      <w:tr>
        <w:tc>
          <w:tcPr>
            <w:tcW w:type="dxa" w:w="720"/>
          </w:tcPr>
          <w:p>
            <w:r>
              <w:t>平均值</w:t>
            </w:r>
          </w:p>
        </w:tc>
        <w:tc>
          <w:tcPr>
            <w:tcW w:type="dxa" w:w="720"/>
          </w:tcPr>
          <w:p>
            <w:r>
              <w:t>69,200</w:t>
            </w:r>
          </w:p>
        </w:tc>
        <w:tc>
          <w:tcPr>
            <w:tcW w:type="dxa" w:w="720"/>
          </w:tcPr>
          <w:p>
            <w:r>
              <w:t>4,823</w:t>
            </w:r>
          </w:p>
        </w:tc>
        <w:tc>
          <w:tcPr>
            <w:tcW w:type="dxa" w:w="720"/>
          </w:tcPr>
          <w:p>
            <w:r>
              <w:t>13,022</w:t>
            </w:r>
          </w:p>
        </w:tc>
        <w:tc>
          <w:tcPr>
            <w:tcW w:type="dxa" w:w="720"/>
          </w:tcPr>
          <w:p>
            <w:r>
              <w:t>17,021</w:t>
            </w:r>
          </w:p>
        </w:tc>
        <w:tc>
          <w:tcPr>
            <w:tcW w:type="dxa" w:w="720"/>
          </w:tcPr>
          <w:p>
            <w:r>
              <w:t>323</w:t>
            </w:r>
          </w:p>
        </w:tc>
        <w:tc>
          <w:tcPr>
            <w:tcW w:type="dxa" w:w="720"/>
          </w:tcPr>
          <w:p>
            <w:r>
              <w:t>1,780</w:t>
            </w:r>
          </w:p>
        </w:tc>
        <w:tc>
          <w:tcPr>
            <w:tcW w:type="dxa" w:w="720"/>
          </w:tcPr>
          <w:p>
            <w:r>
              <w:t>2,104</w:t>
            </w:r>
          </w:p>
        </w:tc>
        <w:tc>
          <w:tcPr>
            <w:tcW w:type="dxa" w:w="720"/>
          </w:tcPr>
          <w:p>
            <w:r>
              <w:t>52.4</w:t>
            </w:r>
          </w:p>
        </w:tc>
        <w:tc>
          <w:tcPr>
            <w:tcW w:type="dxa" w:w="720"/>
          </w:tcPr>
          <w:p>
            <w:r>
              <w:t>35.3</w:t>
            </w:r>
          </w:p>
        </w:tc>
        <w:tc>
          <w:tcPr>
            <w:tcW w:type="dxa" w:w="720"/>
          </w:tcPr>
          <w:p>
            <w:r>
              <w:t xml:space="preserve"> </w:t>
            </w:r>
          </w:p>
        </w:tc>
        <w:tc>
          <w:tcPr>
            <w:tcW w:type="dxa" w:w="720"/>
          </w:tcPr>
          <w:p>
            <w:r>
              <w:t xml:space="preserve"> </w:t>
            </w:r>
          </w:p>
        </w:tc>
      </w:tr>
      <w:tr>
        <w:tc>
          <w:tcPr>
            <w:tcW w:type="dxa" w:w="720"/>
          </w:tcPr>
          <w:p>
            <w:r>
              <w:t>隔膜</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r>
      <w:tr>
        <w:tc>
          <w:tcPr>
            <w:tcW w:type="dxa" w:w="720"/>
          </w:tcPr>
          <w:p>
            <w:r>
              <w:t>002812.SZ 恩捷股份*</w:t>
            </w:r>
          </w:p>
        </w:tc>
        <w:tc>
          <w:tcPr>
            <w:tcW w:type="dxa" w:w="720"/>
          </w:tcPr>
          <w:p>
            <w:r>
              <w:t>239,451</w:t>
            </w:r>
          </w:p>
        </w:tc>
        <w:tc>
          <w:tcPr>
            <w:tcW w:type="dxa" w:w="720"/>
          </w:tcPr>
          <w:p>
            <w:r>
              <w:t>4,283</w:t>
            </w:r>
          </w:p>
        </w:tc>
        <w:tc>
          <w:tcPr>
            <w:tcW w:type="dxa" w:w="720"/>
          </w:tcPr>
          <w:p>
            <w:r>
              <w:t>8,114</w:t>
            </w:r>
          </w:p>
        </w:tc>
        <w:tc>
          <w:tcPr>
            <w:tcW w:type="dxa" w:w="720"/>
          </w:tcPr>
          <w:p>
            <w:r>
              <w:t>12,148</w:t>
            </w:r>
          </w:p>
        </w:tc>
        <w:tc>
          <w:tcPr>
            <w:tcW w:type="dxa" w:w="720"/>
          </w:tcPr>
          <w:p>
            <w:r>
              <w:t>1,116</w:t>
            </w:r>
          </w:p>
        </w:tc>
        <w:tc>
          <w:tcPr>
            <w:tcW w:type="dxa" w:w="720"/>
          </w:tcPr>
          <w:p>
            <w:r>
              <w:t>2,515</w:t>
            </w:r>
          </w:p>
        </w:tc>
        <w:tc>
          <w:tcPr>
            <w:tcW w:type="dxa" w:w="720"/>
          </w:tcPr>
          <w:p>
            <w:r>
              <w:t>4,588</w:t>
            </w:r>
          </w:p>
        </w:tc>
        <w:tc>
          <w:tcPr>
            <w:tcW w:type="dxa" w:w="720"/>
          </w:tcPr>
          <w:p>
            <w:r>
              <w:t>95.2</w:t>
            </w:r>
          </w:p>
        </w:tc>
        <w:tc>
          <w:tcPr>
            <w:tcW w:type="dxa" w:w="720"/>
          </w:tcPr>
          <w:p>
            <w:r>
              <w:t>52.2</w:t>
            </w:r>
          </w:p>
        </w:tc>
        <w:tc>
          <w:tcPr>
            <w:tcW w:type="dxa" w:w="720"/>
          </w:tcPr>
          <w:p>
            <w:r>
              <w:t>CNY</w:t>
            </w:r>
          </w:p>
        </w:tc>
        <w:tc>
          <w:tcPr>
            <w:tcW w:type="dxa" w:w="720"/>
          </w:tcPr>
          <w:p>
            <w:r>
              <w:t>268.32</w:t>
            </w:r>
          </w:p>
        </w:tc>
      </w:tr>
      <w:tr>
        <w:tc>
          <w:tcPr>
            <w:tcW w:type="dxa" w:w="720"/>
          </w:tcPr>
          <w:p>
            <w:r>
              <w:t>300568.SZ星源材质*</w:t>
            </w:r>
          </w:p>
        </w:tc>
        <w:tc>
          <w:tcPr>
            <w:tcW w:type="dxa" w:w="720"/>
          </w:tcPr>
          <w:p>
            <w:r>
              <w:t>35,431</w:t>
            </w:r>
          </w:p>
        </w:tc>
        <w:tc>
          <w:tcPr>
            <w:tcW w:type="dxa" w:w="720"/>
          </w:tcPr>
          <w:p>
            <w:r>
              <w:t>967</w:t>
            </w:r>
          </w:p>
        </w:tc>
        <w:tc>
          <w:tcPr>
            <w:tcW w:type="dxa" w:w="720"/>
          </w:tcPr>
          <w:p>
            <w:r>
              <w:t>1,830</w:t>
            </w:r>
          </w:p>
        </w:tc>
        <w:tc>
          <w:tcPr>
            <w:tcW w:type="dxa" w:w="720"/>
          </w:tcPr>
          <w:p>
            <w:r>
              <w:t>2,986</w:t>
            </w:r>
          </w:p>
        </w:tc>
        <w:tc>
          <w:tcPr>
            <w:tcW w:type="dxa" w:w="720"/>
          </w:tcPr>
          <w:p>
            <w:r>
              <w:t>121</w:t>
            </w:r>
          </w:p>
        </w:tc>
        <w:tc>
          <w:tcPr>
            <w:tcW w:type="dxa" w:w="720"/>
          </w:tcPr>
          <w:p>
            <w:r>
              <w:t>315</w:t>
            </w:r>
          </w:p>
        </w:tc>
        <w:tc>
          <w:tcPr>
            <w:tcW w:type="dxa" w:w="720"/>
          </w:tcPr>
          <w:p>
            <w:r>
              <w:t>719</w:t>
            </w:r>
          </w:p>
        </w:tc>
        <w:tc>
          <w:tcPr>
            <w:tcW w:type="dxa" w:w="720"/>
          </w:tcPr>
          <w:p>
            <w:r>
              <w:t>112.5</w:t>
            </w:r>
          </w:p>
        </w:tc>
        <w:tc>
          <w:tcPr>
            <w:tcW w:type="dxa" w:w="720"/>
          </w:tcPr>
          <w:p>
            <w:r>
              <w:t>49.3</w:t>
            </w:r>
          </w:p>
        </w:tc>
        <w:tc>
          <w:tcPr>
            <w:tcW w:type="dxa" w:w="720"/>
          </w:tcPr>
          <w:p>
            <w:r>
              <w:t>CNY</w:t>
            </w:r>
          </w:p>
        </w:tc>
        <w:tc>
          <w:tcPr>
            <w:tcW w:type="dxa" w:w="720"/>
          </w:tcPr>
          <w:p>
            <w:r>
              <w:t>46.11</w:t>
            </w:r>
          </w:p>
        </w:tc>
      </w:tr>
      <w:tr>
        <w:tc>
          <w:tcPr>
            <w:tcW w:type="dxa" w:w="720"/>
          </w:tcPr>
          <w:p>
            <w:r>
              <w:t>002080.SZ 中材科技</w:t>
            </w:r>
          </w:p>
        </w:tc>
        <w:tc>
          <w:tcPr>
            <w:tcW w:type="dxa" w:w="720"/>
          </w:tcPr>
          <w:p>
            <w:r>
              <w:t>58,403</w:t>
            </w:r>
          </w:p>
        </w:tc>
        <w:tc>
          <w:tcPr>
            <w:tcW w:type="dxa" w:w="720"/>
          </w:tcPr>
          <w:p>
            <w:r>
              <w:t>18,711</w:t>
            </w:r>
          </w:p>
        </w:tc>
        <w:tc>
          <w:tcPr>
            <w:tcW w:type="dxa" w:w="720"/>
          </w:tcPr>
          <w:p>
            <w:r>
              <w:t>20,786</w:t>
            </w:r>
          </w:p>
        </w:tc>
        <w:tc>
          <w:tcPr>
            <w:tcW w:type="dxa" w:w="720"/>
          </w:tcPr>
          <w:p>
            <w:r>
              <w:t>22,996</w:t>
            </w:r>
          </w:p>
        </w:tc>
        <w:tc>
          <w:tcPr>
            <w:tcW w:type="dxa" w:w="720"/>
          </w:tcPr>
          <w:p>
            <w:r>
              <w:t>2,052</w:t>
            </w:r>
          </w:p>
        </w:tc>
        <w:tc>
          <w:tcPr>
            <w:tcW w:type="dxa" w:w="720"/>
          </w:tcPr>
          <w:p>
            <w:r>
              <w:t>3,622</w:t>
            </w:r>
          </w:p>
        </w:tc>
        <w:tc>
          <w:tcPr>
            <w:tcW w:type="dxa" w:w="720"/>
          </w:tcPr>
          <w:p>
            <w:r>
              <w:t>4,081</w:t>
            </w:r>
          </w:p>
        </w:tc>
        <w:tc>
          <w:tcPr>
            <w:tcW w:type="dxa" w:w="720"/>
          </w:tcPr>
          <w:p>
            <w:r>
              <w:t>16.1</w:t>
            </w:r>
          </w:p>
        </w:tc>
        <w:tc>
          <w:tcPr>
            <w:tcW w:type="dxa" w:w="720"/>
          </w:tcPr>
          <w:p>
            <w:r>
              <w:t>14.5</w:t>
            </w:r>
          </w:p>
        </w:tc>
        <w:tc>
          <w:tcPr>
            <w:tcW w:type="dxa" w:w="720"/>
          </w:tcPr>
          <w:p>
            <w:r>
              <w:t>CNY</w:t>
            </w:r>
          </w:p>
        </w:tc>
        <w:tc>
          <w:tcPr>
            <w:tcW w:type="dxa" w:w="720"/>
          </w:tcPr>
          <w:p>
            <w:r>
              <w:t>34.81</w:t>
            </w:r>
          </w:p>
        </w:tc>
      </w:tr>
      <w:tr>
        <w:tc>
          <w:tcPr>
            <w:tcW w:type="dxa" w:w="720"/>
          </w:tcPr>
          <w:p>
            <w:r>
              <w:t>平均值</w:t>
            </w:r>
          </w:p>
        </w:tc>
        <w:tc>
          <w:tcPr>
            <w:tcW w:type="dxa" w:w="720"/>
          </w:tcPr>
          <w:p>
            <w:r>
              <w:t>111,095</w:t>
            </w:r>
          </w:p>
        </w:tc>
        <w:tc>
          <w:tcPr>
            <w:tcW w:type="dxa" w:w="720"/>
          </w:tcPr>
          <w:p>
            <w:r>
              <w:t>7,987</w:t>
            </w:r>
          </w:p>
        </w:tc>
        <w:tc>
          <w:tcPr>
            <w:tcW w:type="dxa" w:w="720"/>
          </w:tcPr>
          <w:p>
            <w:r>
              <w:t>10,244</w:t>
            </w:r>
          </w:p>
        </w:tc>
        <w:tc>
          <w:tcPr>
            <w:tcW w:type="dxa" w:w="720"/>
          </w:tcPr>
          <w:p>
            <w:r>
              <w:t>12,710</w:t>
            </w:r>
          </w:p>
        </w:tc>
        <w:tc>
          <w:tcPr>
            <w:tcW w:type="dxa" w:w="720"/>
          </w:tcPr>
          <w:p>
            <w:r>
              <w:t>1,096</w:t>
            </w:r>
          </w:p>
        </w:tc>
        <w:tc>
          <w:tcPr>
            <w:tcW w:type="dxa" w:w="720"/>
          </w:tcPr>
          <w:p>
            <w:r>
              <w:t>2,150</w:t>
            </w:r>
          </w:p>
        </w:tc>
        <w:tc>
          <w:tcPr>
            <w:tcW w:type="dxa" w:w="720"/>
          </w:tcPr>
          <w:p>
            <w:r>
              <w:t>3,129</w:t>
            </w:r>
          </w:p>
        </w:tc>
        <w:tc>
          <w:tcPr>
            <w:tcW w:type="dxa" w:w="720"/>
          </w:tcPr>
          <w:p>
            <w:r>
              <w:t>74.6</w:t>
            </w:r>
          </w:p>
        </w:tc>
        <w:tc>
          <w:tcPr>
            <w:tcW w:type="dxa" w:w="720"/>
          </w:tcPr>
          <w:p>
            <w:r>
              <w:t>38.7</w:t>
            </w:r>
          </w:p>
        </w:tc>
        <w:tc>
          <w:tcPr>
            <w:tcW w:type="dxa" w:w="720"/>
          </w:tcPr>
          <w:p>
            <w:r>
              <w:t xml:space="preserve"> </w:t>
            </w:r>
          </w:p>
        </w:tc>
        <w:tc>
          <w:tcPr>
            <w:tcW w:type="dxa" w:w="720"/>
          </w:tcPr>
          <w:p>
            <w:r>
              <w:t xml:space="preserve"> </w:t>
            </w:r>
          </w:p>
        </w:tc>
      </w:tr>
      <w:tr>
        <w:tc>
          <w:tcPr>
            <w:tcW w:type="dxa" w:w="720"/>
          </w:tcPr>
          <w:p>
            <w:r>
              <w:t>正极/前驱体</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r>
      <w:tr>
        <w:tc>
          <w:tcPr>
            <w:tcW w:type="dxa" w:w="720"/>
          </w:tcPr>
          <w:p>
            <w:r>
              <w:t>300073.SZ当升科技*</w:t>
            </w:r>
          </w:p>
        </w:tc>
        <w:tc>
          <w:tcPr>
            <w:tcW w:type="dxa" w:w="720"/>
          </w:tcPr>
          <w:p>
            <w:r>
              <w:t>41,189</w:t>
            </w:r>
          </w:p>
        </w:tc>
        <w:tc>
          <w:tcPr>
            <w:tcW w:type="dxa" w:w="720"/>
          </w:tcPr>
          <w:p>
            <w:r>
              <w:t>3,183</w:t>
            </w:r>
          </w:p>
        </w:tc>
        <w:tc>
          <w:tcPr>
            <w:tcW w:type="dxa" w:w="720"/>
          </w:tcPr>
          <w:p>
            <w:r>
              <w:t>7,544</w:t>
            </w:r>
          </w:p>
        </w:tc>
        <w:tc>
          <w:tcPr>
            <w:tcW w:type="dxa" w:w="720"/>
          </w:tcPr>
          <w:p>
            <w:r>
              <w:t>12,609</w:t>
            </w:r>
          </w:p>
        </w:tc>
        <w:tc>
          <w:tcPr>
            <w:tcW w:type="dxa" w:w="720"/>
          </w:tcPr>
          <w:p>
            <w:r>
              <w:t>385</w:t>
            </w:r>
          </w:p>
        </w:tc>
        <w:tc>
          <w:tcPr>
            <w:tcW w:type="dxa" w:w="720"/>
          </w:tcPr>
          <w:p>
            <w:r>
              <w:t>992</w:t>
            </w:r>
          </w:p>
        </w:tc>
        <w:tc>
          <w:tcPr>
            <w:tcW w:type="dxa" w:w="720"/>
          </w:tcPr>
          <w:p>
            <w:r>
              <w:t>1,268</w:t>
            </w:r>
          </w:p>
        </w:tc>
        <w:tc>
          <w:tcPr>
            <w:tcW w:type="dxa" w:w="720"/>
          </w:tcPr>
          <w:p>
            <w:r>
              <w:t>41.5</w:t>
            </w:r>
          </w:p>
        </w:tc>
        <w:tc>
          <w:tcPr>
            <w:tcW w:type="dxa" w:w="720"/>
          </w:tcPr>
          <w:p>
            <w:r>
              <w:t>32.5</w:t>
            </w:r>
          </w:p>
        </w:tc>
        <w:tc>
          <w:tcPr>
            <w:tcW w:type="dxa" w:w="720"/>
          </w:tcPr>
          <w:p>
            <w:r>
              <w:t>CNY</w:t>
            </w:r>
          </w:p>
        </w:tc>
        <w:tc>
          <w:tcPr>
            <w:tcW w:type="dxa" w:w="720"/>
          </w:tcPr>
          <w:p>
            <w:r>
              <w:t>90.80</w:t>
            </w:r>
          </w:p>
        </w:tc>
      </w:tr>
      <w:tr>
        <w:tc>
          <w:tcPr>
            <w:tcW w:type="dxa" w:w="720"/>
          </w:tcPr>
          <w:p>
            <w:r>
              <w:t>688005.SH容百科技*</w:t>
            </w:r>
          </w:p>
        </w:tc>
        <w:tc>
          <w:tcPr>
            <w:tcW w:type="dxa" w:w="720"/>
          </w:tcPr>
          <w:p>
            <w:r>
              <w:t>57,845</w:t>
            </w:r>
          </w:p>
        </w:tc>
        <w:tc>
          <w:tcPr>
            <w:tcW w:type="dxa" w:w="720"/>
          </w:tcPr>
          <w:p>
            <w:r>
              <w:t>3,795</w:t>
            </w:r>
          </w:p>
        </w:tc>
        <w:tc>
          <w:tcPr>
            <w:tcW w:type="dxa" w:w="720"/>
          </w:tcPr>
          <w:p>
            <w:r>
              <w:t>11,180</w:t>
            </w:r>
          </w:p>
        </w:tc>
        <w:tc>
          <w:tcPr>
            <w:tcW w:type="dxa" w:w="720"/>
          </w:tcPr>
          <w:p>
            <w:r>
              <w:t>22,005</w:t>
            </w:r>
          </w:p>
        </w:tc>
        <w:tc>
          <w:tcPr>
            <w:tcW w:type="dxa" w:w="720"/>
          </w:tcPr>
          <w:p>
            <w:r>
              <w:t>213</w:t>
            </w:r>
          </w:p>
        </w:tc>
        <w:tc>
          <w:tcPr>
            <w:tcW w:type="dxa" w:w="720"/>
          </w:tcPr>
          <w:p>
            <w:r>
              <w:t>841</w:t>
            </w:r>
          </w:p>
        </w:tc>
        <w:tc>
          <w:tcPr>
            <w:tcW w:type="dxa" w:w="720"/>
          </w:tcPr>
          <w:p>
            <w:r>
              <w:t>1,424</w:t>
            </w:r>
          </w:p>
        </w:tc>
        <w:tc>
          <w:tcPr>
            <w:tcW w:type="dxa" w:w="720"/>
          </w:tcPr>
          <w:p>
            <w:r>
              <w:t>68.7</w:t>
            </w:r>
          </w:p>
        </w:tc>
        <w:tc>
          <w:tcPr>
            <w:tcW w:type="dxa" w:w="720"/>
          </w:tcPr>
          <w:p>
            <w:r>
              <w:t>40.6</w:t>
            </w:r>
          </w:p>
        </w:tc>
        <w:tc>
          <w:tcPr>
            <w:tcW w:type="dxa" w:w="720"/>
          </w:tcPr>
          <w:p>
            <w:r>
              <w:t>CNY</w:t>
            </w:r>
          </w:p>
        </w:tc>
        <w:tc>
          <w:tcPr>
            <w:tcW w:type="dxa" w:w="720"/>
          </w:tcPr>
          <w:p>
            <w:r>
              <w:t>129.09</w:t>
            </w:r>
          </w:p>
        </w:tc>
      </w:tr>
      <w:tr>
        <w:tc>
          <w:tcPr>
            <w:tcW w:type="dxa" w:w="720"/>
          </w:tcPr>
          <w:p>
            <w:r>
              <w:t>002340.SZ格林美*</w:t>
            </w:r>
          </w:p>
        </w:tc>
        <w:tc>
          <w:tcPr>
            <w:tcW w:type="dxa" w:w="720"/>
          </w:tcPr>
          <w:p>
            <w:r>
              <w:t>49,366</w:t>
            </w:r>
          </w:p>
        </w:tc>
        <w:tc>
          <w:tcPr>
            <w:tcW w:type="dxa" w:w="720"/>
          </w:tcPr>
          <w:p>
            <w:r>
              <w:t>12,466</w:t>
            </w:r>
          </w:p>
        </w:tc>
        <w:tc>
          <w:tcPr>
            <w:tcW w:type="dxa" w:w="720"/>
          </w:tcPr>
          <w:p>
            <w:r>
              <w:t>18.933</w:t>
            </w:r>
          </w:p>
        </w:tc>
        <w:tc>
          <w:tcPr>
            <w:tcW w:type="dxa" w:w="720"/>
          </w:tcPr>
          <w:p>
            <w:r>
              <w:t>27,150</w:t>
            </w:r>
          </w:p>
        </w:tc>
        <w:tc>
          <w:tcPr>
            <w:tcW w:type="dxa" w:w="720"/>
          </w:tcPr>
          <w:p>
            <w:r>
              <w:t>413</w:t>
            </w:r>
          </w:p>
        </w:tc>
        <w:tc>
          <w:tcPr>
            <w:tcW w:type="dxa" w:w="720"/>
          </w:tcPr>
          <w:p>
            <w:r>
              <w:t>1,117</w:t>
            </w:r>
          </w:p>
        </w:tc>
        <w:tc>
          <w:tcPr>
            <w:tcW w:type="dxa" w:w="720"/>
          </w:tcPr>
          <w:p>
            <w:r>
              <w:t>1,984</w:t>
            </w:r>
          </w:p>
        </w:tc>
        <w:tc>
          <w:tcPr>
            <w:tcW w:type="dxa" w:w="720"/>
          </w:tcPr>
          <w:p>
            <w:r>
              <w:t>44.2</w:t>
            </w:r>
          </w:p>
        </w:tc>
        <w:tc>
          <w:tcPr>
            <w:tcW w:type="dxa" w:w="720"/>
          </w:tcPr>
          <w:p>
            <w:r>
              <w:t>24.9</w:t>
            </w:r>
          </w:p>
        </w:tc>
        <w:tc>
          <w:tcPr>
            <w:tcW w:type="dxa" w:w="720"/>
          </w:tcPr>
          <w:p>
            <w:r>
              <w:t>CNY</w:t>
            </w:r>
          </w:p>
        </w:tc>
        <w:tc>
          <w:tcPr>
            <w:tcW w:type="dxa" w:w="720"/>
          </w:tcPr>
          <w:p>
            <w:r>
              <w:t>10.32</w:t>
            </w:r>
          </w:p>
        </w:tc>
      </w:tr>
      <w:tr>
        <w:tc>
          <w:tcPr>
            <w:tcW w:type="dxa" w:w="720"/>
          </w:tcPr>
          <w:p>
            <w:r>
              <w:t>300769.SZ德方纳米*</w:t>
            </w:r>
          </w:p>
        </w:tc>
        <w:tc>
          <w:tcPr>
            <w:tcW w:type="dxa" w:w="720"/>
          </w:tcPr>
          <w:p>
            <w:r>
              <w:t>49,553</w:t>
            </w:r>
          </w:p>
        </w:tc>
        <w:tc>
          <w:tcPr>
            <w:tcW w:type="dxa" w:w="720"/>
          </w:tcPr>
          <w:p>
            <w:r>
              <w:t>942</w:t>
            </w:r>
          </w:p>
        </w:tc>
        <w:tc>
          <w:tcPr>
            <w:tcW w:type="dxa" w:w="720"/>
          </w:tcPr>
          <w:p>
            <w:r>
              <w:t>4,200</w:t>
            </w:r>
          </w:p>
        </w:tc>
        <w:tc>
          <w:tcPr>
            <w:tcW w:type="dxa" w:w="720"/>
          </w:tcPr>
          <w:p>
            <w:r>
              <w:t>9,528</w:t>
            </w:r>
          </w:p>
        </w:tc>
        <w:tc>
          <w:tcPr>
            <w:tcW w:type="dxa" w:w="720"/>
          </w:tcPr>
          <w:p>
            <w:r>
              <w:t>-28</w:t>
            </w:r>
          </w:p>
        </w:tc>
        <w:tc>
          <w:tcPr>
            <w:tcW w:type="dxa" w:w="720"/>
          </w:tcPr>
          <w:p>
            <w:r>
              <w:t>376</w:t>
            </w:r>
          </w:p>
        </w:tc>
        <w:tc>
          <w:tcPr>
            <w:tcW w:type="dxa" w:w="720"/>
          </w:tcPr>
          <w:p>
            <w:r>
              <w:t>820</w:t>
            </w:r>
          </w:p>
        </w:tc>
        <w:tc>
          <w:tcPr>
            <w:tcW w:type="dxa" w:w="720"/>
          </w:tcPr>
          <w:p>
            <w:r>
              <w:t>131.6</w:t>
            </w:r>
          </w:p>
        </w:tc>
        <w:tc>
          <w:tcPr>
            <w:tcW w:type="dxa" w:w="720"/>
          </w:tcPr>
          <w:p>
            <w:r>
              <w:t>60.4</w:t>
            </w:r>
          </w:p>
        </w:tc>
        <w:tc>
          <w:tcPr>
            <w:tcW w:type="dxa" w:w="720"/>
          </w:tcPr>
          <w:p>
            <w:r>
              <w:t>CNY</w:t>
            </w:r>
          </w:p>
        </w:tc>
        <w:tc>
          <w:tcPr>
            <w:tcW w:type="dxa" w:w="720"/>
          </w:tcPr>
          <w:p>
            <w:r>
              <w:t>555.36</w:t>
            </w:r>
          </w:p>
        </w:tc>
      </w:tr>
      <w:tr>
        <w:tc>
          <w:tcPr>
            <w:tcW w:type="dxa" w:w="720"/>
          </w:tcPr>
          <w:p>
            <w:r>
              <w:t>002125.SZ湘潭电化</w:t>
            </w:r>
          </w:p>
        </w:tc>
        <w:tc>
          <w:tcPr>
            <w:tcW w:type="dxa" w:w="720"/>
          </w:tcPr>
          <w:p>
            <w:r>
              <w:t>7,502</w:t>
            </w:r>
          </w:p>
        </w:tc>
        <w:tc>
          <w:tcPr>
            <w:tcW w:type="dxa" w:w="720"/>
          </w:tcPr>
          <w:p>
            <w:r>
              <w:t>1,234</w:t>
            </w:r>
          </w:p>
        </w:tc>
        <w:tc>
          <w:tcPr>
            <w:tcW w:type="dxa" w:w="720"/>
          </w:tcPr>
          <w:p>
            <w:r>
              <w:t>n.a.</w:t>
            </w:r>
          </w:p>
        </w:tc>
        <w:tc>
          <w:tcPr>
            <w:tcW w:type="dxa" w:w="720"/>
          </w:tcPr>
          <w:p>
            <w:r>
              <w:t xml:space="preserve"> </w:t>
            </w:r>
          </w:p>
        </w:tc>
        <w:tc>
          <w:tcPr>
            <w:tcW w:type="dxa" w:w="720"/>
          </w:tcPr>
          <w:p>
            <w:r>
              <w:t>25</w:t>
            </w:r>
          </w:p>
        </w:tc>
        <w:tc>
          <w:tcPr>
            <w:tcW w:type="dxa" w:w="720"/>
          </w:tcPr>
          <w:p>
            <w:r>
              <w:t xml:space="preserve"> </w:t>
            </w:r>
          </w:p>
        </w:tc>
        <w:tc>
          <w:tcPr>
            <w:tcW w:type="dxa" w:w="720"/>
          </w:tcPr>
          <w:p>
            <w:r>
              <w:t xml:space="preserve"> </w:t>
            </w:r>
          </w:p>
        </w:tc>
        <w:tc>
          <w:tcPr>
            <w:tcW w:type="dxa" w:w="720"/>
          </w:tcPr>
          <w:p>
            <w:r>
              <w:t>N.M.</w:t>
            </w:r>
          </w:p>
        </w:tc>
        <w:tc>
          <w:tcPr>
            <w:tcW w:type="dxa" w:w="720"/>
          </w:tcPr>
          <w:p>
            <w:r>
              <w:t>N.M.</w:t>
            </w:r>
          </w:p>
        </w:tc>
        <w:tc>
          <w:tcPr>
            <w:tcW w:type="dxa" w:w="720"/>
          </w:tcPr>
          <w:p>
            <w:r>
              <w:t xml:space="preserve"> </w:t>
            </w:r>
          </w:p>
        </w:tc>
        <w:tc>
          <w:tcPr>
            <w:tcW w:type="dxa" w:w="720"/>
          </w:tcPr>
          <w:p>
            <w:r>
              <w:t xml:space="preserve"> </w:t>
            </w:r>
          </w:p>
        </w:tc>
      </w:tr>
      <w:tr>
        <w:tc>
          <w:tcPr>
            <w:tcW w:type="dxa" w:w="720"/>
          </w:tcPr>
          <w:p>
            <w:r>
              <w:t>平均值</w:t>
            </w:r>
          </w:p>
        </w:tc>
        <w:tc>
          <w:tcPr>
            <w:tcW w:type="dxa" w:w="720"/>
          </w:tcPr>
          <w:p>
            <w:r>
              <w:t>50,017</w:t>
            </w:r>
          </w:p>
        </w:tc>
        <w:tc>
          <w:tcPr>
            <w:tcW w:type="dxa" w:w="720"/>
          </w:tcPr>
          <w:p>
            <w:r>
              <w:t>4,843</w:t>
            </w:r>
          </w:p>
        </w:tc>
        <w:tc>
          <w:tcPr>
            <w:tcW w:type="dxa" w:w="720"/>
          </w:tcPr>
          <w:p>
            <w:r>
              <w:t>11,868</w:t>
            </w:r>
          </w:p>
        </w:tc>
        <w:tc>
          <w:tcPr>
            <w:tcW w:type="dxa" w:w="720"/>
          </w:tcPr>
          <w:p>
            <w:r>
              <w:t>n.a. 19,295</w:t>
            </w:r>
          </w:p>
        </w:tc>
        <w:tc>
          <w:tcPr>
            <w:tcW w:type="dxa" w:w="720"/>
          </w:tcPr>
          <w:p>
            <w:r>
              <w:t>238</w:t>
            </w:r>
          </w:p>
        </w:tc>
        <w:tc>
          <w:tcPr>
            <w:tcW w:type="dxa" w:w="720"/>
          </w:tcPr>
          <w:p>
            <w:r>
              <w:t>n.a. 867</w:t>
            </w:r>
          </w:p>
        </w:tc>
        <w:tc>
          <w:tcPr>
            <w:tcW w:type="dxa" w:w="720"/>
          </w:tcPr>
          <w:p>
            <w:r>
              <w:t>n.a. 1,428</w:t>
            </w:r>
          </w:p>
        </w:tc>
        <w:tc>
          <w:tcPr>
            <w:tcW w:type="dxa" w:w="720"/>
          </w:tcPr>
          <w:p>
            <w:r>
              <w:t>76.0</w:t>
            </w:r>
          </w:p>
        </w:tc>
        <w:tc>
          <w:tcPr>
            <w:tcW w:type="dxa" w:w="720"/>
          </w:tcPr>
          <w:p>
            <w:r>
              <w:t>43.2</w:t>
            </w:r>
          </w:p>
        </w:tc>
        <w:tc>
          <w:tcPr>
            <w:tcW w:type="dxa" w:w="720"/>
          </w:tcPr>
          <w:p>
            <w:r>
              <w:t>CNY</w:t>
            </w:r>
          </w:p>
        </w:tc>
        <w:tc>
          <w:tcPr>
            <w:tcW w:type="dxa" w:w="720"/>
          </w:tcPr>
          <w:p>
            <w:r>
              <w:t>11.92</w:t>
            </w:r>
          </w:p>
        </w:tc>
      </w:tr>
      <w:tr>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 xml:space="preserve"> </w:t>
            </w:r>
          </w:p>
        </w:tc>
      </w:tr>
      <w:tr>
        <w:tc>
          <w:tcPr>
            <w:tcW w:type="dxa" w:w="720"/>
          </w:tcPr>
          <w:p>
            <w:r>
              <w:t>电解液</w:t>
            </w:r>
          </w:p>
        </w:tc>
        <w:tc>
          <w:tcPr>
            <w:tcW w:type="dxa" w:w="720"/>
          </w:tcPr>
          <w:p>
            <w:r>
              <w:t>54,266</w:t>
            </w:r>
          </w:p>
        </w:tc>
        <w:tc>
          <w:tcPr>
            <w:tcW w:type="dxa" w:w="720"/>
          </w:tcPr>
          <w:p>
            <w:r>
              <w:t>2,961</w:t>
            </w:r>
          </w:p>
        </w:tc>
        <w:tc>
          <w:tcPr>
            <w:tcW w:type="dxa" w:w="720"/>
          </w:tcPr>
          <w:p>
            <w:r>
              <w:t>5,375</w:t>
            </w:r>
          </w:p>
        </w:tc>
        <w:tc>
          <w:tcPr>
            <w:tcW w:type="dxa" w:w="720"/>
          </w:tcPr>
          <w:p>
            <w:r>
              <w:t>7,003</w:t>
            </w:r>
          </w:p>
        </w:tc>
        <w:tc>
          <w:tcPr>
            <w:tcW w:type="dxa" w:w="720"/>
          </w:tcPr>
          <w:p>
            <w:r>
              <w:t>518</w:t>
            </w:r>
          </w:p>
        </w:tc>
        <w:tc>
          <w:tcPr>
            <w:tcW w:type="dxa" w:w="720"/>
          </w:tcPr>
          <w:p>
            <w:r>
              <w:t>1,351</w:t>
            </w:r>
          </w:p>
        </w:tc>
        <w:tc>
          <w:tcPr>
            <w:tcW w:type="dxa" w:w="720"/>
          </w:tcPr>
          <w:p>
            <w:r>
              <w:t>1,904</w:t>
            </w:r>
          </w:p>
        </w:tc>
        <w:tc>
          <w:tcPr>
            <w:tcW w:type="dxa" w:w="720"/>
          </w:tcPr>
          <w:p>
            <w:r>
              <w:t>40.2</w:t>
            </w:r>
          </w:p>
        </w:tc>
        <w:tc>
          <w:tcPr>
            <w:tcW w:type="dxa" w:w="720"/>
          </w:tcPr>
          <w:p>
            <w:r>
              <w:t>28.5</w:t>
            </w:r>
          </w:p>
        </w:tc>
        <w:tc>
          <w:tcPr>
            <w:tcW w:type="dxa" w:w="720"/>
          </w:tcPr>
          <w:p>
            <w:r>
              <w:t>CNY</w:t>
            </w:r>
          </w:p>
        </w:tc>
        <w:tc>
          <w:tcPr>
            <w:tcW w:type="dxa" w:w="720"/>
          </w:tcPr>
          <w:p>
            <w:r>
              <w:t>132.10</w:t>
            </w:r>
          </w:p>
        </w:tc>
      </w:tr>
      <w:tr>
        <w:tc>
          <w:tcPr>
            <w:tcW w:type="dxa" w:w="720"/>
          </w:tcPr>
          <w:p>
            <w:r>
              <w:t>300037.SZ新宙邦*</w:t>
            </w:r>
          </w:p>
        </w:tc>
        <w:tc>
          <w:tcPr>
            <w:tcW w:type="dxa" w:w="720"/>
          </w:tcPr>
          <w:p>
            <w:r>
              <w:t>141,368</w:t>
            </w:r>
          </w:p>
        </w:tc>
        <w:tc>
          <w:tcPr>
            <w:tcW w:type="dxa" w:w="720"/>
          </w:tcPr>
          <w:p>
            <w:r>
              <w:t>4,119</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2,755</w:t>
            </w:r>
          </w:p>
        </w:tc>
        <w:tc>
          <w:tcPr>
            <w:tcW w:type="dxa" w:w="720"/>
          </w:tcPr>
          <w:p>
            <w:r>
              <w:t>4,820</w:t>
            </w:r>
          </w:p>
        </w:tc>
        <w:tc>
          <w:tcPr>
            <w:tcW w:type="dxa" w:w="720"/>
          </w:tcPr>
          <w:p>
            <w:r>
              <w:t>51.3</w:t>
            </w:r>
          </w:p>
        </w:tc>
        <w:tc>
          <w:tcPr>
            <w:tcW w:type="dxa" w:w="720"/>
          </w:tcPr>
          <w:p>
            <w:r>
              <w:t>29.3</w:t>
            </w:r>
          </w:p>
        </w:tc>
        <w:tc>
          <w:tcPr>
            <w:tcW w:type="dxa" w:w="720"/>
          </w:tcPr>
          <w:p>
            <w:r>
              <w:t>CNY</w:t>
            </w:r>
          </w:p>
        </w:tc>
        <w:tc>
          <w:tcPr>
            <w:tcW w:type="dxa" w:w="720"/>
          </w:tcPr>
          <w:p>
            <w:r>
              <w:t>147.99</w:t>
            </w:r>
          </w:p>
        </w:tc>
      </w:tr>
      <w:tr>
        <w:tc>
          <w:tcPr>
            <w:tcW w:type="dxa" w:w="720"/>
          </w:tcPr>
          <w:p>
            <w:r>
              <w:t>002709.SZ天赐材料*</w:t>
            </w:r>
          </w:p>
        </w:tc>
        <w:tc>
          <w:tcPr>
            <w:tcW w:type="dxa" w:w="720"/>
          </w:tcPr>
          <w:p>
            <w:r>
              <w:t>41,894</w:t>
            </w:r>
          </w:p>
        </w:tc>
        <w:tc>
          <w:tcPr>
            <w:tcW w:type="dxa" w:w="720"/>
          </w:tcPr>
          <w:p>
            <w:r>
              <w:t xml:space="preserve"> </w:t>
            </w:r>
          </w:p>
        </w:tc>
        <w:tc>
          <w:tcPr>
            <w:tcW w:type="dxa" w:w="720"/>
          </w:tcPr>
          <w:p>
            <w:r>
              <w:t>10,748</w:t>
            </w:r>
          </w:p>
        </w:tc>
        <w:tc>
          <w:tcPr>
            <w:tcW w:type="dxa" w:w="720"/>
          </w:tcPr>
          <w:p>
            <w:r>
              <w:t>19,931</w:t>
            </w:r>
          </w:p>
        </w:tc>
        <w:tc>
          <w:tcPr>
            <w:tcW w:type="dxa" w:w="720"/>
          </w:tcPr>
          <w:p>
            <w:r>
              <w:t>533</w:t>
            </w:r>
          </w:p>
        </w:tc>
        <w:tc>
          <w:tcPr>
            <w:tcW w:type="dxa" w:w="720"/>
          </w:tcPr>
          <w:p>
            <w:r>
              <w:t xml:space="preserve"> </w:t>
            </w:r>
          </w:p>
        </w:tc>
        <w:tc>
          <w:tcPr>
            <w:tcW w:type="dxa" w:w="720"/>
          </w:tcPr>
          <w:p>
            <w:r>
              <w:t xml:space="preserve"> </w:t>
            </w:r>
          </w:p>
        </w:tc>
        <w:tc>
          <w:tcPr>
            <w:tcW w:type="dxa" w:w="720"/>
          </w:tcPr>
          <w:p>
            <w:r>
              <w:t>39.4</w:t>
            </w:r>
          </w:p>
        </w:tc>
        <w:tc>
          <w:tcPr>
            <w:tcW w:type="dxa" w:w="720"/>
          </w:tcPr>
          <w:p>
            <w:r>
              <w:t>24.3</w:t>
            </w:r>
          </w:p>
        </w:tc>
        <w:tc>
          <w:tcPr>
            <w:tcW w:type="dxa" w:w="720"/>
          </w:tcPr>
          <w:p>
            <w:r>
              <w:t>CNY</w:t>
            </w:r>
          </w:p>
        </w:tc>
        <w:tc>
          <w:tcPr>
            <w:tcW w:type="dxa" w:w="720"/>
          </w:tcPr>
          <w:p>
            <w:r>
              <w:t xml:space="preserve"> </w:t>
            </w:r>
          </w:p>
        </w:tc>
      </w:tr>
      <w:tr>
        <w:tc>
          <w:tcPr>
            <w:tcW w:type="dxa" w:w="720"/>
          </w:tcPr>
          <w:p>
            <w:r>
              <w:t>002407.SZ多氟多</w:t>
            </w:r>
          </w:p>
        </w:tc>
        <w:tc>
          <w:tcPr>
            <w:tcW w:type="dxa" w:w="720"/>
          </w:tcPr>
          <w:p>
            <w:r>
              <w:t xml:space="preserve"> </w:t>
            </w:r>
          </w:p>
        </w:tc>
        <w:tc>
          <w:tcPr>
            <w:tcW w:type="dxa" w:w="720"/>
          </w:tcPr>
          <w:p>
            <w:r>
              <w:t>4,245</w:t>
            </w:r>
          </w:p>
        </w:tc>
        <w:tc>
          <w:tcPr>
            <w:tcW w:type="dxa" w:w="720"/>
          </w:tcPr>
          <w:p>
            <w:r>
              <w:t>6,614</w:t>
            </w:r>
          </w:p>
        </w:tc>
        <w:tc>
          <w:tcPr>
            <w:tcW w:type="dxa" w:w="720"/>
          </w:tcPr>
          <w:p>
            <w:r>
              <w:t>9,590</w:t>
            </w:r>
          </w:p>
        </w:tc>
        <w:tc>
          <w:tcPr>
            <w:tcW w:type="dxa" w:w="720"/>
          </w:tcPr>
          <w:p>
            <w:r>
              <w:t>49</w:t>
            </w:r>
          </w:p>
        </w:tc>
        <w:tc>
          <w:tcPr>
            <w:tcW w:type="dxa" w:w="720"/>
          </w:tcPr>
          <w:p>
            <w:r>
              <w:t>1,064</w:t>
            </w:r>
          </w:p>
        </w:tc>
        <w:tc>
          <w:tcPr>
            <w:tcW w:type="dxa" w:w="720"/>
          </w:tcPr>
          <w:p>
            <w:r>
              <w:t>1,722</w:t>
            </w:r>
          </w:p>
        </w:tc>
        <w:tc>
          <w:tcPr>
            <w:tcW w:type="dxa" w:w="720"/>
          </w:tcPr>
          <w:p>
            <w:r>
              <w:t xml:space="preserve"> </w:t>
            </w:r>
          </w:p>
        </w:tc>
        <w:tc>
          <w:tcPr>
            <w:tcW w:type="dxa" w:w="720"/>
          </w:tcPr>
          <w:p>
            <w:r>
              <w:t xml:space="preserve"> </w:t>
            </w:r>
          </w:p>
        </w:tc>
        <w:tc>
          <w:tcPr>
            <w:tcW w:type="dxa" w:w="720"/>
          </w:tcPr>
          <w:p>
            <w:r>
              <w:t xml:space="preserve"> </w:t>
            </w:r>
          </w:p>
        </w:tc>
        <w:tc>
          <w:tcPr>
            <w:tcW w:type="dxa" w:w="720"/>
          </w:tcPr>
          <w:p>
            <w:r>
              <w:t>54.70</w:t>
            </w:r>
          </w:p>
        </w:tc>
      </w:tr>
      <w:tr>
        <w:tc>
          <w:tcPr>
            <w:tcW w:type="dxa" w:w="720"/>
          </w:tcPr>
          <w:p>
            <w:r>
              <w:t>平均值</w:t>
            </w:r>
          </w:p>
        </w:tc>
        <w:tc>
          <w:tcPr>
            <w:tcW w:type="dxa" w:w="720"/>
          </w:tcPr>
          <w:p>
            <w:r>
              <w:t>79,176</w:t>
            </w:r>
          </w:p>
        </w:tc>
        <w:tc>
          <w:tcPr>
            <w:tcW w:type="dxa" w:w="720"/>
          </w:tcPr>
          <w:p>
            <w:r>
              <w:t>3,775</w:t>
            </w:r>
          </w:p>
        </w:tc>
        <w:tc>
          <w:tcPr>
            <w:tcW w:type="dxa" w:w="720"/>
          </w:tcPr>
          <w:p>
            <w:r>
              <w:t>7,579</w:t>
            </w:r>
          </w:p>
        </w:tc>
        <w:tc>
          <w:tcPr>
            <w:tcW w:type="dxa" w:w="720"/>
          </w:tcPr>
          <w:p>
            <w:r>
              <w:t>12,175</w:t>
            </w:r>
          </w:p>
        </w:tc>
        <w:tc>
          <w:tcPr>
            <w:tcW w:type="dxa" w:w="720"/>
          </w:tcPr>
          <w:p>
            <w:r>
              <w:t>366</w:t>
            </w:r>
          </w:p>
        </w:tc>
        <w:tc>
          <w:tcPr>
            <w:tcW w:type="dxa" w:w="720"/>
          </w:tcPr>
          <w:p>
            <w:r>
              <w:t>1,723</w:t>
            </w:r>
          </w:p>
        </w:tc>
        <w:tc>
          <w:tcPr>
            <w:tcW w:type="dxa" w:w="720"/>
          </w:tcPr>
          <w:p>
            <w:r>
              <w:t>2,815</w:t>
            </w:r>
          </w:p>
        </w:tc>
        <w:tc>
          <w:tcPr>
            <w:tcW w:type="dxa" w:w="720"/>
          </w:tcPr>
          <w:p>
            <w:r>
              <w:t>43.6</w:t>
            </w:r>
          </w:p>
        </w:tc>
        <w:tc>
          <w:tcPr>
            <w:tcW w:type="dxa" w:w="720"/>
          </w:tcPr>
          <w:p>
            <w:r>
              <w:t>27.4</w:t>
            </w:r>
          </w:p>
        </w:tc>
        <w:tc>
          <w:tcPr>
            <w:tcW w:type="dxa" w:w="720"/>
          </w:tcPr>
          <w:p>
            <w:r>
              <w:t xml:space="preserve"> </w:t>
            </w:r>
          </w:p>
        </w:tc>
        <w:tc>
          <w:tcPr>
            <w:tcW w:type="dxa" w:w="720"/>
          </w:tcPr>
          <w:p>
            <w:r>
              <w:t xml:space="preserve"> </w:t>
            </w:r>
          </w:p>
        </w:tc>
      </w:tr>
      <w:tr>
        <w:tc>
          <w:tcPr>
            <w:tcW w:type="dxa" w:w="720"/>
          </w:tcPr>
          <w:p>
            <w:r>
              <w:t>铜箔添加剂</w:t>
            </w:r>
          </w:p>
        </w:tc>
        <w:tc>
          <w:tcPr>
            <w:tcW w:type="dxa" w:w="720"/>
          </w:tcPr>
          <w:p>
            <w:r>
              <w:t>25,967</w:t>
            </w:r>
          </w:p>
        </w:tc>
        <w:tc>
          <w:tcPr>
            <w:tcW w:type="dxa" w:w="720"/>
          </w:tcPr>
          <w:p>
            <w:r>
              <w:t>2,155</w:t>
            </w:r>
          </w:p>
        </w:tc>
        <w:tc>
          <w:tcPr>
            <w:tcW w:type="dxa" w:w="720"/>
          </w:tcPr>
          <w:p>
            <w:r>
              <w:t>4,525</w:t>
            </w:r>
          </w:p>
        </w:tc>
        <w:tc>
          <w:tcPr>
            <w:tcW w:type="dxa" w:w="720"/>
          </w:tcPr>
          <w:p>
            <w:r>
              <w:t>6,313</w:t>
            </w:r>
          </w:p>
        </w:tc>
        <w:tc>
          <w:tcPr>
            <w:tcW w:type="dxa" w:w="720"/>
          </w:tcPr>
          <w:p>
            <w:r>
              <w:t>5</w:t>
            </w:r>
          </w:p>
        </w:tc>
        <w:tc>
          <w:tcPr>
            <w:tcW w:type="dxa" w:w="720"/>
          </w:tcPr>
          <w:p>
            <w:r>
              <w:t>519</w:t>
            </w:r>
          </w:p>
        </w:tc>
        <w:tc>
          <w:tcPr>
            <w:tcW w:type="dxa" w:w="720"/>
          </w:tcPr>
          <w:p>
            <w:r>
              <w:t>902</w:t>
            </w:r>
          </w:p>
        </w:tc>
        <w:tc>
          <w:tcPr>
            <w:tcW w:type="dxa" w:w="720"/>
          </w:tcPr>
          <w:p>
            <w:r>
              <w:t>52.1</w:t>
            </w:r>
          </w:p>
        </w:tc>
        <w:tc>
          <w:tcPr>
            <w:tcW w:type="dxa" w:w="720"/>
          </w:tcPr>
          <w:p>
            <w:r>
              <w:t>29.8</w:t>
            </w:r>
          </w:p>
        </w:tc>
        <w:tc>
          <w:tcPr>
            <w:tcW w:type="dxa" w:w="720"/>
          </w:tcPr>
          <w:p>
            <w:r>
              <w:t>CNY</w:t>
            </w:r>
          </w:p>
        </w:tc>
        <w:tc>
          <w:tcPr>
            <w:tcW w:type="dxa" w:w="720"/>
          </w:tcPr>
          <w:p>
            <w:r>
              <w:t>18.59</w:t>
            </w:r>
          </w:p>
        </w:tc>
      </w:tr>
      <w:tr>
        <w:tc>
          <w:tcPr>
            <w:tcW w:type="dxa" w:w="720"/>
          </w:tcPr>
          <w:p>
            <w:r>
              <w:t>600110.SH诺德股份</w:t>
            </w:r>
          </w:p>
        </w:tc>
        <w:tc>
          <w:tcPr>
            <w:tcW w:type="dxa" w:w="720"/>
          </w:tcPr>
          <w:p>
            <w:r>
              <w:t>32,787</w:t>
            </w:r>
          </w:p>
        </w:tc>
        <w:tc>
          <w:tcPr>
            <w:tcW w:type="dxa" w:w="720"/>
          </w:tcPr>
          <w:p>
            <w:r>
              <w:t>1,202</w:t>
            </w:r>
          </w:p>
        </w:tc>
        <w:tc>
          <w:tcPr>
            <w:tcW w:type="dxa" w:w="720"/>
          </w:tcPr>
          <w:p>
            <w:r>
              <w:t>2,982</w:t>
            </w:r>
          </w:p>
        </w:tc>
        <w:tc>
          <w:tcPr>
            <w:tcW w:type="dxa" w:w="720"/>
          </w:tcPr>
          <w:p>
            <w:r>
              <w:t>5,606</w:t>
            </w:r>
          </w:p>
        </w:tc>
        <w:tc>
          <w:tcPr>
            <w:tcW w:type="dxa" w:w="720"/>
          </w:tcPr>
          <w:p>
            <w:r>
              <w:t>186</w:t>
            </w:r>
          </w:p>
        </w:tc>
        <w:tc>
          <w:tcPr>
            <w:tcW w:type="dxa" w:w="720"/>
          </w:tcPr>
          <w:p>
            <w:r>
              <w:t>530</w:t>
            </w:r>
          </w:p>
        </w:tc>
        <w:tc>
          <w:tcPr>
            <w:tcW w:type="dxa" w:w="720"/>
          </w:tcPr>
          <w:p>
            <w:r>
              <w:t>951</w:t>
            </w:r>
          </w:p>
        </w:tc>
        <w:tc>
          <w:tcPr>
            <w:tcW w:type="dxa" w:w="720"/>
          </w:tcPr>
          <w:p>
            <w:r>
              <w:t>61.0</w:t>
            </w:r>
          </w:p>
        </w:tc>
        <w:tc>
          <w:tcPr>
            <w:tcW w:type="dxa" w:w="720"/>
          </w:tcPr>
          <w:p>
            <w:r>
              <w:t>34.0</w:t>
            </w:r>
          </w:p>
        </w:tc>
        <w:tc>
          <w:tcPr>
            <w:tcW w:type="dxa" w:w="720"/>
          </w:tcPr>
          <w:p>
            <w:r>
              <w:t>CNY</w:t>
            </w:r>
          </w:p>
        </w:tc>
        <w:tc>
          <w:tcPr>
            <w:tcW w:type="dxa" w:w="720"/>
          </w:tcPr>
          <w:p>
            <w:r>
              <w:t>140.00</w:t>
            </w:r>
          </w:p>
        </w:tc>
      </w:tr>
      <w:tr>
        <w:tc>
          <w:tcPr>
            <w:tcW w:type="dxa" w:w="720"/>
          </w:tcPr>
          <w:p>
            <w:r>
              <w:t>688388.SH嘉元科技*</w:t>
            </w:r>
          </w:p>
        </w:tc>
        <w:tc>
          <w:tcPr>
            <w:tcW w:type="dxa" w:w="720"/>
          </w:tcPr>
          <w:p>
            <w:r>
              <w:t>34,413</w:t>
            </w:r>
          </w:p>
        </w:tc>
        <w:tc>
          <w:tcPr>
            <w:tcW w:type="dxa" w:w="720"/>
          </w:tcPr>
          <w:p>
            <w:r>
              <w:t>472</w:t>
            </w:r>
          </w:p>
        </w:tc>
        <w:tc>
          <w:tcPr>
            <w:tcW w:type="dxa" w:w="720"/>
          </w:tcPr>
          <w:p>
            <w:r>
              <w:t>1,262 2,923 17,510 10.856 16.381 14.368 3,979 12,619 8,751 12,890 2,988 8,210</w:t>
            </w:r>
          </w:p>
        </w:tc>
        <w:tc>
          <w:tcPr>
            <w:tcW w:type="dxa" w:w="720"/>
          </w:tcPr>
          <w:p>
            <w:r>
              <w:t>2,271 4,730 23,379 13,770 20,156 16,254 5,287 15,769 10,980 14,029 3,808 9,605</w:t>
            </w:r>
          </w:p>
        </w:tc>
        <w:tc>
          <w:tcPr>
            <w:tcW w:type="dxa" w:w="720"/>
          </w:tcPr>
          <w:p>
            <w:r>
              <w:t>107 80 2,100 832 1,462 867 375 1,127 173 223 303 233</w:t>
            </w:r>
          </w:p>
        </w:tc>
        <w:tc>
          <w:tcPr>
            <w:tcW w:type="dxa" w:w="720"/>
          </w:tcPr>
          <w:p>
            <w:r>
              <w:t>320 456 3,198 1,100 1,803 1,024 445 1,514 178 260 398 279</w:t>
            </w:r>
          </w:p>
        </w:tc>
        <w:tc>
          <w:tcPr>
            <w:tcW w:type="dxa" w:w="720"/>
          </w:tcPr>
          <w:p>
            <w:r>
              <w:t>615 823 4,292 1,458 2,526 1,196 766 2,048 357 404 521 428</w:t>
            </w:r>
          </w:p>
        </w:tc>
        <w:tc>
          <w:tcPr>
            <w:tcW w:type="dxa" w:w="720"/>
          </w:tcPr>
          <w:p>
            <w:r>
              <w:t>107.4 73.5 55.9 51.5 49.1 19.1 40.8 43.3 160.6 33.8 45.8 80.1</w:t>
            </w:r>
          </w:p>
        </w:tc>
        <w:tc>
          <w:tcPr>
            <w:tcW w:type="dxa" w:w="720"/>
          </w:tcPr>
          <w:p>
            <w:r>
              <w:t>56.1 40.0 41.6 38.8 35.0 16.3 23.7 31.1 80.0 21.7 35.0 45.6</w:t>
            </w:r>
          </w:p>
        </w:tc>
        <w:tc>
          <w:tcPr>
            <w:tcW w:type="dxa" w:w="720"/>
          </w:tcPr>
          <w:p>
            <w:r>
              <w:t>CNY CNY CNY CNY CNY CNY CNY CNY CNY</w:t>
            </w:r>
          </w:p>
        </w:tc>
        <w:tc>
          <w:tcPr>
            <w:tcW w:type="dxa" w:w="720"/>
          </w:tcPr>
          <w:p>
            <w:r>
              <w:t>148.54 68.12 76.05 24.63 14.85 17.80 27.47 8.49 31.31</w:t>
            </w:r>
          </w:p>
        </w:tc>
      </w:tr>
      <w:tr>
        <w:tc>
          <w:tcPr>
            <w:tcW w:type="dxa" w:w="720"/>
          </w:tcPr>
          <w:p>
            <w:r>
              <w:t>688116.SH天奈科技 平均值 电机电控及其它零部件 300124.SZ汇川技术* 600885.SH宏发股份* 002050.SZ三花智控* 600580.SH卧龙电驱* 002706.SZ良信电器* 平均值 充电 300001.SZ特锐德* 002276.SZ万马股份* 002518.SZ科士达* 平均值</w:t>
            </w:r>
          </w:p>
        </w:tc>
        <w:tc>
          <w:tcPr>
            <w:tcW w:type="dxa" w:w="720"/>
          </w:tcPr>
          <w:p>
            <w:r>
              <w:t>25,197 178,666 56.639 88,452 19,532 18,140 72,286 28,588 8,791 18,236 18,539</w:t>
            </w:r>
          </w:p>
        </w:tc>
        <w:tc>
          <w:tcPr>
            <w:tcW w:type="dxa" w:w="720"/>
          </w:tcPr>
          <w:p>
            <w:r>
              <w:t>1,277 11,511 7,819 12,110 12,565 3,017 9,404 7,421 9,322 2,423 6,388</w:t>
            </w: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注：标*公司为中金覆盖，采用中金预测数据；其余使用市场一致预期 </w:t>
      </w:r>
      <w:r>
        <w:rPr>
          <w:sz w:val="20"/>
        </w:rPr>
        <w:t xml:space="preserve">资料来源：万得资讯，彭博资讯，公司公告，中金公司研究部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27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蒋昕昊 </w:t>
      </w:r>
      <w:r>
        <w:rPr>
          <w:sz w:val="20"/>
        </w:rPr>
        <w:t xml:space="preserve">SAC执证编号：S0080519020002 </w:t>
      </w:r>
      <w:r>
        <w:rPr>
          <w:sz w:val="20"/>
        </w:rPr>
        <w:t xml:space="preserve">SFC CE Ref: BOE414 </w:t>
      </w:r>
      <w:r>
        <w:rPr>
          <w:sz w:val="20"/>
        </w:rPr>
        <w:t xml:space="preserve">xinhao.jiang@cicc.com.cn </w:t>
      </w:r>
    </w:p>
    <w:p>
      <w:pPr>
        <w:ind w:firstLine="360"/>
      </w:pPr>
      <w:r>
        <w:rPr>
          <w:sz w:val="20"/>
        </w:rPr>
        <w:t xml:space="preserve">刘烁 </w:t>
      </w:r>
      <w:r>
        <w:rPr>
          <w:sz w:val="20"/>
        </w:rPr>
        <w:t xml:space="preserve">SAC 执证编号：S0080521040001 </w:t>
      </w:r>
      <w:r>
        <w:rPr>
          <w:sz w:val="20"/>
        </w:rPr>
        <w:t xml:space="preserve">shuo5.liu@cicc.com.cn </w:t>
      </w:r>
    </w:p>
    <w:p>
      <w:pPr>
        <w:ind w:firstLine="360"/>
      </w:pPr>
      <w:r>
        <w:rPr>
          <w:sz w:val="20"/>
        </w:rPr>
        <w:t xml:space="preserve">王颖东 </w:t>
      </w:r>
      <w:r>
        <w:rPr>
          <w:sz w:val="20"/>
        </w:rPr>
        <w:t xml:space="preserve">SAC 执证编号：S0080120080126 </w:t>
      </w:r>
      <w:r>
        <w:rPr>
          <w:sz w:val="20"/>
        </w:rPr>
        <w:t xml:space="preserve">yingdong.wang@cicc.com.cn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28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pStyle w:val="Heading1"/>
      </w:pPr>
      <w:r>
        <w:t>法律声明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本报告由中国国际金融股份有限公司（已具备中国证监会批复的证券投资咨询业务资格）制作。本报告中的信息均来源于我们认为可靠的已公开资料，但中国国际金融 </w:t>
      </w:r>
      <w:r>
        <w:rPr>
          <w:sz w:val="20"/>
        </w:rPr>
        <w:t xml:space="preserve">股份有限公司及其关联机构（以下统称“中金公司"）对这些信息的准确性及完整性不作任何保证。本报告中的信息、意见等均仅供投资者参考之用，不构成对买卖任 </w:t>
      </w:r>
      <w:r>
        <w:rPr>
          <w:sz w:val="20"/>
        </w:rPr>
        <w:t xml:space="preserve">何证券或其他金融工具的出价或征价或提供任何投资决策建议的服务。该等信息、意见并未考虑到获取本报告人员的具体投资目的、财务状况以及特定需求，在任何时 </w:t>
      </w:r>
      <w:r>
        <w:rPr>
          <w:sz w:val="20"/>
        </w:rPr>
        <w:t xml:space="preserve">候均不构成对任何人的个人推荐或投资操作性建议。投资者应当对本报告中的信息和意见进行独立评估，自主审慎做出决策并自行承担风险。投资者在依据本报告涉及 </w:t>
      </w:r>
      <w:r>
        <w:rPr>
          <w:sz w:val="20"/>
        </w:rPr>
        <w:t xml:space="preserve">的内容进行任何决策前，应同时考量各自的投资目的、财务状况和特定需求，并就相关决策咨询专业顾问的意见对依据或者使用本报告所造成的一切后果，中金公司及 </w:t>
      </w:r>
      <w:r>
        <w:rPr>
          <w:sz w:val="20"/>
        </w:rPr>
        <w:t xml:space="preserve">/或其关联人员均不承担任何责任， </w:t>
      </w:r>
      <w:r>
        <w:rPr>
          <w:sz w:val="20"/>
        </w:rPr>
        <w:t xml:space="preserve">本报告所载的意见、评估及预测仅为本报告出具日的观点和判断，相关证券或金融工具的价格、价值及收益亦可能会波动。该等意见、评估及预测无需通知即可随时更 </w:t>
      </w:r>
      <w:r>
        <w:rPr>
          <w:sz w:val="20"/>
        </w:rPr>
        <w:t xml:space="preserve">改。在不同时期，中金公司可能会发出与本报告所载意见、评估及预测不一致的研究报告。 </w:t>
      </w:r>
      <w:r>
        <w:rPr>
          <w:sz w:val="20"/>
        </w:rPr>
        <w:t xml:space="preserve">本报告署名分析师可能会不时与中金公司的客户、销售交易人员、其他业务人员或在本报告中针对可能对本报告所涉及的标的证券或其他金融工具的市场价格产生短期 </w:t>
      </w:r>
      <w:r>
        <w:rPr>
          <w:sz w:val="20"/>
        </w:rPr>
        <w:t xml:space="preserve">影响的催化剂或事件进行交易策略的讨论。这种短期影响的分析可能与分析师已发布的关于相关证券或其他金融工具的目标价、评级、估值、预测等观点相反或不一致， </w:t>
      </w:r>
      <w:r>
        <w:rPr>
          <w:sz w:val="20"/>
        </w:rPr>
        <w:t xml:space="preserve">相关的交易策略不同于且也不影响分析师关于其所研究标的证券或其他金融工具的基本面评级或评分。 </w:t>
      </w:r>
      <w:r>
        <w:rPr>
          <w:sz w:val="20"/>
        </w:rPr>
        <w:t xml:space="preserve">中金公司的销售人员、交易人员以及其他专业人士可能会依据不同假设和标准、采用不同的分析方法而口头或书面发表与本报告意见及建议不一致的市场评论和/或交易 </w:t>
      </w:r>
      <w:r>
        <w:rPr>
          <w:sz w:val="20"/>
        </w:rPr>
        <w:t xml:space="preserve">观点。中金公司没有将此意见及建议向报告所有接收者进行更新的义务。中金公司的资产管理部门、自营部门以及其他投资业务部门可能独立做出与本报告中的意见不 </w:t>
      </w:r>
      <w:r>
        <w:rPr>
          <w:sz w:val="20"/>
        </w:rPr>
        <w:t xml:space="preserve">一致的投资决策。 </w:t>
      </w:r>
      <w:r>
        <w:rPr>
          <w:sz w:val="20"/>
        </w:rPr>
        <w:t xml:space="preserve">除非另行说明，本报告中所引用的关于业绩的数据代表过往表现。过往的业绩表现亦不应作为日后回报的预示。我们不承诺也不保证，任何所预示的回报会得以实现。 </w:t>
      </w:r>
      <w:r>
        <w:rPr>
          <w:sz w:val="20"/>
        </w:rPr>
        <w:t xml:space="preserve">分析中所做的预测可能是基于相应的假设。任何假设的变化可能会显著地影响所预测的回报。 </w:t>
      </w:r>
      <w:r>
        <w:rPr>
          <w:sz w:val="20"/>
        </w:rPr>
        <w:t xml:space="preserve">本报告提供给某接收人是基于该接收人被认为有能力独立评估投资风险并就投资决策能行使独立判断。投资的独立判断是指，投资决策是投资者自身基于对潜在投资的 </w:t>
      </w:r>
      <w:r>
        <w:rPr>
          <w:sz w:val="20"/>
        </w:rPr>
        <w:t xml:space="preserve">目标、需求、机会、风险、市场因素及其他投资考虑而独立做出的。 </w:t>
      </w:r>
      <w:r>
        <w:rPr>
          <w:sz w:val="20"/>
        </w:rPr>
        <w:t xml:space="preserve">本报告由受香港证券和期货委员会监管的中国国际金融香港证券有限公司（“中金香港”）于香港提供。香港的投资者若有任何关于中金公司研究报告的问题请直接联系 </w:t>
      </w:r>
      <w:r>
        <w:rPr>
          <w:sz w:val="20"/>
        </w:rPr>
        <w:t xml:space="preserve">中金香港的销售交易代表。本报告作者所持香港证监会牌照的牌照编号已披露在报告首页的作者姓名旁。 </w:t>
      </w:r>
      <w:r>
        <w:rPr>
          <w:sz w:val="20"/>
        </w:rPr>
        <w:t xml:space="preserve">本报告由受新加坡金融管理局监管的中国国际金融（新加坡）有限公司（“中金新加坡”）于新加坡向符合新加坡《证券期货法》定义下的认可投资者及/或机构投资者 </w:t>
      </w:r>
      <w:r>
        <w:rPr>
          <w:sz w:val="20"/>
        </w:rPr>
        <w:t xml:space="preserve">提供。提供本报告于此类投资者，有关财务顾问将无需根据新加坡之《财务顾问法》第36条就任何利益及/或其代表就任何证券利益进行披露。有关本报告之任何查询， </w:t>
      </w:r>
      <w:r>
        <w:rPr>
          <w:sz w:val="20"/>
        </w:rPr>
        <w:t xml:space="preserve">在新加坡获得本报告的人员可联系中金新加坡销售交易代表。 </w:t>
      </w:r>
      <w:r>
        <w:rPr>
          <w:sz w:val="20"/>
        </w:rPr>
        <w:t xml:space="preserve">本报告由受金融服务监管局监管的中国国际金融（英国）有限公司（“中金英国"）于英国提供。本报告有关的投资和服务仅向符合《2000年金融服务和市场法2005年 </w:t>
      </w:r>
      <w:r>
        <w:rPr>
          <w:sz w:val="20"/>
        </w:rPr>
        <w:t xml:space="preserve">（金融推介）令》第19（5）条、38条、47条以及49条规定的人士提供。本报告并未打算提供给零售客户使用。在其他欧洲经济区国家，本报告向被其本国认定为专 </w:t>
      </w:r>
      <w:r>
        <w:rPr>
          <w:sz w:val="20"/>
        </w:rPr>
        <w:t xml:space="preserve">业投资者（或相当性质）的人士提供。 </w:t>
      </w:r>
      <w:r>
        <w:rPr>
          <w:sz w:val="20"/>
        </w:rPr>
        <w:t xml:space="preserve">本报告由中国国际金融日本株式会社（“中金日本"）于日本提供，中金日本是在日本关东财务局（日本关东财务局长（金商）第3235号）注册并受日本法律监管的金 </w:t>
      </w:r>
      <w:r>
        <w:rPr>
          <w:sz w:val="20"/>
        </w:rPr>
        <w:t xml:space="preserve">融机构。本报告有关的投资和服务仅向符合日本《金融商品交易法》第2条31项所规定的专业投资者提供。本报告并未打算提供给日本非专业投资者使用。 </w:t>
      </w:r>
      <w:r>
        <w:rPr>
          <w:sz w:val="20"/>
        </w:rPr>
        <w:t xml:space="preserve">本报告将依据其他国家或地区的法律法规和监管要求于该国家或地区提供。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在法律许可的情况下，中金公司可能与本报告中提及公司正在建立或争取建立业务关系或服务关系。因此，投资者应当考虑到中金公司及/或其相关人员可能存在影响 </w:t>
      </w:r>
      <w:r>
        <w:rPr>
          <w:sz w:val="20"/>
        </w:rPr>
        <w:t xml:space="preserve">本报告观点客观性的潜在利益冲突。 </w:t>
      </w:r>
      <w:r>
        <w:rPr>
          <w:sz w:val="20"/>
        </w:rPr>
        <w:t xml:space="preserve">与本报告所含具体公司相关的披露信息请访https://research.cicc.com/footer/disclosures，亦可参见近期已发布的关于该等公司的具体研究报告。 </w:t>
      </w:r>
      <w:r>
        <w:rPr>
          <w:sz w:val="20"/>
        </w:rPr>
        <w:t xml:space="preserve">中金研究基本评级体系说明： </w:t>
      </w:r>
      <w:r>
        <w:rPr>
          <w:sz w:val="20"/>
        </w:rPr>
        <w:t xml:space="preserve">分析师采用相对评级体系，股票评级分为跑赢行业、中性、跑输行业（定义见下文)。 </w:t>
      </w:r>
      <w:r>
        <w:rPr>
          <w:sz w:val="20"/>
        </w:rPr>
        <w:t xml:space="preserve">除了股票评级外，中金公司对覆盖行业的未来市场表现提供行业评级观点，行业评级分为超配、标配、低配（定义见下文）。 </w:t>
      </w:r>
      <w:r>
        <w:rPr>
          <w:sz w:val="20"/>
        </w:rPr>
        <w:t xml:space="preserve">我们在此提醒您，中金公司对研究覆盖的股票不提供买入、卖出评级。跑赢行业、跑输行业不等同于买入、卖出。投资者应仔细阅读中金公司研究报告中的所有评级定 </w:t>
      </w:r>
      <w:r>
        <w:rPr>
          <w:sz w:val="20"/>
        </w:rPr>
        <w:t xml:space="preserve">义。请投资者仔细阅读研究报告全文，以获取比较完整的观点与信息，不应仅仅依靠评级来推断结论。在任何情形下，评级（或研究观点）都不应被视为或作为投资建 </w:t>
      </w:r>
      <w:r>
        <w:rPr>
          <w:sz w:val="20"/>
        </w:rPr>
        <w:t xml:space="preserve">议。投资者买卖证券或其他金融产品的决定应基于自身实际具体情况（比如当前的持仓结构）及其他需要考虑的因素。 </w:t>
      </w:r>
    </w:p>
    <w:p>
      <w:pPr>
        <w:sectPr>
          <w:type w:val="continuous"/>
          <w:pgSz w:w="12240" w:h="15840"/>
          <w:pgMar w:top="1440" w:right="1800" w:bottom="1440" w:left="1800" w:header="720" w:footer="720" w:gutter="0"/>
          <w:cols w:space="720" w:num="1"/>
          <w:docGrid w:linePitch="360"/>
        </w:sectPr>
      </w:pPr>
    </w:p>
    <w:p>
      <w:pPr>
        <w:pStyle w:val="Heading1"/>
      </w:pPr>
      <w:r>
        <w:t>股票评级定义：</w:t>
      </w:r>
    </w:p>
    <w:p>
      <w:pPr>
        <w:pStyle w:val="Heading1"/>
      </w:pPr>
      <w:r>
        <w:t>行业评级定义：</w:t>
      </w:r>
    </w:p>
    <w:p>
      <w:pPr>
        <w:pStyle w:val="Heading1"/>
      </w:pPr>
      <w:r>
        <w:t>伦敦</w:t>
      </w:r>
    </w:p>
    <w:p>
      <w:pPr>
        <w:ind w:firstLine="360"/>
      </w:pPr>
      <w:r>
        <w:rPr>
          <w:sz w:val="20"/>
        </w:rPr>
        <w:t xml:space="preserve"> China International Capital Corporation (UK) </w:t>
      </w:r>
      <w:r>
        <w:rPr>
          <w:sz w:val="20"/>
        </w:rPr>
        <w:t xml:space="preserve">Limited </w:t>
      </w:r>
      <w:r>
        <w:rPr>
          <w:sz w:val="20"/>
        </w:rPr>
        <w:t xml:space="preserve">25th Floor, 125 Old Broad Street </w:t>
      </w:r>
      <w:r>
        <w:rPr>
          <w:sz w:val="20"/>
        </w:rPr>
        <w:t xml:space="preserve">London EC2N 1AR, United Kingdom </w:t>
      </w:r>
      <w:r>
        <w:rPr>
          <w:sz w:val="20"/>
        </w:rPr>
        <w:t xml:space="preserve">Tel:(+44-20)7367 5718 </w:t>
      </w:r>
      <w:r>
        <w:rPr>
          <w:sz w:val="20"/>
        </w:rPr>
        <w:t xml:space="preserve">Fax:(+44-20)7367 5719 </w:t>
      </w:r>
    </w:p>
    <w:p>
      <w:pPr>
        <w:ind w:firstLine="360"/>
      </w:pPr>
      <w:r>
        <w:rPr>
          <w:sz w:val="20"/>
        </w:rPr>
        <w:t xml:space="preserve">CicC </w:t>
      </w:r>
      <w:r>
        <w:rPr>
          <w:sz w:val="20"/>
        </w:rPr>
        <w:t xml:space="preserve">中金公司 </w:t>
      </w:r>
    </w:p>
    <w:p>
      <w:pPr>
        <w:ind w:firstLine="360"/>
      </w:pPr>
      <w:r>
        <w:rPr>
          <w:sz w:val="20"/>
        </w:rPr>
        <w:t xml:space="preserve">上海 </w:t>
      </w:r>
      <w:r>
        <w:rPr>
          <w:sz w:val="20"/>
        </w:rPr>
        <w:t xml:space="preserve">中国国际金融股份有限公司上海分公司 </w:t>
      </w:r>
      <w:r>
        <w:rPr>
          <w:sz w:val="20"/>
        </w:rPr>
        <w:t xml:space="preserve">上海市浦东新区陆家嘴环路1233号 </w:t>
      </w:r>
      <w:r>
        <w:rPr>
          <w:sz w:val="20"/>
        </w:rPr>
        <w:t xml:space="preserve">汇亚大厦32层 </w:t>
      </w:r>
      <w:r>
        <w:rPr>
          <w:sz w:val="20"/>
        </w:rPr>
        <w:t xml:space="preserve">邮编：200120 </w:t>
      </w:r>
      <w:r>
        <w:rPr>
          <w:sz w:val="20"/>
        </w:rPr>
        <w:t xml:space="preserve">电话：(86-21)5879-6226 </w:t>
      </w:r>
      <w:r>
        <w:rPr>
          <w:sz w:val="20"/>
        </w:rPr>
        <w:t xml:space="preserve">传真：(86-21) 5888-8976 </w:t>
      </w:r>
      <w:r>
        <w:rPr>
          <w:sz w:val="20"/>
        </w:rPr>
        <w:t xml:space="preserve">香港 </w:t>
      </w:r>
      <w:r>
        <w:rPr>
          <w:sz w:val="20"/>
        </w:rPr>
        <w:t xml:space="preserve">中国国际金融（香港）有限公司 </w:t>
      </w:r>
      <w:r>
        <w:rPr>
          <w:sz w:val="20"/>
        </w:rPr>
        <w:t xml:space="preserve">香港中环港景街1号 </w:t>
      </w:r>
      <w:r>
        <w:rPr>
          <w:sz w:val="20"/>
        </w:rPr>
        <w:t xml:space="preserve">国际金融中心第一期29楼 </w:t>
      </w:r>
      <w:r>
        <w:rPr>
          <w:sz w:val="20"/>
        </w:rPr>
        <w:t xml:space="preserve">电话：(852) 2872-2000 </w:t>
      </w:r>
      <w:r>
        <w:rPr>
          <w:sz w:val="20"/>
        </w:rPr>
        <w:t xml:space="preserve">传真：(852) 2872-2100 </w:t>
      </w:r>
    </w:p>
    <w:p>
      <w:pPr>
        <w:pStyle w:val="Heading1"/>
      </w:pPr>
      <w:r>
        <w:t>旧金山</w:t>
      </w:r>
    </w:p>
    <w:p>
      <w:pPr>
        <w:ind w:firstLine="360"/>
      </w:pPr>
      <w:r>
        <w:rPr>
          <w:sz w:val="20"/>
        </w:rPr>
        <w:t xml:space="preserve">CICC US Securities, Inc. San Francisco Branch </w:t>
      </w:r>
      <w:r>
        <w:rPr>
          <w:sz w:val="20"/>
        </w:rPr>
        <w:t xml:space="preserve">Office </w:t>
      </w:r>
      <w:r>
        <w:rPr>
          <w:sz w:val="20"/>
        </w:rPr>
        <w:t xml:space="preserve">One Embarcadero Center, Suite 2350, </w:t>
      </w:r>
      <w:r>
        <w:rPr>
          <w:sz w:val="20"/>
        </w:rPr>
        <w:t xml:space="preserve">SanFrancisco,CA94111,USA </w:t>
      </w:r>
      <w:r>
        <w:rPr>
          <w:sz w:val="20"/>
        </w:rPr>
        <w:t xml:space="preserve">Tel: (+1)415 493 4120 </w:t>
      </w:r>
      <w:r>
        <w:rPr>
          <w:sz w:val="20"/>
        </w:rPr>
        <w:t xml:space="preserve">Fax:(+1) 628 203 8514 </w:t>
      </w:r>
    </w:p>
    <w:p>
      <w:pPr>
        <w:ind w:firstLine="360"/>
      </w:pPr>
      <w:r>
        <w:rPr>
          <w:sz w:val="20"/>
        </w:rPr>
        <w:t xml:space="preserve">新加坡 </w:t>
      </w:r>
      <w:r>
        <w:rPr>
          <w:sz w:val="20"/>
        </w:rPr>
        <w:t xml:space="preserve">China International Capital Corporation </w:t>
      </w:r>
      <w:r>
        <w:rPr>
          <w:sz w:val="20"/>
        </w:rPr>
        <w:t xml:space="preserve">(Singapore) Pte. Limited  </w:t>
      </w:r>
      <w:r>
        <w:rPr>
          <w:sz w:val="20"/>
        </w:rPr>
        <w:t xml:space="preserve">6 BatteryRoad,#33-01 </w:t>
      </w:r>
      <w:r>
        <w:rPr>
          <w:sz w:val="20"/>
        </w:rPr>
        <w:t xml:space="preserve">Singapore 049909 </w:t>
      </w:r>
      <w:r>
        <w:rPr>
          <w:sz w:val="20"/>
        </w:rPr>
        <w:t xml:space="preserve">Tel: (+65) 6572 1999 </w:t>
      </w:r>
      <w:r>
        <w:rPr>
          <w:sz w:val="20"/>
        </w:rPr>
        <w:t xml:space="preserve">Fax:(+65) 6327 1278 </w:t>
      </w:r>
    </w:p>
    <w:p>
      <w:pPr>
        <w:ind w:firstLine="360"/>
      </w:pPr>
      <w:r>
        <w:rPr>
          <w:sz w:val="20"/>
        </w:rPr>
        <w:t xml:space="preserve">法兰克福 </w:t>
      </w:r>
      <w:r>
        <w:rPr>
          <w:sz w:val="20"/>
        </w:rPr>
        <w:t xml:space="preserve"> China International Capital Corporation (Europe) </w:t>
      </w:r>
      <w:r>
        <w:rPr>
          <w:sz w:val="20"/>
        </w:rPr>
        <w:t xml:space="preserve">GmbH </w:t>
      </w:r>
      <w:r>
        <w:rPr>
          <w:sz w:val="20"/>
        </w:rPr>
        <w:t xml:space="preserve">Neue Mainzer StraBe 52-58, 60311 </w:t>
      </w:r>
      <w:r>
        <w:rPr>
          <w:sz w:val="20"/>
        </w:rPr>
        <w:t xml:space="preserve">Frankfurt a.M, Germany </w:t>
      </w:r>
      <w:r>
        <w:rPr>
          <w:sz w:val="20"/>
        </w:rPr>
        <w:t xml:space="preserve">Tel:(+49-69) 24437 3560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