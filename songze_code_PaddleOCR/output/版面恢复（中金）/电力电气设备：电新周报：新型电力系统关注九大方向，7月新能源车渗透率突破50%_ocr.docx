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CICC </w:t>
      </w:r>
      <w:r>
        <w:rPr>
          <w:sz w:val="20"/>
        </w:rPr>
        <w:t xml:space="preserve">中金公司 </w:t>
      </w:r>
    </w:p>
    <w:p>
      <w:pPr>
        <w:ind w:firstLine="360"/>
      </w:pPr>
      <w:r>
        <w:rPr>
          <w:sz w:val="20"/>
        </w:rPr>
        <w:t xml:space="preserve">证券研究报告2024.08.12 </w:t>
      </w:r>
    </w:p>
    <w:p>
      <w:pPr>
        <w:ind w:firstLine="360"/>
      </w:pPr>
      <w:r>
        <w:rPr>
          <w:sz w:val="20"/>
        </w:rPr>
        <w:t xml:space="preserve">电力电气设备 </w:t>
      </w:r>
    </w:p>
    <w:p>
      <w:pPr>
        <w:ind w:firstLine="360"/>
      </w:pPr>
      <w:r>
        <w:rPr>
          <w:sz w:val="20"/>
        </w:rPr>
        <w:t xml:space="preserve">北交所系列 </w:t>
      </w:r>
    </w:p>
    <w:p>
      <w:pPr>
        <w:sectPr>
          <w:type w:val="continuous"/>
          <w:pgSz w:w="12240" w:h="15840"/>
          <w:pgMar w:top="1440" w:right="1800" w:bottom="1440" w:left="1800" w:header="720" w:footer="720" w:gutter="0"/>
          <w:cols w:space="720" w:num="2"/>
          <w:docGrid w:linePitch="360"/>
        </w:sectPr>
      </w:pPr>
    </w:p>
    <w:p>
      <w:pPr>
        <w:pStyle w:val="Heading1"/>
      </w:pPr>
      <w:r>
        <w:t>电新周报：新型电力系统关注九大方向，7</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王颖东分析员 </w:t>
      </w:r>
      <w:r>
        <w:rPr>
          <w:sz w:val="20"/>
        </w:rPr>
        <w:t xml:space="preserve">SAC 执证编号：S0080522090002 </w:t>
      </w:r>
      <w:r>
        <w:rPr>
          <w:sz w:val="20"/>
        </w:rPr>
        <w:t xml:space="preserve">yingdong.wang@cicc.com.cn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行业动态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资料来源：Wind，彭博资讯，中金公司研究部 </w:t>
      </w:r>
    </w:p>
    <w:p>
      <w:pPr>
        <w:ind w:firstLine="360"/>
      </w:pPr>
      <w:r>
        <w:rPr>
          <w:sz w:val="20"/>
        </w:rPr>
        <w:t xml:space="preserve">更多作者及其他信息请见文末披露页 </w:t>
      </w:r>
    </w:p>
    <w:p>
      <w:pPr>
        <w:ind w:firstLine="360"/>
      </w:pPr>
      <w:r>
        <w:rPr>
          <w:sz w:val="20"/>
        </w:rPr>
        <w:t xml:space="preserve">行业近况 </w:t>
      </w:r>
      <w:r>
        <w:rPr>
          <w:sz w:val="20"/>
        </w:rPr>
        <w:t xml:space="preserve">2024年8月5日至8月9日，电网设备板块上涨，涨幅为+0.06%， </w:t>
      </w:r>
      <w:r>
        <w:rPr>
          <w:sz w:val="20"/>
        </w:rPr>
        <w:t xml:space="preserve">工控 </w:t>
      </w:r>
      <w:r>
        <w:rPr>
          <w:sz w:val="20"/>
        </w:rPr>
        <w:t xml:space="preserve">设备/储能/新能源车板块均下跌，跌幅分别为-0.82%/-0.86%/-2.27%。 </w:t>
      </w:r>
    </w:p>
    <w:p>
      <w:pPr>
        <w:ind w:firstLine="360"/>
      </w:pPr>
      <w:r>
        <w:rPr>
          <w:sz w:val="20"/>
        </w:rPr>
        <w:t xml:space="preserve">电力设备：新型电力系统关注九大方向，海外电网投资景气度持续上行。1) </w:t>
      </w:r>
      <w:r>
        <w:rPr>
          <w:sz w:val="20"/>
        </w:rPr>
        <w:t xml:space="preserve">国内市场：《加快构建新型电力系统行动方案（2024-2027年）》印发，要求 </w:t>
      </w:r>
      <w:r>
        <w:rPr>
          <w:sz w:val="20"/>
        </w:rPr>
        <w:t xml:space="preserve">在2024-2027年重点开展9项专项行动，具体包括：电力系统稳定保障、 </w:t>
      </w:r>
      <w:r>
        <w:rPr>
          <w:sz w:val="20"/>
        </w:rPr>
        <w:t xml:space="preserve">大规模高比例新能源外送攻坚、配电网高质量发展、智慧化调度体系建设、 </w:t>
      </w:r>
      <w:r>
        <w:rPr>
          <w:sz w:val="20"/>
        </w:rPr>
        <w:t xml:space="preserve">新能源系统友好性能提升、新一代煤电升级、电力系统调节能力优化、电动 </w:t>
      </w:r>
      <w:r>
        <w:rPr>
          <w:sz w:val="20"/>
        </w:rPr>
        <w:t xml:space="preserve">汽车充电设施网络拓展、需求侧协同能力提升。我们认为新型电力系统建设 </w:t>
      </w:r>
      <w:r>
        <w:rPr>
          <w:sz w:val="20"/>
        </w:rPr>
        <w:t xml:space="preserve">对于提升电网对新能源的承载力至关重要，看好相关板块投资机会。2）海 </w:t>
      </w:r>
      <w:r>
        <w:rPr>
          <w:sz w:val="20"/>
        </w:rPr>
        <w:t xml:space="preserve">外市场：8月6日，美国能源部称将投资22亿美元用于电网升级改造，将 </w:t>
      </w:r>
      <w:r>
        <w:rPr>
          <w:sz w:val="20"/>
        </w:rPr>
        <w:t xml:space="preserve">支持18个州的8个项目，总共升级1000多英里的输电线路，预计增加近 </w:t>
      </w:r>
      <w:r>
        <w:rPr>
          <w:sz w:val="20"/>
        </w:rPr>
        <w:t xml:space="preserve">13GW的电网容量。8月7日，沙特电力公司（SEC）公布2024年上半年 </w:t>
      </w:r>
      <w:r>
        <w:rPr>
          <w:sz w:val="20"/>
        </w:rPr>
        <w:t xml:space="preserve">资本支出达251亿沙特里亚尔，同比增长62.5%。我们认为随着海外电网 </w:t>
      </w:r>
      <w:r>
        <w:rPr>
          <w:sz w:val="20"/>
        </w:rPr>
        <w:t xml:space="preserve">面临的老旧线路改造、新能源消纳、制造业投资配套等问题愈发突出，海外 </w:t>
      </w:r>
      <w:r>
        <w:rPr>
          <w:sz w:val="20"/>
        </w:rPr>
        <w:t xml:space="preserve">电网投资全面提速，看好相关企业业绩有望受益。推荐：受益于特高压建设 </w:t>
      </w:r>
      <w:r>
        <w:rPr>
          <w:sz w:val="20"/>
        </w:rPr>
        <w:t xml:space="preserve">提速的设备龙头平高电气、许继电气、中国西电、国电南瑞等；受益于配电 </w:t>
      </w:r>
      <w:r>
        <w:rPr>
          <w:sz w:val="20"/>
        </w:rPr>
        <w:t xml:space="preserve">网投资以及电表招标提速的国内外配用电龙头三星医疗等。 </w:t>
      </w:r>
      <w:r>
        <w:rPr>
          <w:sz w:val="20"/>
        </w:rPr>
        <w:t xml:space="preserve">新能源车：7月新能源车渗透率突破50%，看好以旧换新补贴力度增强及 </w:t>
      </w:r>
      <w:r>
        <w:rPr>
          <w:sz w:val="20"/>
        </w:rPr>
        <w:t xml:space="preserve">改款新车上市驱动需求释放。根据乘联会数据，7月国内新能源车批发销 </w:t>
      </w:r>
      <w:r>
        <w:rPr>
          <w:sz w:val="20"/>
        </w:rPr>
        <w:t xml:space="preserve">量94.5万辆，同比增长27.6%，环比下降3.6%；7月零售销量87.8万 </w:t>
      </w:r>
      <w:r>
        <w:rPr>
          <w:sz w:val="20"/>
        </w:rPr>
        <w:t xml:space="preserve">辆，同比增长36.9%，环比增长2.8%，7月新能源零售渗透率达到 </w:t>
      </w:r>
      <w:r>
        <w:rPr>
          <w:sz w:val="20"/>
        </w:rPr>
        <w:t xml:space="preserve">51.1%、同比+15ppt；7月出口9.2万辆，同比增长1.3%，环比增长 </w:t>
      </w:r>
      <w:r>
        <w:rPr>
          <w:sz w:val="20"/>
        </w:rPr>
        <w:t xml:space="preserve">18.2%；7月下游仍维持较高同比增速，我们认为或受益于以旧换新政策逐 </w:t>
      </w:r>
      <w:r>
        <w:rPr>
          <w:sz w:val="20"/>
        </w:rPr>
        <w:t xml:space="preserve">步落地带动需求释放。向前看，政策端7月底发布的《关于加力支持大规 </w:t>
      </w:r>
      <w:r>
        <w:rPr>
          <w:sz w:val="20"/>
        </w:rPr>
        <w:t xml:space="preserve">模设备更新和消费品以旧换新的若干措施》对乘用车以旧换新和公交车更 </w:t>
      </w:r>
      <w:r>
        <w:rPr>
          <w:sz w:val="20"/>
        </w:rPr>
        <w:t xml:space="preserve">新换代的补贴力度均有所增强，供给端8月迎来改款新车上市潮，我们认 </w:t>
      </w:r>
      <w:r>
        <w:rPr>
          <w:sz w:val="20"/>
        </w:rPr>
        <w:t xml:space="preserve">为以旧换新补贴力度增强有望推动需求进一步释放，叠加供给侧车型供给 </w:t>
      </w:r>
      <w:r>
        <w:rPr>
          <w:sz w:val="20"/>
        </w:rPr>
        <w:t xml:space="preserve">丰富和交付能力爬坡，我们预计2H24国内新能源车需求有望持续向好。 </w:t>
      </w:r>
      <w:r>
        <w:rPr>
          <w:sz w:val="20"/>
        </w:rPr>
        <w:t xml:space="preserve">推荐关注各环节龙头及新技术催化的品种，推荐宁德时代、亿纬锂能。 </w:t>
      </w:r>
      <w:r>
        <w:rPr>
          <w:sz w:val="20"/>
        </w:rPr>
        <w:t xml:space="preserve">估值与建议 </w:t>
      </w:r>
      <w:r>
        <w:rPr>
          <w:sz w:val="20"/>
        </w:rPr>
        <w:t xml:space="preserve">维持相关公司盈利预测、评级与目标价不变。 </w:t>
      </w:r>
      <w:r>
        <w:rPr>
          <w:sz w:val="20"/>
        </w:rPr>
        <w:t xml:space="preserve">风险 </w:t>
      </w:r>
      <w:r>
        <w:rPr>
          <w:sz w:val="20"/>
        </w:rPr>
        <w:t xml:space="preserve">宏观经济下行，原材料价格波动，政策落地不及预期，下游需求不及预期。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目录 </w:t>
      </w:r>
    </w:p>
    <w:p>
      <w:pPr>
        <w:ind w:firstLine="360"/>
      </w:pPr>
      <w:r>
        <w:rPr>
          <w:sz w:val="20"/>
        </w:rPr>
        <w:t xml:space="preserve">推荐逻辑及重点标的..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行业周度动态概述 </w:t>
      </w:r>
      <w:r>
        <w:rPr>
          <w:sz w:val="20"/>
        </w:rPr>
        <w:t xml:space="preserve">....5 </w:t>
      </w:r>
      <w:r>
        <w:rPr>
          <w:sz w:val="20"/>
        </w:rPr>
        <w:t xml:space="preserve">电动车：7月新能源车渗透率突破50%，看好以旧换新补贴力度增强及改款新车上市驱动需求释放。 </w:t>
      </w:r>
      <w:r>
        <w:rPr>
          <w:sz w:val="20"/>
        </w:rPr>
        <w:t xml:space="preserve">储能：全球储能中标容量环比上升，海外电价震荡加剧.. </w:t>
      </w:r>
      <w:r>
        <w:rPr>
          <w:sz w:val="20"/>
        </w:rPr>
        <w:t xml:space="preserve">6 </w:t>
      </w:r>
      <w:r>
        <w:rPr>
          <w:sz w:val="20"/>
        </w:rPr>
        <w:t xml:space="preserve">电力设备：新型电力系统关注九大方向，海外电网投资景气度持续上行.. </w:t>
      </w:r>
      <w:r>
        <w:rPr>
          <w:sz w:val="20"/>
        </w:rPr>
        <w:t xml:space="preserve">1 </w:t>
      </w:r>
      <w:r>
        <w:rPr>
          <w:sz w:val="20"/>
        </w:rPr>
        <w:t xml:space="preserve">工控自动化.. </w:t>
      </w:r>
      <w:r>
        <w:rPr>
          <w:sz w:val="20"/>
        </w:rPr>
        <w:t xml:space="preserve">8 </w:t>
      </w:r>
      <w:r>
        <w:rPr>
          <w:sz w:val="20"/>
        </w:rPr>
        <w:t xml:space="preserve">行业数据追踪， </w:t>
      </w:r>
      <w:r>
        <w:rPr>
          <w:sz w:val="20"/>
        </w:rPr>
        <w:t xml:space="preserve">.9 </w:t>
      </w:r>
      <w:r>
        <w:rPr>
          <w:sz w:val="20"/>
        </w:rPr>
        <w:t xml:space="preserve">电动车板块.. </w:t>
      </w:r>
      <w:r>
        <w:rPr>
          <w:sz w:val="20"/>
        </w:rPr>
        <w:t xml:space="preserve">9 </w:t>
      </w:r>
      <w:r>
        <w:rPr>
          <w:sz w:val="20"/>
        </w:rPr>
        <w:t xml:space="preserve">储能. </w:t>
      </w:r>
      <w:r>
        <w:rPr>
          <w:sz w:val="20"/>
        </w:rPr>
        <w:t xml:space="preserve">12 </w:t>
      </w:r>
    </w:p>
    <w:p>
      <w:pPr>
        <w:sectPr>
          <w:type w:val="continuous"/>
          <w:pgSz w:w="12240" w:h="15840"/>
          <w:pgMar w:top="1440" w:right="1800" w:bottom="1440" w:left="1800" w:header="720" w:footer="720" w:gutter="0"/>
          <w:cols w:space="720" w:num="1"/>
          <w:docGrid w:linePitch="360"/>
        </w:sectPr>
      </w:pPr>
    </w:p>
    <w:p>
      <w:pPr>
        <w:pStyle w:val="Heading1"/>
      </w:pPr>
      <w:r>
        <w:t>图表</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图表1：中国新能源车批发销量跟踪 </w:t>
      </w:r>
      <w:r>
        <w:rPr>
          <w:sz w:val="20"/>
        </w:rPr>
        <w:t xml:space="preserve">.9 </w:t>
      </w:r>
      <w:r>
        <w:rPr>
          <w:sz w:val="20"/>
        </w:rPr>
        <w:t xml:space="preserve">图表2：中国新能源车零售销量跟踪 </w:t>
      </w:r>
      <w:r>
        <w:rPr>
          <w:sz w:val="20"/>
        </w:rPr>
        <w:t xml:space="preserve">..9 </w:t>
      </w:r>
      <w:r>
        <w:rPr>
          <w:sz w:val="20"/>
        </w:rPr>
        <w:t xml:space="preserve">图表3：中国新能源车出口量跟踪， </w:t>
      </w:r>
      <w:r>
        <w:rPr>
          <w:sz w:val="20"/>
        </w:rPr>
        <w:t xml:space="preserve">.9 </w:t>
      </w:r>
      <w:r>
        <w:rPr>
          <w:sz w:val="20"/>
        </w:rPr>
        <w:t xml:space="preserve">图表4：动力电池及四大材料产业链排产跟踪（环比变化) </w:t>
      </w:r>
      <w:r>
        <w:rPr>
          <w:sz w:val="20"/>
        </w:rPr>
        <w:t xml:space="preserve">.10 </w:t>
      </w:r>
      <w:r>
        <w:rPr>
          <w:sz w:val="20"/>
        </w:rPr>
        <w:t xml:space="preserve">图表5：中国及海外动力电池装机量跟踪， </w:t>
      </w:r>
      <w:r>
        <w:rPr>
          <w:sz w:val="20"/>
        </w:rPr>
        <w:t xml:space="preserve">.10 </w:t>
      </w:r>
      <w:r>
        <w:rPr>
          <w:sz w:val="20"/>
        </w:rPr>
        <w:t xml:space="preserve">图表6：周度锂资源报价变化跟踪（截至8月9日）…. </w:t>
      </w:r>
      <w:r>
        <w:rPr>
          <w:sz w:val="20"/>
        </w:rPr>
        <w:t xml:space="preserve">..11 </w:t>
      </w:r>
      <w:r>
        <w:rPr>
          <w:sz w:val="20"/>
        </w:rPr>
        <w:t xml:space="preserve">图表7：周度镍钴资源报价变化跟踪（截至8月9日） </w:t>
      </w:r>
      <w:r>
        <w:rPr>
          <w:sz w:val="20"/>
        </w:rPr>
        <w:t xml:space="preserve">.11 </w:t>
      </w:r>
      <w:r>
        <w:rPr>
          <w:sz w:val="20"/>
        </w:rPr>
        <w:t xml:space="preserve">图表8：周度六氟磷酸锂、铝塑膜报价变化跟踪（截至8月9日） </w:t>
      </w:r>
      <w:r>
        <w:rPr>
          <w:sz w:val="20"/>
        </w:rPr>
        <w:t xml:space="preserve">..11 </w:t>
      </w:r>
      <w:r>
        <w:rPr>
          <w:sz w:val="20"/>
        </w:rPr>
        <w:t xml:space="preserve">图表9：周度铜箔和铝箔加工费报价变化跟踪（截至8月9日） </w:t>
      </w:r>
      <w:r>
        <w:rPr>
          <w:sz w:val="20"/>
        </w:rPr>
        <w:t xml:space="preserve">.11 </w:t>
      </w:r>
      <w:r>
        <w:rPr>
          <w:sz w:val="20"/>
        </w:rPr>
        <w:t xml:space="preserve">图表10：部分储能项目动态... </w:t>
      </w:r>
      <w:r>
        <w:rPr>
          <w:sz w:val="20"/>
        </w:rPr>
        <w:t xml:space="preserve">.. 12 </w:t>
      </w:r>
      <w:r>
        <w:rPr>
          <w:sz w:val="20"/>
        </w:rPr>
        <w:t xml:space="preserve">图表11：2024年储能项目招标分析 </w:t>
      </w:r>
      <w:r>
        <w:rPr>
          <w:sz w:val="20"/>
        </w:rPr>
        <w:t xml:space="preserve">12 </w:t>
      </w:r>
      <w:r>
        <w:rPr>
          <w:sz w:val="20"/>
        </w:rPr>
        <w:t xml:space="preserve">图表12：2024年储能项目中标分析. </w:t>
      </w:r>
      <w:r>
        <w:rPr>
          <w:sz w:val="20"/>
        </w:rPr>
        <w:t xml:space="preserve">13 </w:t>
      </w:r>
      <w:r>
        <w:rPr>
          <w:sz w:val="20"/>
        </w:rPr>
        <w:t xml:space="preserve">图表13：2024年储能项目并网分析. </w:t>
      </w:r>
      <w:r>
        <w:rPr>
          <w:sz w:val="20"/>
        </w:rPr>
        <w:t xml:space="preserve">13 </w:t>
      </w:r>
      <w:r>
        <w:rPr>
          <w:sz w:val="20"/>
        </w:rPr>
        <w:t xml:space="preserve">图表14：德国峰谷价差（欧元/MWh） </w:t>
      </w:r>
      <w:r>
        <w:rPr>
          <w:sz w:val="20"/>
        </w:rPr>
        <w:t xml:space="preserve">14 </w:t>
      </w:r>
      <w:r>
        <w:rPr>
          <w:sz w:val="20"/>
        </w:rPr>
        <w:t xml:space="preserve">图表15：美国加州峰谷价差（美元/MWh） </w:t>
      </w:r>
      <w:r>
        <w:rPr>
          <w:sz w:val="20"/>
        </w:rPr>
        <w:t xml:space="preserve">14 </w:t>
      </w:r>
      <w:r>
        <w:rPr>
          <w:sz w:val="20"/>
        </w:rPr>
        <w:t xml:space="preserve">图表16：美国德州峰谷价差（美元/MWh） </w:t>
      </w:r>
      <w:r>
        <w:rPr>
          <w:sz w:val="20"/>
        </w:rPr>
        <w:t xml:space="preserve">14 </w:t>
      </w:r>
      <w:r>
        <w:rPr>
          <w:sz w:val="20"/>
        </w:rPr>
        <w:t xml:space="preserve">图表17：澳洲NSW峰谷价差（澳元/MWh） </w:t>
      </w:r>
      <w:r>
        <w:rPr>
          <w:sz w:val="20"/>
        </w:rPr>
        <w:t xml:space="preserve">14 </w:t>
      </w:r>
      <w:r>
        <w:rPr>
          <w:sz w:val="20"/>
        </w:rPr>
        <w:t xml:space="preserve">图表18：澳洲SA峰谷价差（澳元/MWh） </w:t>
      </w:r>
      <w:r>
        <w:rPr>
          <w:sz w:val="20"/>
        </w:rPr>
        <w:t xml:space="preserve">15 </w:t>
      </w:r>
      <w:r>
        <w:rPr>
          <w:sz w:val="20"/>
        </w:rPr>
        <w:t xml:space="preserve">图表19：澳洲QLD峰谷价差（澳元/MWh) </w:t>
      </w:r>
      <w:r>
        <w:rPr>
          <w:sz w:val="20"/>
        </w:rPr>
        <w:t xml:space="preserve">15 </w:t>
      </w:r>
      <w:r>
        <w:rPr>
          <w:sz w:val="20"/>
        </w:rPr>
        <w:t xml:space="preserve">图表20：可比公司估值表， </w:t>
      </w:r>
      <w:r>
        <w:rPr>
          <w:sz w:val="20"/>
        </w:rPr>
        <w:t xml:space="preserve">.15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推荐逻辑及重点标的</w:t>
      </w:r>
    </w:p>
    <w:p>
      <w:pPr>
        <w:ind w:firstLine="360"/>
      </w:pPr>
      <w:r>
        <w:rPr>
          <w:sz w:val="20"/>
        </w:rPr>
        <w:t xml:space="preserve">■锂电产业链：板块底部反复被确认，2H24产业链盈利或可维持平稳。我们认为当前板块已 </w:t>
      </w:r>
      <w:r>
        <w:rPr>
          <w:sz w:val="20"/>
        </w:rPr>
        <w:t xml:space="preserve">经处于底部区间，春节后的反弹，以及近期多个环节挺价使得底部反复被确认。展望2H24， </w:t>
      </w:r>
      <w:r>
        <w:rPr>
          <w:sz w:val="20"/>
        </w:rPr>
        <w:t xml:space="preserve">我们认为产业链新增产能释放整体可控，而当前中上游材料产业链盈利普遍处于偏低状态， </w:t>
      </w:r>
      <w:r>
        <w:rPr>
          <w:sz w:val="20"/>
        </w:rPr>
        <w:t xml:space="preserve">我们认为进一步价格战的空间不大，产业链盈利有望维持平稳。再往后看2025年，受融资 </w:t>
      </w:r>
      <w:r>
        <w:rPr>
          <w:sz w:val="20"/>
        </w:rPr>
        <w:t xml:space="preserve">和经营状态限制，国内供给侧扩张有望进一步收缩，同时伴随尾部出清，供需关系有望迎来 </w:t>
      </w:r>
      <w:r>
        <w:rPr>
          <w:sz w:val="20"/>
        </w:rPr>
        <w:t xml:space="preserve">边际改善拐点。我们看好：各环节龙头穿越周期。我们认为当前产业链各环节梯队已基本成 </w:t>
      </w:r>
      <w:r>
        <w:rPr>
          <w:sz w:val="20"/>
        </w:rPr>
        <w:t xml:space="preserve">型，中小厂商通过价格竞争抢份额的途径目前逐步被证伪，头部电池厂经历多次订单“跳 </w:t>
      </w:r>
      <w:r>
        <w:rPr>
          <w:sz w:val="20"/>
        </w:rPr>
        <w:t xml:space="preserve">票”后、逐步开始转向优质供应链、且修正前期低价订单。因此，我们认为在供需关系走向 </w:t>
      </w:r>
      <w:r>
        <w:rPr>
          <w:sz w:val="20"/>
        </w:rPr>
        <w:t xml:space="preserve">均衡的过程中，头部厂商凭借产品品质、交付能力的保障，有望持续获取订单，稼动率水平 </w:t>
      </w:r>
      <w:r>
        <w:rPr>
          <w:sz w:val="20"/>
        </w:rPr>
        <w:t xml:space="preserve">有望维持高位，而尾部中小厂商稼动率或持续低位运行、逐步出清。因此我们认为龙头厂商 </w:t>
      </w:r>
      <w:r>
        <w:rPr>
          <w:sz w:val="20"/>
        </w:rPr>
        <w:t xml:space="preserve">在稼动率、成本优势下，盈利上可保持与尾部的差距。相关标的：1）动力电池：推荐宁德 </w:t>
      </w:r>
      <w:r>
        <w:rPr>
          <w:sz w:val="20"/>
        </w:rPr>
        <w:t xml:space="preserve">时代、亿纬锂能；建议关注欣旺达（与科技硬件组联合覆盖）；2）正极：建议关注湖南裕能 </w:t>
      </w:r>
      <w:r>
        <w:rPr>
          <w:sz w:val="20"/>
        </w:rPr>
        <w:t xml:space="preserve">（未覆盖）、容百科技、当升科技；3）建议关注电解液龙头多氟多（未覆盖)；4）负极：尚 </w:t>
      </w:r>
      <w:r>
        <w:rPr>
          <w:sz w:val="20"/>
        </w:rPr>
        <w:t xml:space="preserve">太科技；5）结构件：科达利（机械组覆盖）。此外，2H24固态电池、复合铜箔、4680、高 </w:t>
      </w:r>
      <w:r>
        <w:rPr>
          <w:sz w:val="20"/>
        </w:rPr>
        <w:t xml:space="preserve">压快充等多个新技术商业化落地加速或迎来规模化量产拐点，产业链放量有望提速。相关 </w:t>
      </w:r>
      <w:r>
        <w:rPr>
          <w:sz w:val="20"/>
        </w:rPr>
        <w:t xml:space="preserve">标的：1）固态电池：建议关注：聚合物固态电池弹性龙头冠盛股份（未覆盖），硅碳核心受 </w:t>
      </w:r>
      <w:r>
        <w:rPr>
          <w:sz w:val="20"/>
        </w:rPr>
        <w:t xml:space="preserve">益标的元力股份以及清陶系负极供应商翔丰华（均未覆盖），固态电解质供应商瑞泰新材、 </w:t>
      </w:r>
      <w:r>
        <w:rPr>
          <w:sz w:val="20"/>
        </w:rPr>
        <w:t xml:space="preserve">上海洗霸（均未覆盖)，电池级氧化锆供应商三祥新材、东方锆业等（均未覆盖)，高镍正极 </w:t>
      </w:r>
      <w:r>
        <w:rPr>
          <w:sz w:val="20"/>
        </w:rPr>
        <w:t xml:space="preserve">厂商当升科技、容百科技；2）复合铜箔：建议关注东威科技、骄成超声（均为机械组覆盖)， </w:t>
      </w:r>
      <w:r>
        <w:rPr>
          <w:sz w:val="20"/>
        </w:rPr>
        <w:t xml:space="preserve">宝明科技（未覆盖）等；3）4680：推荐亿纬锂能、建议关注科达利（机械组覆盖）、东方 </w:t>
      </w:r>
      <w:r>
        <w:rPr>
          <w:sz w:val="20"/>
        </w:rPr>
        <w:t xml:space="preserve">电热（与家电组联合覆盖）；4）高压快充：车端供应链推荐：熔断器中熔电气、高压直流继 </w:t>
      </w:r>
      <w:r>
        <w:rPr>
          <w:sz w:val="20"/>
        </w:rPr>
        <w:t xml:space="preserve">电器宏发股份，建议关注：碳包覆材料信德新材（未覆盖）、导电剂黑猫股份（未覆盖），桩 </w:t>
      </w:r>
      <w:r>
        <w:rPr>
          <w:sz w:val="20"/>
        </w:rPr>
        <w:t xml:space="preserve">端供应链建议关注华为系液冷超充供应商永贵电器（机械组覆盖）、泰嘉股份、利和兴（均 </w:t>
      </w:r>
      <w:r>
        <w:rPr>
          <w:sz w:val="20"/>
        </w:rPr>
        <w:t xml:space="preserve">未覆盖）。 </w:t>
      </w:r>
    </w:p>
    <w:p>
      <w:pPr>
        <w:ind w:firstLine="360"/>
      </w:pPr>
      <w:r>
        <w:rPr>
          <w:sz w:val="20"/>
        </w:rPr>
        <w:t xml:space="preserve">■储能：全球储能中标容量环比上升，海外电价震荡加剧。本周全球储能项目共计约新增 </w:t>
      </w:r>
      <w:r>
        <w:rPr>
          <w:sz w:val="20"/>
        </w:rPr>
        <w:t xml:space="preserve">17,422MW/38,069MWh，均为电化学储能，其中中国和美国分别为11,261MWh和 </w:t>
      </w:r>
      <w:r>
        <w:rPr>
          <w:sz w:val="20"/>
        </w:rPr>
        <w:t xml:space="preserve">25,700MWh。我们持续看好新型储能技术多元化发展，国内工商储市场在峰谷价差扩大、 </w:t>
      </w:r>
      <w:r>
        <w:rPr>
          <w:sz w:val="20"/>
        </w:rPr>
        <w:t xml:space="preserve">财政补贴激励、光储充检建设下迎来投资机遇，欧美市场在风光发电量占比提升下电价震 </w:t>
      </w:r>
      <w:r>
        <w:rPr>
          <w:sz w:val="20"/>
        </w:rPr>
        <w:t xml:space="preserve">荡加剧，刺激市场需求高增长。我们推荐关注：宁德时代、盛弘股份、科华数据、阳光电源 </w:t>
      </w:r>
      <w:r>
        <w:rPr>
          <w:sz w:val="20"/>
        </w:rPr>
        <w:t xml:space="preserve">（风光组覆盖）、英维克（机械组覆盖）。 </w:t>
      </w:r>
      <w:r>
        <w:rPr>
          <w:sz w:val="20"/>
        </w:rPr>
        <w:t xml:space="preserve">■电力设备：新型电力系统关注九大方向，海外电网投资景气度持续上行。1）国内市场：《加 </w:t>
      </w:r>
      <w:r>
        <w:rPr>
          <w:sz w:val="20"/>
        </w:rPr>
        <w:t xml:space="preserve">快构建新型电力系统行动方案（2024-2027年）》印发，要求在2024-2027年重点升展9 </w:t>
      </w:r>
      <w:r>
        <w:rPr>
          <w:sz w:val="20"/>
        </w:rPr>
        <w:t xml:space="preserve">项专项行动，具体包括：电力系统稳定保障、大规模高比例新能源外送攻坚、配电网高质量 </w:t>
      </w:r>
      <w:r>
        <w:rPr>
          <w:sz w:val="20"/>
        </w:rPr>
        <w:t xml:space="preserve">发展、智慧化调度体系建设、新能源系统友好性能提升、新一代煤电升级、电力系统调节能 </w:t>
      </w:r>
      <w:r>
        <w:rPr>
          <w:sz w:val="20"/>
        </w:rPr>
        <w:t xml:space="preserve">力优化、电动汽车充电设施网络拓展、需求侧协同能力提升。我们认为新型电力系统建设对 </w:t>
      </w:r>
      <w:r>
        <w:rPr>
          <w:sz w:val="20"/>
        </w:rPr>
        <w:t xml:space="preserve">于提升电网对新能源的承载力至关重要，看好相关板块投资机会。2）海外市场：8月6日，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1https:/ww.ndrc.gov.cn/xwdt/tzgg/202408/t20240806_1392260_ext.html </w:t>
      </w:r>
      <w:r>
        <w:rPr>
          <w:sz w:val="20"/>
        </w:rPr>
        <w:t xml:space="preserve">3https:/www.se.com.sa/en/News/CorporateNews/CorporateNews18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随着海外电网面临的老旧线路改造、新能源消纳、制造业投资配套等问题愈发突出，海外 </w:t>
      </w:r>
      <w:r>
        <w:rPr>
          <w:sz w:val="20"/>
        </w:rPr>
        <w:t xml:space="preserve">电网投资全面提速，看好相关企业业绩有望受益。推荐：受益于特高压建设提速的设备龙 </w:t>
      </w:r>
      <w:r>
        <w:rPr>
          <w:sz w:val="20"/>
        </w:rPr>
        <w:t xml:space="preserve">头平高电气、许继电气、中国西电、国电南瑞等；受益于配电网投资以及电表招标提速的 </w:t>
      </w:r>
      <w:r>
        <w:rPr>
          <w:sz w:val="20"/>
        </w:rPr>
        <w:t xml:space="preserve">国内外配用电龙头三星医疗等。 </w:t>
      </w:r>
      <w:r>
        <w:rPr>
          <w:sz w:val="20"/>
        </w:rPr>
        <w:t xml:space="preserve">》工控：7月外资经营情况有所改善，降幅收窄，持续去库中。整体来看，今年以来外资厂 </w:t>
      </w:r>
      <w:r>
        <w:rPr>
          <w:sz w:val="20"/>
        </w:rPr>
        <w:t xml:space="preserve">商库存问题较为突出，欧系、日系持续处于去库阶段中，同步也带来价格压力。1）伺服 </w:t>
      </w:r>
      <w:r>
        <w:rPr>
          <w:sz w:val="20"/>
        </w:rPr>
        <w:t xml:space="preserve">产品线：安川-伺服：7月收入同比-33%，环比+9%，松下-伺服：7月收入同比+29%，环 </w:t>
      </w:r>
      <w:r>
        <w:rPr>
          <w:sz w:val="20"/>
        </w:rPr>
        <w:t xml:space="preserve">比-21%，台达-伺服：7月收入同比+13%，环比+4%。2）变频器产品线：ABB-变频器： </w:t>
      </w:r>
      <w:r>
        <w:rPr>
          <w:sz w:val="20"/>
        </w:rPr>
        <w:t xml:space="preserve">7月收入同比+0%，环比-33%，安川-变频器：7月收入同比+7%，环比+7%。3）PLC产 </w:t>
      </w:r>
      <w:r>
        <w:rPr>
          <w:sz w:val="20"/>
        </w:rPr>
        <w:t xml:space="preserve">品线：施耐德-中大型PLC：7月订单同比-12%，环比-8%。我们推荐：麦格米特、爱科 </w:t>
      </w:r>
      <w:r>
        <w:rPr>
          <w:sz w:val="20"/>
        </w:rPr>
        <w:t xml:space="preserve">赛博、汇川技术、伟创电气、信捷电气等。我们持续推荐：1.受益于国产化率快速提升、 </w:t>
      </w:r>
      <w:r>
        <w:rPr>
          <w:sz w:val="20"/>
        </w:rPr>
        <w:t xml:space="preserve">工控+电动车+能源管理+机器人多点开花的工控龙头汇川技术；2.自上而下受益于国内复 </w:t>
      </w:r>
      <w:r>
        <w:rPr>
          <w:sz w:val="20"/>
        </w:rPr>
        <w:t xml:space="preserve">苏和海外出口，自下而上受益于产品延展+行业延展+区域延展的伟创电气；3.交付、毛利 </w:t>
      </w:r>
      <w:r>
        <w:rPr>
          <w:sz w:val="20"/>
        </w:rPr>
        <w:t xml:space="preserve">率持续改善，且FFC、新能源车、风光储等新业务快速发展的麦格米特；4.新产品落地+ </w:t>
      </w:r>
      <w:r>
        <w:rPr>
          <w:sz w:val="20"/>
        </w:rPr>
        <w:t xml:space="preserve">新行业拓展增厚弹性的雷赛智能；5.受益于锂电、光伏等高景气度赛道带来高增速以及新 </w:t>
      </w:r>
      <w:r>
        <w:rPr>
          <w:sz w:val="20"/>
        </w:rPr>
        <w:t xml:space="preserve">产品、自制芯片带来高盈利的工控新锐禾川科技；6.小而美的小型PLC核心标的信捷电 </w:t>
      </w:r>
      <w:r>
        <w:rPr>
          <w:sz w:val="20"/>
        </w:rPr>
        <w:t xml:space="preserve">气、爱科赛博；建议关注：英威腾（未覆盖）、固高科技（未覆盖）、中加特（未上市)； </w:t>
      </w:r>
      <w:r>
        <w:rPr>
          <w:sz w:val="20"/>
        </w:rPr>
        <w:t xml:space="preserve">微型精密运控领域的隐形冠军鼎智科技；建议关注：江苏雷利、儒竞科技（均未覆盖)。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pStyle w:val="Heading1"/>
      </w:pPr>
      <w:r>
        <w:t>行业周度动态概述</w:t>
      </w:r>
    </w:p>
    <w:p>
      <w:pPr>
        <w:ind w:firstLine="360"/>
      </w:pPr>
      <w:r>
        <w:rPr>
          <w:sz w:val="20"/>
        </w:rPr>
        <w:t xml:space="preserve">电动车：7月新能源车渗透率突破50%，看好以旧换新补贴力度增强及改 </w:t>
      </w:r>
      <w:r>
        <w:rPr>
          <w:sz w:val="20"/>
        </w:rPr>
        <w:t xml:space="preserve">款新车上市驱动需求释放。 </w:t>
      </w:r>
    </w:p>
    <w:p>
      <w:pPr>
        <w:pStyle w:val="Heading1"/>
      </w:pPr>
      <w:r>
        <w:t>下游需求</w:t>
      </w:r>
    </w:p>
    <w:p>
      <w:pPr>
        <w:ind w:firstLine="360"/>
      </w:pPr>
      <w:r>
        <w:rPr>
          <w:sz w:val="20"/>
        </w:rPr>
        <w:t xml:space="preserve">7月新能源车渗透率突破50%，看好以旧换新补贴力度增强及改款新车上市驱动需求释放。根 </w:t>
      </w:r>
      <w:r>
        <w:rPr>
          <w:sz w:val="20"/>
        </w:rPr>
        <w:t xml:space="preserve">据乘联会数据，7月国内新能源车批发销量94.5万辆，同比增长27.6%，环比下降3.6%，1-7 </w:t>
      </w:r>
      <w:r>
        <w:rPr>
          <w:sz w:val="20"/>
        </w:rPr>
        <w:t xml:space="preserve">月累计批发销量556.2万辆、同比增长29.8%；7月零售销量87.8万辆，同比增长36.9%，环 </w:t>
      </w:r>
      <w:r>
        <w:rPr>
          <w:sz w:val="20"/>
        </w:rPr>
        <w:t xml:space="preserve">比增长2.8%，7月新能源零售渗透率达到51.1%、同比+15ppt，1-7月累计零售销量498.8万 </w:t>
      </w:r>
      <w:r>
        <w:rPr>
          <w:sz w:val="20"/>
        </w:rPr>
        <w:t xml:space="preserve">辆、同比增长33.7%；7月出口9.2万辆，同比增长1.3%，环比增长18.2%，1-7月累计出口 </w:t>
      </w:r>
      <w:r>
        <w:rPr>
          <w:sz w:val="20"/>
        </w:rPr>
        <w:t xml:space="preserve">67.7万辆、同比增长17.8%；7月下游仍维持较高同比增速，我们认为或受益于以旧换新政策 </w:t>
      </w:r>
      <w:r>
        <w:rPr>
          <w:sz w:val="20"/>
        </w:rPr>
        <w:t xml:space="preserve">逐步落地带动需求释放。分车企看，比亚迪7月批发销量34.1万辆，同比+30.5%、环比+0.2%， </w:t>
      </w:r>
      <w:r>
        <w:rPr>
          <w:sz w:val="20"/>
        </w:rPr>
        <w:t xml:space="preserve">维持行业领先地位，特斯拉批发销量7.4万辆，同比+15.3%、环比+4.4%，新势力中理想、赛 </w:t>
      </w:r>
      <w:r>
        <w:rPr>
          <w:sz w:val="20"/>
        </w:rPr>
        <w:t xml:space="preserve">力斯、零跑表现强势，批发销量分别为5.1/4.1/2.2万辆，同比增长49.4%/超500%/54.1%。向 </w:t>
      </w:r>
      <w:r>
        <w:rPr>
          <w:sz w:val="20"/>
        </w:rPr>
        <w:t xml:space="preserve">前看，政策端7月底发布的《关于加力支持大规模设备更新和消费品以旧换新的若干措施》4对 </w:t>
      </w:r>
      <w:r>
        <w:rPr>
          <w:sz w:val="20"/>
        </w:rPr>
        <w:t xml:space="preserve">乘用车以旧换新和公交车更新换代的补贴力度均有所增强，供给端8月迎来改款新车上市潮， </w:t>
      </w:r>
      <w:r>
        <w:rPr>
          <w:sz w:val="20"/>
        </w:rPr>
        <w:t xml:space="preserve">我们认为以旧换新补贴力度增强有望推动需求进一步释放，叠加供给侧车型供给丰富和交付能 </w:t>
      </w:r>
      <w:r>
        <w:rPr>
          <w:sz w:val="20"/>
        </w:rPr>
        <w:t xml:space="preserve">力爬坡，我们预计2H24国内新能源车需求有望持续向好。 </w:t>
      </w:r>
    </w:p>
    <w:p>
      <w:pPr>
        <w:sectPr>
          <w:type w:val="continuous"/>
          <w:pgSz w:w="12240" w:h="15840"/>
          <w:pgMar w:top="1440" w:right="1800" w:bottom="1440" w:left="1800" w:header="720" w:footer="720" w:gutter="0"/>
          <w:cols w:space="720" w:num="1"/>
          <w:docGrid w:linePitch="360"/>
        </w:sectPr>
      </w:pPr>
    </w:p>
    <w:p>
      <w:pPr>
        <w:pStyle w:val="Heading1"/>
      </w:pPr>
      <w:r>
        <w:t>产业链</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■电池：根据动力电池产业创新联盟数据，7月国内动力电池装车量41.6GWh，同比+29%， </w:t>
      </w:r>
      <w:r>
        <w:rPr>
          <w:sz w:val="20"/>
        </w:rPr>
        <w:t xml:space="preserve">环比-2.9%。其中三元电池装车量11.4GWh、占比27.3%，同比+7.5%、环比+2.3%；磷酸 </w:t>
      </w:r>
      <w:r>
        <w:rPr>
          <w:sz w:val="20"/>
        </w:rPr>
        <w:t xml:space="preserve">铁锂电池装车量30.1GWh、占比72.5%，同比+39.2%、环比-4.8%。 </w:t>
      </w:r>
      <w:r>
        <w:rPr>
          <w:sz w:val="20"/>
        </w:rPr>
        <w:t xml:space="preserve">■正负极材料：正极方面，目前行业整体基本处于亏损状态，我们认为二三线产能或将加快 </w:t>
      </w:r>
      <w:r>
        <w:rPr>
          <w:sz w:val="20"/>
        </w:rPr>
        <w:t xml:space="preserve">出清，2H24行业供需格局有望迎边际改善。负极方面，2Q伴随开工率进一步回升以及加 </w:t>
      </w:r>
      <w:r>
        <w:rPr>
          <w:sz w:val="20"/>
        </w:rPr>
        <w:t xml:space="preserve">工费止跌企稳，我们预计负极企业单位盈利有望修复。往后看，我们认为负极降价压力仍 </w:t>
      </w:r>
      <w:r>
        <w:rPr>
          <w:sz w:val="20"/>
        </w:rPr>
        <w:t xml:space="preserve">存，掌握规模降本、技术降本优势的龙头企业，有望通过以量补价方式，实现市场份额的稳 </w:t>
      </w:r>
      <w:r>
        <w:rPr>
          <w:sz w:val="20"/>
        </w:rPr>
        <w:t xml:space="preserve">步提升。 </w:t>
      </w:r>
      <w:r>
        <w:rPr>
          <w:sz w:val="20"/>
        </w:rPr>
        <w:t xml:space="preserve">■隔膜和电解液：隔膜方面，价格上经过23Q3-24Q1的行业降价，厂商盈利能力下降幅度较 </w:t>
      </w:r>
      <w:r>
        <w:rPr>
          <w:sz w:val="20"/>
        </w:rPr>
        <w:t xml:space="preserve">大，我们认为下半年行业价格或仍存在进一步下降空间，部分中小企业或将亏损并在2H24 </w:t>
      </w:r>
      <w:r>
        <w:rPr>
          <w:sz w:val="20"/>
        </w:rPr>
        <w:t xml:space="preserve">后逐步迎来出清；电解液方面，目前行业竞争激烈，仅布局电解液加工业务的厂商基本处 </w:t>
      </w:r>
      <w:r>
        <w:rPr>
          <w:sz w:val="20"/>
        </w:rPr>
        <w:t xml:space="preserve">于亏损状态，六氟企业仅有前两名盈利，我们认为六氟及电解液行业已处于底部区间，单位 </w:t>
      </w:r>
      <w:r>
        <w:rPr>
          <w:sz w:val="20"/>
        </w:rPr>
        <w:t xml:space="preserve">盈利进一步下降空间有限，二三线企业或逐步出清。 </w:t>
      </w:r>
      <w:r>
        <w:rPr>
          <w:sz w:val="20"/>
        </w:rPr>
        <w:t xml:space="preserve">》充电：政策方面，中央5：国家发改委、国家能源局、国家数据局印发关于《加快构建新型 </w:t>
      </w:r>
      <w:r>
        <w:rPr>
          <w:sz w:val="20"/>
        </w:rPr>
        <w:t xml:space="preserve">电力系统行动方案(2024-2027年)》的通知，针对充电领域提出“1）完善充电基础设施网 </w:t>
      </w:r>
      <w:r>
        <w:rPr>
          <w:sz w:val="20"/>
        </w:rPr>
        <w:t xml:space="preserve">络布局：因地制宜布局公共充电基础设施，扩大高速公路充电网络覆盖范围并加强节假日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4https://ww.ndrc.gov.cn/xxgk/zcfb/tz/202407/t20240725_1391941.htm </w:t>
      </w:r>
      <w:r>
        <w:rPr>
          <w:sz w:val="20"/>
        </w:rPr>
        <w:t xml:space="preserve">5https:/www.ndrc.gov.cn/xwdt/tzgg/202408/t20240806_1392260.html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充电服务保障，有效增加农村地区充电设施，逐步构建日益完善的充电基础设施网络。2) </w:t>
      </w:r>
      <w:r>
        <w:rPr>
          <w:sz w:val="20"/>
        </w:rPr>
        <w:t xml:space="preserve">加强电动汽车与电网融合互动：充分利用电动汽车储能资源，全面推广智能有序充电。支持 </w:t>
      </w:r>
      <w:r>
        <w:rPr>
          <w:sz w:val="20"/>
        </w:rPr>
        <w:t xml:space="preserve">开展车、桩、站、网融合互动探索，研究完善电动汽车充电分时电价政策，探索放电价格机 </w:t>
      </w:r>
      <w:r>
        <w:rPr>
          <w:sz w:val="20"/>
        </w:rPr>
        <w:t xml:space="preserve">制，推动电动汽车参与电力系统互动。3）建立健全充电基础设施标准体系：加快以快充技 </w:t>
      </w:r>
      <w:r>
        <w:rPr>
          <w:sz w:val="20"/>
        </w:rPr>
        <w:t xml:space="preserve">术为代表的先进充换电技术标准制修订，探索建立车网互动相关标准，健全完善充电基础 </w:t>
      </w:r>
      <w:r>
        <w:rPr>
          <w:sz w:val="20"/>
        </w:rPr>
        <w:t xml:space="preserve">设施规划、设计、建设、运营等方面标准体系，提升标准国际化引领能力。”我们认为上述 </w:t>
      </w:r>
      <w:r>
        <w:rPr>
          <w:sz w:val="20"/>
        </w:rPr>
        <w:t xml:space="preserve">政策单独列出加强车网互动，后续V2G技术应用或将加速、打开充电运营商可调节负荷空 </w:t>
      </w:r>
      <w:r>
        <w:rPr>
          <w:sz w:val="20"/>
        </w:rPr>
        <w:t xml:space="preserve">间。行业方面，中石油°：发布充电设备招标，招标金额达7亿元、同比23年招标金额增 </w:t>
      </w:r>
      <w:r>
        <w:rPr>
          <w:sz w:val="20"/>
        </w:rPr>
        <w:t xml:space="preserve">长40%，共分为4个标段，分别为普通充电设备/液冷充电设备/充电模块/充电枪，各标段 </w:t>
      </w:r>
      <w:r>
        <w:rPr>
          <w:sz w:val="20"/>
        </w:rPr>
        <w:t xml:space="preserve">金额分别为5/1/0.8/0.2亿元；我们认为本次充电设备招标有望在2H24-1H25遂步落地、 </w:t>
      </w:r>
      <w:r>
        <w:rPr>
          <w:sz w:val="20"/>
        </w:rPr>
        <w:t xml:space="preserve">支撑产业链出货增长。 </w:t>
      </w:r>
    </w:p>
    <w:p>
      <w:pPr>
        <w:pStyle w:val="Heading1"/>
      </w:pPr>
      <w:r>
        <w:t>储能：全球储能中标容量环比上升，海外电价震荡加剧</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全球储能中标容量环比上升，美国土地管理局在内华达州和亚利桑那州的混合光伏项目中推进 </w:t>
      </w:r>
      <w:r>
        <w:rPr>
          <w:sz w:val="20"/>
        </w:rPr>
        <w:t xml:space="preserve">6.2GWBESS。本周全球储能项目共计约新增17,422MW/38,069MWh，均为电化学储能，其中 </w:t>
      </w:r>
      <w:r>
        <w:rPr>
          <w:sz w:val="20"/>
        </w:rPr>
        <w:t xml:space="preserve">中国和美国分别为11,261MWh和25,700MWh，中标容量环比上升。1）中国市场：用户侧储 </w:t>
      </w:r>
      <w:r>
        <w:rPr>
          <w:sz w:val="20"/>
        </w:rPr>
        <w:t xml:space="preserve">能方面，开标价格在1.4元/Wh。江门市长兴纸业有限公司用户侧储能项目7中标报价折合单价 </w:t>
      </w:r>
      <w:r>
        <w:rPr>
          <w:sz w:val="20"/>
        </w:rPr>
        <w:t xml:space="preserve">1.4元/Wh。独立/大储方面，EPC开标价格在0.762-1.299元/Wh。博乐市115MW/460MWh独 </w:t>
      </w:r>
      <w:r>
        <w:rPr>
          <w:sz w:val="20"/>
        </w:rPr>
        <w:t xml:space="preserve">立新型储能建设项目°中标报价折合单价0.762元/Vh。2）海外市场：美国土地管理局在内华达 </w:t>
      </w:r>
      <w:r>
        <w:rPr>
          <w:sz w:val="20"/>
        </w:rPr>
        <w:t xml:space="preserve">州和亚利桑那州的混合光伏项目中推进6.2GWBESS9。ArevonEnergy将在加利福尼亚州圣贝 </w:t>
      </w:r>
      <w:r>
        <w:rPr>
          <w:sz w:val="20"/>
        </w:rPr>
        <w:t xml:space="preserve">纳迪诺县的200MW/800MWhCondorBESS项目投入运营10。阿特斯太阳能子公司e- </w:t>
      </w:r>
      <w:r>
        <w:rPr>
          <w:sz w:val="20"/>
        </w:rPr>
        <w:t xml:space="preserve">STORAGE将为Terang项目提供100MW/200MWhBESS11。 </w:t>
      </w:r>
      <w:r>
        <w:rPr>
          <w:sz w:val="20"/>
        </w:rPr>
        <w:t xml:space="preserve">海外地区入夏/入冬推升用电需求，叠加数据中心等算力需求，电价震荡加剧。从日内分时电价 </w:t>
      </w:r>
      <w:r>
        <w:rPr>
          <w:sz w:val="20"/>
        </w:rPr>
        <w:t xml:space="preserve">看，德国峰谷价差平均值及最大值均环比上升；美国加州峰谷价差平均值及最大值均环比上升； </w:t>
      </w:r>
      <w:r>
        <w:rPr>
          <w:sz w:val="20"/>
        </w:rPr>
        <w:t xml:space="preserve">德州峰谷价差平均值和最大值均环比上升；SA地区峰谷价差平均值和最大值均环比上升；NSW </w:t>
      </w:r>
      <w:r>
        <w:rPr>
          <w:sz w:val="20"/>
        </w:rPr>
        <w:t xml:space="preserve">地区峰谷价差平均值环比下降，最大值环比上升；QLD地区峰谷价差平均值环比下降，最大值 </w:t>
      </w:r>
      <w:r>
        <w:rPr>
          <w:sz w:val="20"/>
        </w:rPr>
        <w:t xml:space="preserve">坏比上升。我们看好海外储能资产充分受益于高电价差，投资盈利确定性增强。 </w:t>
      </w:r>
      <w:r>
        <w:rPr>
          <w:sz w:val="20"/>
        </w:rPr>
        <w:t xml:space="preserve">■德国：本周平均峰谷价差为154欧元/MWh，最大峰谷价差为228欧元/MWh，平均值及最 </w:t>
      </w:r>
      <w:r>
        <w:rPr>
          <w:sz w:val="20"/>
        </w:rPr>
        <w:t xml:space="preserve">大值均环比上升；单日内呈现双峰谷，电价高峰一般出现于早晚8点左右，低谷时段一般 </w:t>
      </w:r>
      <w:r>
        <w:rPr>
          <w:sz w:val="20"/>
        </w:rPr>
        <w:t xml:space="preserve">为低需求时（2：00，AM）与可再生能源高输出时段（1：00-2：00，PM）；日内电价与VRE </w:t>
      </w:r>
      <w:r>
        <w:rPr>
          <w:sz w:val="20"/>
        </w:rPr>
        <w:t xml:space="preserve">发电占比大致呈负相关关系。 </w:t>
      </w:r>
      <w:r>
        <w:rPr>
          <w:sz w:val="20"/>
        </w:rPr>
        <w:t xml:space="preserve">美国：本周加州平均峰谷价差为86美元/MWh，最大值为135美元/MWh，平均值及最大 </w:t>
      </w:r>
      <w:r>
        <w:rPr>
          <w:sz w:val="20"/>
        </w:rPr>
        <w:t xml:space="preserve">值均环比上升；日内价格波动呈现单峰谷形态，且在光照较强（即光伏发电出力功率较高） </w:t>
      </w:r>
      <w:r>
        <w:rPr>
          <w:sz w:val="20"/>
        </w:rPr>
        <w:t xml:space="preserve">的时间段（11:00，AM～4:00，PM）电价最低。德州地区平均峰谷价差为158美元/MWh， </w:t>
      </w:r>
      <w:r>
        <w:rPr>
          <w:sz w:val="20"/>
        </w:rPr>
        <w:t xml:space="preserve">最大值为475美元/MWh，平均值和最大值均环比上升。 </w:t>
      </w:r>
    </w:p>
    <w:p>
      <w:pPr>
        <w:ind w:firstLine="360"/>
      </w:pPr>
      <w:r>
        <w:rPr>
          <w:sz w:val="20"/>
        </w:rPr>
        <w:t xml:space="preserve">6https:/mp.weixin.q.com/s/PkF06sd4efMAlgutJ-aEBg </w:t>
      </w:r>
      <w:r>
        <w:rPr>
          <w:sz w:val="20"/>
        </w:rPr>
        <w:t xml:space="preserve">https://news.bjx.com.cn/html/20240805/1393017.shtm </w:t>
      </w:r>
      <w:r>
        <w:rPr>
          <w:sz w:val="20"/>
        </w:rPr>
        <w:t xml:space="preserve">8 https://news.bjx.com.cn/html/20240805/1392998.shtml </w:t>
      </w:r>
      <w:r>
        <w:rPr>
          <w:sz w:val="20"/>
        </w:rPr>
        <w:t xml:space="preserve">9https:/www.energy-storage.news/us-bureau-of-land-m </w:t>
      </w:r>
      <w:r>
        <w:rPr>
          <w:sz w:val="20"/>
        </w:rPr>
        <w:t xml:space="preserve">ent-progresses-6-2gw-of-bess-at-hybrid-pv-projects-in-nevada-and-arizona/ </w:t>
      </w:r>
      <w:r>
        <w:rPr>
          <w:sz w:val="20"/>
        </w:rPr>
        <w:t xml:space="preserve">11 htps:/www.energy-storage.news/canadian-solar-supplying-bess-for-fr-australias-first-standalone-storage-project/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澳洲：本周NSW/SA/QLD地区平均峰谷电价差分别为370/738/427澳元/MWh，最大值分 </w:t>
      </w:r>
      <w:r>
        <w:rPr>
          <w:sz w:val="20"/>
        </w:rPr>
        <w:t xml:space="preserve">别为565/1,111/760澳元/MWh。SA地区峰谷价差平均值和最大值均环比上升，SA周一/周 </w:t>
      </w:r>
      <w:r>
        <w:rPr>
          <w:sz w:val="20"/>
        </w:rPr>
        <w:t xml:space="preserve">二分别出现极端电价17,207/12,500澳元/MWh，NSW地区峰谷价差平均值环比下降，最 </w:t>
      </w:r>
      <w:r>
        <w:rPr>
          <w:sz w:val="20"/>
        </w:rPr>
        <w:t xml:space="preserve">大值环比上升，NSW周五/周一分别出现极端电价16,436/17,500澳元/MWh，QLD地区峰 </w:t>
      </w:r>
      <w:r>
        <w:rPr>
          <w:sz w:val="20"/>
        </w:rPr>
        <w:t xml:space="preserve">谷价差平均值环比下降，最大值环比上升，QLD周五/周一分别出现极端电价15,500/15,536 </w:t>
      </w:r>
      <w:r>
        <w:rPr>
          <w:sz w:val="20"/>
        </w:rPr>
        <w:t xml:space="preserve">澳元/MWh。 </w:t>
      </w:r>
    </w:p>
    <w:p>
      <w:pPr>
        <w:ind w:firstLine="360"/>
      </w:pPr>
      <w:r>
        <w:rPr>
          <w:sz w:val="20"/>
        </w:rPr>
        <w:t xml:space="preserve">国家发展改革委、国家能源局、国家数据局印发《加快构建新型电力系统行动方案（2024一2027 </w:t>
      </w:r>
      <w:r>
        <w:rPr>
          <w:sz w:val="20"/>
        </w:rPr>
        <w:t xml:space="preserve">年)》12。其中提出，探索应用一批新型储能技术。围绕不同应用场景对爬坡速率、容量、长时 </w:t>
      </w:r>
      <w:r>
        <w:rPr>
          <w:sz w:val="20"/>
        </w:rPr>
        <w:t xml:space="preserve">间尺度调节及经济性、安全性的需求，探索建设一批液流电池、飞轮、压缩空气储能、重力储 </w:t>
      </w:r>
      <w:r>
        <w:rPr>
          <w:sz w:val="20"/>
        </w:rPr>
        <w:t xml:space="preserve">能、二氧化碳储能、液态空气储能、钠离子电池、铅炭电池等多种技术路线的储能电站。通过合 </w:t>
      </w:r>
      <w:r>
        <w:rPr>
          <w:sz w:val="20"/>
        </w:rPr>
        <w:t xml:space="preserve">理的政策机制，引导新型储能电站的市场化投资运营。 </w:t>
      </w:r>
    </w:p>
    <w:p>
      <w:pPr>
        <w:sectPr>
          <w:type w:val="continuous"/>
          <w:pgSz w:w="12240" w:h="15840"/>
          <w:pgMar w:top="1440" w:right="1800" w:bottom="1440" w:left="1800" w:header="720" w:footer="720" w:gutter="0"/>
          <w:cols w:space="720" w:num="2"/>
          <w:docGrid w:linePitch="360"/>
        </w:sectPr>
      </w:pPr>
    </w:p>
    <w:p>
      <w:pPr>
        <w:pStyle w:val="Heading1"/>
      </w:pPr>
      <w:r>
        <w:t>电力设备：新型电力系统关注九大方向，海外电网投资景气度持续上行</w:t>
      </w:r>
    </w:p>
    <w:p>
      <w:pPr>
        <w:ind w:firstLine="360"/>
      </w:pPr>
      <w:r>
        <w:rPr>
          <w:sz w:val="20"/>
        </w:rPr>
        <w:t xml:space="preserve">国内动态 </w:t>
      </w:r>
    </w:p>
    <w:p>
      <w:pPr>
        <w:ind w:firstLine="360"/>
      </w:pPr>
      <w:r>
        <w:rPr>
          <w:sz w:val="20"/>
        </w:rPr>
        <w:t xml:space="preserve">国家发改委等印发《加快构建新型电力系统行动方案（2024-2027年）》13。《方案》要求加快推 </w:t>
      </w:r>
      <w:r>
        <w:rPr>
          <w:sz w:val="20"/>
        </w:rPr>
        <w:t xml:space="preserve">进新型电力系统建设，在2024-2027年重点开展9项专项行动，具体包括：电力系统稳定保障、 </w:t>
      </w:r>
      <w:r>
        <w:rPr>
          <w:sz w:val="20"/>
        </w:rPr>
        <w:t xml:space="preserve">大规模高比例新能源外送攻坚、配电网高质量发展、智慧化调度体系建设、新能源系统友好性能 </w:t>
      </w:r>
      <w:r>
        <w:rPr>
          <w:sz w:val="20"/>
        </w:rPr>
        <w:t xml:space="preserve">提升、新一代煤电升级、电力系统调节能力优化、电动汽车充电设施网络拓展、需求侧协同能力 </w:t>
      </w:r>
      <w:r>
        <w:rPr>
          <w:sz w:val="20"/>
        </w:rPr>
        <w:t xml:space="preserve">提升。其中：1）电网侧：主网架补强+配电网高质量发展，我们看好电网投资持续向上；2）负 </w:t>
      </w:r>
      <w:r>
        <w:rPr>
          <w:sz w:val="20"/>
        </w:rPr>
        <w:t xml:space="preserve">荷侧：需求侧响应目标提升，鼓励虚拟电厂、微电网、车网互动等；3）储能：提升新能源配储 </w:t>
      </w:r>
      <w:r>
        <w:rPr>
          <w:sz w:val="20"/>
        </w:rPr>
        <w:t xml:space="preserve">利用率，配置共享储能，探索多元储能技术。我们认为新型电力系统建设对于提升电网对新能源 </w:t>
      </w:r>
      <w:r>
        <w:rPr>
          <w:sz w:val="20"/>
        </w:rPr>
        <w:t xml:space="preserve">的承载力至关重要，看好相关板块投资机会。 </w:t>
      </w:r>
    </w:p>
    <w:p>
      <w:pPr>
        <w:pStyle w:val="Heading1"/>
      </w:pPr>
      <w:r>
        <w:t>海外动态</w:t>
      </w:r>
    </w:p>
    <w:p>
      <w:pPr>
        <w:ind w:firstLine="360"/>
      </w:pPr>
      <w:r>
        <w:rPr>
          <w:sz w:val="20"/>
        </w:rPr>
        <w:t xml:space="preserve">美国将投资22亿美元用于电网升级改造14。8月6日，美国能源部称将投资22亿美元用于电 </w:t>
      </w:r>
      <w:r>
        <w:rPr>
          <w:sz w:val="20"/>
        </w:rPr>
        <w:t xml:space="preserve">网升级改造。为了抵御极端天气的冲击及满足日益增长的需求，美国政府一直在努力升级改造 </w:t>
      </w:r>
      <w:r>
        <w:rPr>
          <w:sz w:val="20"/>
        </w:rPr>
        <w:t xml:space="preserve">全国的输电系统。根据美国能源部，本次投资将支持18个州的8个项目，总共升级1000多英 </w:t>
      </w:r>
      <w:r>
        <w:rPr>
          <w:sz w:val="20"/>
        </w:rPr>
        <w:t xml:space="preserve">里的输电线路，预计增加近13GW的电网容量，有利于制造业发展、数据中心增加、新能源运 </w:t>
      </w:r>
      <w:r>
        <w:rPr>
          <w:sz w:val="20"/>
        </w:rPr>
        <w:t xml:space="preserve">输。我们认为随着海外电网面临的老旧线路改造、新能源消纳、制造业投资配套等问题愈发突 </w:t>
      </w:r>
      <w:r>
        <w:rPr>
          <w:sz w:val="20"/>
        </w:rPr>
        <w:t xml:space="preserve">出，海外电网投资全面提速。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沙特电力公司（SEC）2024年上半年资本支出达251亿沙特里亚尔，同比增长62.5%15。8月 </w:t>
      </w:r>
      <w:r>
        <w:rPr>
          <w:sz w:val="20"/>
        </w:rPr>
        <w:t xml:space="preserve">7日，SEC公布2024年上半年财务业绩，资本项目投资达251亿沙特里亚尔（其中2季度达 </w:t>
      </w:r>
      <w:r>
        <w:rPr>
          <w:sz w:val="20"/>
        </w:rPr>
        <w:t xml:space="preserve">145亿沙特里亚尔），同比增长62.5%，正在顺利推进其增长计划。根据公司官网，SEC持续投 </w:t>
      </w:r>
      <w:r>
        <w:rPr>
          <w:sz w:val="20"/>
        </w:rPr>
        <w:t xml:space="preserve">资于未来增长，通过大量投资支持网络扩张和发展、实现能源结构多样化、满足日益增长的电力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12https:/www.gov.cn/zhengce/zhengceku/202408/content6966863.htm </w:t>
      </w:r>
      <w:r>
        <w:rPr>
          <w:sz w:val="20"/>
        </w:rPr>
        <w:t xml:space="preserve">https:/ww.ndrc.gov.cn/xwdt/tzgg/202408/t20240806_1392260_ext.html </w:t>
      </w:r>
      <w:r>
        <w:rPr>
          <w:sz w:val="20"/>
        </w:rPr>
        <w:t xml:space="preserve">-power-grid-2024-08-06/ </w:t>
      </w:r>
      <w:r>
        <w:rPr>
          <w:sz w:val="20"/>
        </w:rPr>
        <w:t xml:space="preserve">15 https:/www.se.com.sa/en/News/CorporateNews/CorporateNews18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工控自动化</w:t>
      </w:r>
    </w:p>
    <w:p>
      <w:pPr>
        <w:pStyle w:val="Heading1"/>
      </w:pPr>
      <w:r>
        <w:t>企业动态：</w:t>
      </w:r>
    </w:p>
    <w:p>
      <w:pPr>
        <w:ind w:firstLine="360"/>
      </w:pPr>
      <w:r>
        <w:rPr>
          <w:sz w:val="20"/>
        </w:rPr>
        <w:t xml:space="preserve">需求，与沙特的2030愿景保持一致。我们看好海外新兴市场电网投资景气度持续上行，相关企 </w:t>
      </w:r>
      <w:r>
        <w:rPr>
          <w:sz w:val="20"/>
        </w:rPr>
        <w:t xml:space="preserve">业业绩有望受益。 </w:t>
      </w:r>
    </w:p>
    <w:p>
      <w:pPr>
        <w:ind w:firstLine="360"/>
      </w:pPr>
      <w:r>
        <w:rPr>
          <w:sz w:val="20"/>
        </w:rPr>
        <w:t xml:space="preserve">微光股份：公司公布1H24业绩：营业收入同比增长4.8%至6.82亿元，归母净利润同比 </w:t>
      </w:r>
      <w:r>
        <w:rPr>
          <w:sz w:val="20"/>
        </w:rPr>
        <w:t xml:space="preserve">下滑4.0%至1.54亿元，扣非净利润同比增长0.5%至1.52亿元。分业务来看，外转子电 </w:t>
      </w:r>
      <w:r>
        <w:rPr>
          <w:sz w:val="20"/>
        </w:rPr>
        <w:t xml:space="preserve">机、伺服电机增速较好，分别同比增长12.2%和52.6%。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pStyle w:val="Heading1"/>
      </w:pPr>
      <w:r>
        <w:t>行业数据追踪</w:t>
      </w:r>
    </w:p>
    <w:p>
      <w:pPr>
        <w:pStyle w:val="Heading1"/>
      </w:pPr>
      <w:r>
        <w:t>电动车板块</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需求跟踪：根据乘联会数据，7月国内新能源车批发销量94.5万辆，同比增长27.6%，环比下 </w:t>
      </w:r>
      <w:r>
        <w:rPr>
          <w:sz w:val="20"/>
        </w:rPr>
        <w:t xml:space="preserve">降3.6%；新能源车零售销量87.8万辆，同比增长36.9%，环比增长2.8%；新能源车出口9.2 </w:t>
      </w:r>
      <w:r>
        <w:rPr>
          <w:sz w:val="20"/>
        </w:rPr>
        <w:t xml:space="preserve">万辆，同比增长1.3%，环比增长18.2%。 </w:t>
      </w:r>
    </w:p>
    <w:p>
      <w:pPr>
        <w:ind w:firstLine="360"/>
      </w:pPr>
      <w:r>
        <w:rPr>
          <w:sz w:val="20"/>
        </w:rPr>
        <w:t xml:space="preserve">图表2：中国新能源车零售销量跟踪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3242522"/>
            <wp:docPr id="1" name="Picture 1"/>
            <wp:cNvGraphicFramePr>
              <a:graphicFrameLocks noChangeAspect="1"/>
            </wp:cNvGraphicFramePr>
            <a:graphic>
              <a:graphicData uri="http://schemas.openxmlformats.org/drawingml/2006/picture">
                <pic:pic>
                  <pic:nvPicPr>
                    <pic:cNvPr id="0" name="[87, 520, 1129, 1259]_8.jpg"/>
                    <pic:cNvPicPr/>
                  </pic:nvPicPr>
                  <pic:blipFill>
                    <a:blip r:embed="rId9"/>
                    <a:stretch>
                      <a:fillRect/>
                    </a:stretch>
                  </pic:blipFill>
                  <pic:spPr>
                    <a:xfrm>
                      <a:off x="0" y="0"/>
                      <a:ext cx="4572000" cy="3242522"/>
                    </a:xfrm>
                    <a:prstGeom prst="rect"/>
                  </pic:spPr>
                </pic:pic>
              </a:graphicData>
            </a:graphic>
          </wp:inline>
        </w:drawing>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图表4：动力电池及四大材料产业链排产跟踪（环比变化）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741437"/>
            <wp:docPr id="2" name="Picture 2"/>
            <wp:cNvGraphicFramePr>
              <a:graphicFrameLocks noChangeAspect="1"/>
            </wp:cNvGraphicFramePr>
            <a:graphic>
              <a:graphicData uri="http://schemas.openxmlformats.org/drawingml/2006/picture">
                <pic:pic>
                  <pic:nvPicPr>
                    <pic:cNvPr id="0" name="[287, 252, 1072, 551]_9.jpg"/>
                    <pic:cNvPicPr/>
                  </pic:nvPicPr>
                  <pic:blipFill>
                    <a:blip r:embed="rId10"/>
                    <a:stretch>
                      <a:fillRect/>
                    </a:stretch>
                  </pic:blipFill>
                  <pic:spPr>
                    <a:xfrm>
                      <a:off x="0" y="0"/>
                      <a:ext cx="4572000" cy="174143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资料来源：鑫资讯，中金公司研究部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装机跟踪：根据高工锂电及SNE数据，6月全球动力电池装机量达79.2GWh、同比提高 </w:t>
      </w:r>
      <w:r>
        <w:rPr>
          <w:sz w:val="20"/>
        </w:rPr>
        <w:t xml:space="preserve">18.7%，其中中国市场动力电池装机量42.2GWh、同比提高30.2%，海外市场动力电池装机 </w:t>
      </w:r>
      <w:r>
        <w:rPr>
          <w:sz w:val="20"/>
        </w:rPr>
        <w:t xml:space="preserve">量37.0GWh、同比提高7.9%。 </w:t>
      </w:r>
    </w:p>
    <w:p>
      <w:pPr>
        <w:jc w:val="center"/>
      </w:pPr>
      <w:r>
        <w:drawing>
          <wp:inline xmlns:a="http://schemas.openxmlformats.org/drawingml/2006/main" xmlns:pic="http://schemas.openxmlformats.org/drawingml/2006/picture">
            <wp:extent cx="4572000" cy="2602700"/>
            <wp:docPr id="3" name="Picture 3"/>
            <wp:cNvGraphicFramePr>
              <a:graphicFrameLocks noChangeAspect="1"/>
            </wp:cNvGraphicFramePr>
            <a:graphic>
              <a:graphicData uri="http://schemas.openxmlformats.org/drawingml/2006/picture">
                <pic:pic>
                  <pic:nvPicPr>
                    <pic:cNvPr id="0" name="[283, 762, 1077, 1214]_9.jpg"/>
                    <pic:cNvPicPr/>
                  </pic:nvPicPr>
                  <pic:blipFill>
                    <a:blip r:embed="rId11"/>
                    <a:stretch>
                      <a:fillRect/>
                    </a:stretch>
                  </pic:blipFill>
                  <pic:spPr>
                    <a:xfrm>
                      <a:off x="0" y="0"/>
                      <a:ext cx="4572000" cy="2602700"/>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资料来源：GGIl，SNE，中金公司研究部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成本跟踪：本周锂钴价格继续下行，电解液跟随6F降价。根据鑫锂电、SMM数据，本周 </w:t>
      </w:r>
      <w:r>
        <w:rPr>
          <w:sz w:val="20"/>
        </w:rPr>
        <w:t xml:space="preserve">锂钴和6F价格有所下降，锂盐价格持续下跌，碳酸锂/氢氧化锂价格周度环比-1.7%/-1.0%， </w:t>
      </w:r>
      <w:r>
        <w:rPr>
          <w:sz w:val="20"/>
        </w:rPr>
        <w:t xml:space="preserve">碳酸锂含税价跌至8.0万元/吨左右，钴盐继续跌价，硫酸钴价格周度环比-0.5%，六氟磷酸锂 </w:t>
      </w:r>
      <w:r>
        <w:rPr>
          <w:sz w:val="20"/>
        </w:rPr>
        <w:t xml:space="preserve">随锂盐降价、价格周度环比-0.8%。 </w:t>
      </w:r>
      <w:r>
        <w:rPr>
          <w:sz w:val="20"/>
        </w:rPr>
        <w:t xml:space="preserve">传导到电池端，由于锂钴降价，三元正极成本周度环比-0.5%，三元电解液随6F降价、成本周 </w:t>
      </w:r>
      <w:r>
        <w:rPr>
          <w:sz w:val="20"/>
        </w:rPr>
        <w:t xml:space="preserve">度环比-1.1%，由此三元电芯成本周度环比-0.3%；由于锂盐降价，铁锂正极周度成本环比 </w:t>
      </w:r>
      <w:r>
        <w:rPr>
          <w:sz w:val="20"/>
        </w:rPr>
        <w:t xml:space="preserve">-0.9%，铁锂电解液随6F降价、成本周度环比-1.3%，由此铁锂电芯成本周度环比-0.3%。 </w:t>
      </w:r>
    </w:p>
    <w:p>
      <w:pPr>
        <w:ind w:firstLine="360"/>
      </w:pPr>
      <w:r>
        <w:rPr>
          <w:sz w:val="20"/>
        </w:rPr>
        <w:t xml:space="preserve">请仔细阅读在本报告尾部的重要法律声明 </w:t>
      </w:r>
      <w:r>
        <w:rPr>
          <w:sz w:val="20"/>
        </w:rPr>
        <w:t xml:space="preserve">10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图表6：周度锂资源报价变化跟踪（截至8月9日） </w:t>
      </w:r>
    </w:p>
    <w:p>
      <w:pPr>
        <w:jc w:val="center"/>
      </w:pPr>
      <w:r>
        <w:drawing>
          <wp:inline xmlns:a="http://schemas.openxmlformats.org/drawingml/2006/main" xmlns:pic="http://schemas.openxmlformats.org/drawingml/2006/picture">
            <wp:extent cx="1828800" cy="1236906"/>
            <wp:docPr id="4" name="Picture 4"/>
            <wp:cNvGraphicFramePr>
              <a:graphicFrameLocks noChangeAspect="1"/>
            </wp:cNvGraphicFramePr>
            <a:graphic>
              <a:graphicData uri="http://schemas.openxmlformats.org/drawingml/2006/picture">
                <pic:pic>
                  <pic:nvPicPr>
                    <pic:cNvPr id="0" name="[100, 271, 582, 597]_10.jpg"/>
                    <pic:cNvPicPr/>
                  </pic:nvPicPr>
                  <pic:blipFill>
                    <a:blip r:embed="rId12"/>
                    <a:stretch>
                      <a:fillRect/>
                    </a:stretch>
                  </pic:blipFill>
                  <pic:spPr>
                    <a:xfrm>
                      <a:off x="0" y="0"/>
                      <a:ext cx="1828800" cy="1236906"/>
                    </a:xfrm>
                    <a:prstGeom prst="rect"/>
                  </pic:spPr>
                </pic:pic>
              </a:graphicData>
            </a:graphic>
          </wp:inline>
        </w:drawing>
      </w:r>
    </w:p>
    <w:p>
      <w:pPr>
        <w:jc w:val="center"/>
      </w:pPr>
      <w:r>
        <w:drawing>
          <wp:inline xmlns:a="http://schemas.openxmlformats.org/drawingml/2006/main" xmlns:pic="http://schemas.openxmlformats.org/drawingml/2006/picture">
            <wp:extent cx="1828800" cy="1154023"/>
            <wp:docPr id="5" name="Picture 5"/>
            <wp:cNvGraphicFramePr>
              <a:graphicFrameLocks noChangeAspect="1"/>
            </wp:cNvGraphicFramePr>
            <a:graphic>
              <a:graphicData uri="http://schemas.openxmlformats.org/drawingml/2006/picture">
                <pic:pic>
                  <pic:nvPicPr>
                    <pic:cNvPr id="0" name="[105, 708, 582, 1009]_10.jpg"/>
                    <pic:cNvPicPr/>
                  </pic:nvPicPr>
                  <pic:blipFill>
                    <a:blip r:embed="rId13"/>
                    <a:stretch>
                      <a:fillRect/>
                    </a:stretch>
                  </pic:blipFill>
                  <pic:spPr>
                    <a:xfrm>
                      <a:off x="0" y="0"/>
                      <a:ext cx="1828800" cy="1154023"/>
                    </a:xfrm>
                    <a:prstGeom prst="rect"/>
                  </pic:spPr>
                </pic:pic>
              </a:graphicData>
            </a:graphic>
          </wp:inline>
        </w:drawing>
      </w:r>
    </w:p>
    <w:p>
      <w:pPr>
        <w:ind w:firstLine="360"/>
      </w:pPr>
      <w:r>
        <w:rPr>
          <w:sz w:val="20"/>
        </w:rPr>
        <w:t xml:space="preserve">资料来源：鑫锂电，Wind，中金公司研究部 </w:t>
      </w:r>
    </w:p>
    <w:p>
      <w:pPr>
        <w:ind w:firstLine="360"/>
      </w:pPr>
      <w:r>
        <w:rPr>
          <w:sz w:val="20"/>
        </w:rPr>
        <w:t xml:space="preserve">图表7：周度镍钴资源报价变化跟踪（截至8月9日） </w:t>
      </w:r>
    </w:p>
    <w:p>
      <w:pPr>
        <w:jc w:val="center"/>
      </w:pPr>
      <w:r>
        <w:drawing>
          <wp:inline xmlns:a="http://schemas.openxmlformats.org/drawingml/2006/main" xmlns:pic="http://schemas.openxmlformats.org/drawingml/2006/picture">
            <wp:extent cx="1828800" cy="1217943"/>
            <wp:docPr id="6" name="Picture 6"/>
            <wp:cNvGraphicFramePr>
              <a:graphicFrameLocks noChangeAspect="1"/>
            </wp:cNvGraphicFramePr>
            <a:graphic>
              <a:graphicData uri="http://schemas.openxmlformats.org/drawingml/2006/picture">
                <pic:pic>
                  <pic:nvPicPr>
                    <pic:cNvPr id="0" name="[598, 272, 1083, 595]_10.jpg"/>
                    <pic:cNvPicPr/>
                  </pic:nvPicPr>
                  <pic:blipFill>
                    <a:blip r:embed="rId14"/>
                    <a:stretch>
                      <a:fillRect/>
                    </a:stretch>
                  </pic:blipFill>
                  <pic:spPr>
                    <a:xfrm>
                      <a:off x="0" y="0"/>
                      <a:ext cx="1828800" cy="1217943"/>
                    </a:xfrm>
                    <a:prstGeom prst="rect"/>
                  </pic:spPr>
                </pic:pic>
              </a:graphicData>
            </a:graphic>
          </wp:inline>
        </w:drawing>
      </w:r>
    </w:p>
    <w:p>
      <w:pPr>
        <w:jc w:val="center"/>
      </w:pPr>
      <w:r>
        <w:drawing>
          <wp:inline xmlns:a="http://schemas.openxmlformats.org/drawingml/2006/main" xmlns:pic="http://schemas.openxmlformats.org/drawingml/2006/picture">
            <wp:extent cx="1828800" cy="1089102"/>
            <wp:docPr id="7" name="Picture 7"/>
            <wp:cNvGraphicFramePr>
              <a:graphicFrameLocks noChangeAspect="1"/>
            </wp:cNvGraphicFramePr>
            <a:graphic>
              <a:graphicData uri="http://schemas.openxmlformats.org/drawingml/2006/picture">
                <pic:pic>
                  <pic:nvPicPr>
                    <pic:cNvPr id="0" name="[596, 716, 1088, 1009]_10.jpg"/>
                    <pic:cNvPicPr/>
                  </pic:nvPicPr>
                  <pic:blipFill>
                    <a:blip r:embed="rId15"/>
                    <a:stretch>
                      <a:fillRect/>
                    </a:stretch>
                  </pic:blipFill>
                  <pic:spPr>
                    <a:xfrm>
                      <a:off x="0" y="0"/>
                      <a:ext cx="1828800" cy="1089102"/>
                    </a:xfrm>
                    <a:prstGeom prst="rect"/>
                  </pic:spPr>
                </pic:pic>
              </a:graphicData>
            </a:graphic>
          </wp:inline>
        </w:drawing>
      </w:r>
    </w:p>
    <w:p>
      <w:pPr>
        <w:ind w:firstLine="360"/>
      </w:pPr>
      <w:r>
        <w:rPr>
          <w:sz w:val="20"/>
        </w:rPr>
        <w:t xml:space="preserve">资料来源：鑫锂电，中金公司研究部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储能 </w:t>
      </w:r>
    </w:p>
    <w:p>
      <w:pPr>
        <w:ind w:firstLine="360"/>
      </w:pPr>
      <w:r>
        <w:rPr>
          <w:sz w:val="20"/>
        </w:rPr>
        <w:t xml:space="preserve">图表10：部分储能项目动态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617"/>
          </w:tcPr>
          <w:p>
            <w:r>
              <w:t>日期</w:t>
            </w:r>
          </w:p>
        </w:tc>
        <w:tc>
          <w:tcPr>
            <w:tcW w:type="dxa" w:w="617"/>
          </w:tcPr>
          <w:p>
            <w:r>
              <w:t>项目时间</w:t>
            </w:r>
          </w:p>
        </w:tc>
        <w:tc>
          <w:tcPr>
            <w:tcW w:type="dxa" w:w="617"/>
          </w:tcPr>
          <w:p>
            <w:r>
              <w:t xml:space="preserve"> </w:t>
            </w:r>
          </w:p>
        </w:tc>
        <w:tc>
          <w:tcPr>
            <w:tcW w:type="dxa" w:w="617"/>
          </w:tcPr>
          <w:p>
            <w:r>
              <w:t>洲</w:t>
            </w:r>
          </w:p>
        </w:tc>
        <w:tc>
          <w:tcPr>
            <w:tcW w:type="dxa" w:w="617"/>
          </w:tcPr>
          <w:p>
            <w:r>
              <w:t>国家</w:t>
            </w:r>
          </w:p>
        </w:tc>
        <w:tc>
          <w:tcPr>
            <w:tcW w:type="dxa" w:w="617"/>
          </w:tcPr>
          <w:p>
            <w:r>
              <w:t>省/州</w:t>
            </w:r>
          </w:p>
        </w:tc>
        <w:tc>
          <w:tcPr>
            <w:tcW w:type="dxa" w:w="617"/>
          </w:tcPr>
          <w:p>
            <w:r>
              <w:t>类别</w:t>
            </w:r>
          </w:p>
        </w:tc>
        <w:tc>
          <w:tcPr>
            <w:tcW w:type="dxa" w:w="617"/>
          </w:tcPr>
          <w:p>
            <w:r>
              <w:t>储能技术</w:t>
            </w:r>
          </w:p>
        </w:tc>
        <w:tc>
          <w:tcPr>
            <w:tcW w:type="dxa" w:w="617"/>
          </w:tcPr>
          <w:p>
            <w:r>
              <w:t>项目名称</w:t>
            </w:r>
          </w:p>
        </w:tc>
        <w:tc>
          <w:tcPr>
            <w:tcW w:type="dxa" w:w="617"/>
          </w:tcPr>
          <w:p>
            <w:r>
              <w:t>开发商</w:t>
            </w:r>
          </w:p>
        </w:tc>
        <w:tc>
          <w:tcPr>
            <w:tcW w:type="dxa" w:w="617"/>
          </w:tcPr>
          <w:p>
            <w:r>
              <w:t>(M</w:t>
            </w:r>
          </w:p>
        </w:tc>
        <w:tc>
          <w:tcPr>
            <w:tcW w:type="dxa" w:w="617"/>
          </w:tcPr>
          <w:p>
            <w:r>
              <w:t>(Mh)</w:t>
            </w:r>
          </w:p>
        </w:tc>
        <w:tc>
          <w:tcPr>
            <w:tcW w:type="dxa" w:w="617"/>
          </w:tcPr>
          <w:p>
            <w:r>
              <w:t>项目状态</w:t>
            </w:r>
          </w:p>
        </w:tc>
        <w:tc>
          <w:tcPr>
            <w:tcW w:type="dxa" w:w="617"/>
          </w:tcPr>
          <w:p>
            <w:r>
              <w:t>(CoD) 间</w:t>
            </w:r>
          </w:p>
        </w:tc>
      </w:tr>
      <w:tr>
        <w:tc>
          <w:tcPr>
            <w:tcW w:type="dxa" w:w="617"/>
          </w:tcPr>
          <w:p>
            <w:r>
              <w:t>2024/8/2</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浙江</w:t>
            </w:r>
          </w:p>
        </w:tc>
        <w:tc>
          <w:tcPr>
            <w:tcW w:type="dxa" w:w="617"/>
          </w:tcPr>
          <w:p>
            <w:r>
              <w:t>ESS</w:t>
            </w:r>
          </w:p>
        </w:tc>
        <w:tc>
          <w:tcPr>
            <w:tcW w:type="dxa" w:w="617"/>
          </w:tcPr>
          <w:p>
            <w:r>
              <w:t>锂电池</w:t>
            </w:r>
          </w:p>
        </w:tc>
        <w:tc>
          <w:tcPr>
            <w:tcW w:type="dxa" w:w="617"/>
          </w:tcPr>
          <w:p>
            <w:r>
              <w:t>照达新能源2MW/3.712MWh储能项目</w:t>
            </w:r>
          </w:p>
        </w:tc>
        <w:tc>
          <w:tcPr>
            <w:tcW w:type="dxa" w:w="617"/>
          </w:tcPr>
          <w:p>
            <w:r>
              <w:t>照达新能源</w:t>
            </w:r>
          </w:p>
        </w:tc>
        <w:tc>
          <w:tcPr>
            <w:tcW w:type="dxa" w:w="617"/>
          </w:tcPr>
          <w:p>
            <w:r>
              <w:t>2</w:t>
            </w:r>
          </w:p>
        </w:tc>
        <w:tc>
          <w:tcPr>
            <w:tcW w:type="dxa" w:w="617"/>
          </w:tcPr>
          <w:p>
            <w:r>
              <w:t>4</w:t>
            </w:r>
          </w:p>
        </w:tc>
        <w:tc>
          <w:tcPr>
            <w:tcW w:type="dxa" w:w="617"/>
          </w:tcPr>
          <w:p>
            <w:r>
              <w:t>并网</w:t>
            </w:r>
          </w:p>
        </w:tc>
        <w:tc>
          <w:tcPr>
            <w:tcW w:type="dxa" w:w="617"/>
          </w:tcPr>
          <w:p>
            <w:r>
              <w:t>2024</w:t>
            </w:r>
          </w:p>
        </w:tc>
      </w:tr>
      <w:tr>
        <w:tc>
          <w:tcPr>
            <w:tcW w:type="dxa" w:w="617"/>
          </w:tcPr>
          <w:p>
            <w:r>
              <w:t>2024/8/2</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河南</w:t>
            </w:r>
          </w:p>
        </w:tc>
        <w:tc>
          <w:tcPr>
            <w:tcW w:type="dxa" w:w="617"/>
          </w:tcPr>
          <w:p>
            <w:r>
              <w:t>ESS</w:t>
            </w:r>
          </w:p>
        </w:tc>
        <w:tc>
          <w:tcPr>
            <w:tcW w:type="dxa" w:w="617"/>
          </w:tcPr>
          <w:p>
            <w:r>
              <w:t>锂电池</w:t>
            </w:r>
          </w:p>
        </w:tc>
        <w:tc>
          <w:tcPr>
            <w:tcW w:type="dxa" w:w="617"/>
          </w:tcPr>
          <w:p>
            <w:r>
              <w:t>河南许昌地区220千伏擎升储能电站</w:t>
            </w:r>
          </w:p>
        </w:tc>
        <w:tc>
          <w:tcPr>
            <w:tcW w:type="dxa" w:w="617"/>
          </w:tcPr>
          <w:p>
            <w:r>
              <w:t>国家电网</w:t>
            </w:r>
          </w:p>
        </w:tc>
        <w:tc>
          <w:tcPr>
            <w:tcW w:type="dxa" w:w="617"/>
          </w:tcPr>
          <w:p>
            <w:r>
              <w:t>100</w:t>
            </w:r>
          </w:p>
        </w:tc>
        <w:tc>
          <w:tcPr>
            <w:tcW w:type="dxa" w:w="617"/>
          </w:tcPr>
          <w:p>
            <w:r>
              <w:t>200</w:t>
            </w:r>
          </w:p>
        </w:tc>
        <w:tc>
          <w:tcPr>
            <w:tcW w:type="dxa" w:w="617"/>
          </w:tcPr>
          <w:p>
            <w:r>
              <w:t>并网</w:t>
            </w:r>
          </w:p>
        </w:tc>
        <w:tc>
          <w:tcPr>
            <w:tcW w:type="dxa" w:w="617"/>
          </w:tcPr>
          <w:p>
            <w:r>
              <w:t>2024 2025</w:t>
            </w:r>
          </w:p>
        </w:tc>
      </w:tr>
      <w:tr>
        <w:tc>
          <w:tcPr>
            <w:tcW w:type="dxa" w:w="617"/>
          </w:tcPr>
          <w:p>
            <w:r>
              <w:t>2024/8/2</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西藏</w:t>
            </w:r>
          </w:p>
        </w:tc>
        <w:tc>
          <w:tcPr>
            <w:tcW w:type="dxa" w:w="617"/>
          </w:tcPr>
          <w:p>
            <w:r>
              <w:t xml:space="preserve"> PV+ESS</w:t>
            </w:r>
          </w:p>
        </w:tc>
        <w:tc>
          <w:tcPr>
            <w:tcW w:type="dxa" w:w="617"/>
          </w:tcPr>
          <w:p>
            <w:r>
              <w:t>锂电池</w:t>
            </w:r>
          </w:p>
        </w:tc>
        <w:tc>
          <w:tcPr>
            <w:tcW w:type="dxa" w:w="617"/>
          </w:tcPr>
          <w:p>
            <w:r>
              <w:t>华能拉萨市曲水县茶巴拉50MW光储发电项目</w:t>
            </w:r>
          </w:p>
        </w:tc>
        <w:tc>
          <w:tcPr>
            <w:tcW w:type="dxa" w:w="617"/>
          </w:tcPr>
          <w:p>
            <w:r>
              <w:t>华能</w:t>
            </w:r>
          </w:p>
        </w:tc>
        <w:tc>
          <w:tcPr>
            <w:tcW w:type="dxa" w:w="617"/>
          </w:tcPr>
          <w:p>
            <w:r>
              <w:t>10</w:t>
            </w:r>
          </w:p>
        </w:tc>
        <w:tc>
          <w:tcPr>
            <w:tcW w:type="dxa" w:w="617"/>
          </w:tcPr>
          <w:p>
            <w:r>
              <w:t>40</w:t>
            </w:r>
          </w:p>
        </w:tc>
        <w:tc>
          <w:tcPr>
            <w:tcW w:type="dxa" w:w="617"/>
          </w:tcPr>
          <w:p>
            <w:r>
              <w:t>建设中</w:t>
            </w:r>
          </w:p>
        </w:tc>
        <w:tc>
          <w:tcPr>
            <w:tcW w:type="dxa" w:w="617"/>
          </w:tcPr>
          <w:p>
            <w:r>
              <w:t>2025</w:t>
            </w:r>
          </w:p>
        </w:tc>
      </w:tr>
      <w:tr>
        <w:tc>
          <w:tcPr>
            <w:tcW w:type="dxa" w:w="617"/>
          </w:tcPr>
          <w:p>
            <w:r>
              <w:t>2024/8/2</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安徽</w:t>
            </w:r>
          </w:p>
        </w:tc>
        <w:tc>
          <w:tcPr>
            <w:tcW w:type="dxa" w:w="617"/>
          </w:tcPr>
          <w:p>
            <w:r>
              <w:t>ESS</w:t>
            </w:r>
          </w:p>
        </w:tc>
        <w:tc>
          <w:tcPr>
            <w:tcW w:type="dxa" w:w="617"/>
          </w:tcPr>
          <w:p>
            <w:r>
              <w:t>锂电池</w:t>
            </w:r>
          </w:p>
        </w:tc>
        <w:tc>
          <w:tcPr>
            <w:tcW w:type="dxa" w:w="617"/>
          </w:tcPr>
          <w:p>
            <w:r>
              <w:t>2MW|5.964MWh储能系统设备采购</w:t>
            </w:r>
          </w:p>
        </w:tc>
        <w:tc>
          <w:tcPr>
            <w:tcW w:type="dxa" w:w="617"/>
          </w:tcPr>
          <w:p>
            <w:r>
              <w:t>安庆市交通控股集团</w:t>
            </w:r>
          </w:p>
        </w:tc>
        <w:tc>
          <w:tcPr>
            <w:tcW w:type="dxa" w:w="617"/>
          </w:tcPr>
          <w:p>
            <w:r>
              <w:t>2</w:t>
            </w:r>
          </w:p>
        </w:tc>
        <w:tc>
          <w:tcPr>
            <w:tcW w:type="dxa" w:w="617"/>
          </w:tcPr>
          <w:p>
            <w:r>
              <w:t>6</w:t>
            </w:r>
          </w:p>
        </w:tc>
        <w:tc>
          <w:tcPr>
            <w:tcW w:type="dxa" w:w="617"/>
          </w:tcPr>
          <w:p>
            <w:r>
              <w:t>招标中</w:t>
            </w:r>
          </w:p>
        </w:tc>
        <w:tc>
          <w:tcPr>
            <w:tcW w:type="dxa" w:w="617"/>
          </w:tcPr>
          <w:p>
            <w:r>
              <w:t xml:space="preserve"> </w:t>
            </w:r>
          </w:p>
        </w:tc>
      </w:tr>
      <w:tr>
        <w:tc>
          <w:tcPr>
            <w:tcW w:type="dxa" w:w="617"/>
          </w:tcPr>
          <w:p>
            <w:r>
              <w:t>2024/8/5</w:t>
            </w:r>
          </w:p>
        </w:tc>
        <w:tc>
          <w:tcPr>
            <w:tcW w:type="dxa" w:w="617"/>
          </w:tcPr>
          <w:p>
            <w:r>
              <w:t>Week32</w:t>
            </w:r>
          </w:p>
        </w:tc>
        <w:tc>
          <w:tcPr>
            <w:tcW w:type="dxa" w:w="617"/>
          </w:tcPr>
          <w:p>
            <w:r>
              <w:t xml:space="preserve"> </w:t>
            </w:r>
          </w:p>
        </w:tc>
        <w:tc>
          <w:tcPr>
            <w:tcW w:type="dxa" w:w="617"/>
          </w:tcPr>
          <w:p>
            <w:r>
              <w:t>中美洲</w:t>
            </w:r>
          </w:p>
        </w:tc>
        <w:tc>
          <w:tcPr>
            <w:tcW w:type="dxa" w:w="617"/>
          </w:tcPr>
          <w:p>
            <w:r>
              <w:t>伯利兹</w:t>
            </w:r>
          </w:p>
        </w:tc>
        <w:tc>
          <w:tcPr>
            <w:tcW w:type="dxa" w:w="617"/>
          </w:tcPr>
          <w:p>
            <w:r>
              <w:t xml:space="preserve"> </w:t>
            </w:r>
          </w:p>
        </w:tc>
        <w:tc>
          <w:tcPr>
            <w:tcW w:type="dxa" w:w="617"/>
          </w:tcPr>
          <w:p>
            <w:r>
              <w:t>ESS</w:t>
            </w:r>
          </w:p>
        </w:tc>
        <w:tc>
          <w:tcPr>
            <w:tcW w:type="dxa" w:w="617"/>
          </w:tcPr>
          <w:p>
            <w:r>
              <w:t>锂电池</w:t>
            </w:r>
          </w:p>
        </w:tc>
        <w:tc>
          <w:tcPr>
            <w:tcW w:type="dxa" w:w="617"/>
          </w:tcPr>
          <w:p>
            <w:r>
              <w:t>40MW battery energystorage system BESS) prjt</w:t>
            </w:r>
          </w:p>
        </w:tc>
        <w:tc>
          <w:tcPr>
            <w:tcW w:type="dxa" w:w="617"/>
          </w:tcPr>
          <w:p>
            <w:r>
              <w:t xml:space="preserve"> </w:t>
            </w:r>
          </w:p>
        </w:tc>
        <w:tc>
          <w:tcPr>
            <w:tcW w:type="dxa" w:w="617"/>
          </w:tcPr>
          <w:p>
            <w:r>
              <w:t>40</w:t>
            </w:r>
          </w:p>
        </w:tc>
        <w:tc>
          <w:tcPr>
            <w:tcW w:type="dxa" w:w="617"/>
          </w:tcPr>
          <w:p>
            <w:r>
              <w:t>80</w:t>
            </w:r>
          </w:p>
        </w:tc>
        <w:tc>
          <w:tcPr>
            <w:tcW w:type="dxa" w:w="617"/>
          </w:tcPr>
          <w:p>
            <w:r>
              <w:t>规划中</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欧洲</w:t>
            </w:r>
          </w:p>
        </w:tc>
        <w:tc>
          <w:tcPr>
            <w:tcW w:type="dxa" w:w="617"/>
          </w:tcPr>
          <w:p>
            <w:r>
              <w:t>英国</w:t>
            </w:r>
          </w:p>
        </w:tc>
        <w:tc>
          <w:tcPr>
            <w:tcW w:type="dxa" w:w="617"/>
          </w:tcPr>
          <w:p>
            <w:r>
              <w:t xml:space="preserve"> </w:t>
            </w:r>
          </w:p>
        </w:tc>
        <w:tc>
          <w:tcPr>
            <w:tcW w:type="dxa" w:w="617"/>
          </w:tcPr>
          <w:p>
            <w:r>
              <w:t>ESS</w:t>
            </w:r>
          </w:p>
        </w:tc>
        <w:tc>
          <w:tcPr>
            <w:tcW w:type="dxa" w:w="617"/>
          </w:tcPr>
          <w:p>
            <w:r>
              <w:t>锂电池</w:t>
            </w:r>
          </w:p>
        </w:tc>
        <w:tc>
          <w:tcPr>
            <w:tcW w:type="dxa" w:w="617"/>
          </w:tcPr>
          <w:p>
            <w:r>
              <w:t>35MW/7omwh battery energy storage prject 华能雅江公司2024年光伏项目40MW/160MWh构网型储能</w:t>
            </w:r>
          </w:p>
        </w:tc>
        <w:tc>
          <w:tcPr>
            <w:tcW w:type="dxa" w:w="617"/>
          </w:tcPr>
          <w:p>
            <w:r>
              <w:t xml:space="preserve"> </w:t>
            </w:r>
          </w:p>
        </w:tc>
        <w:tc>
          <w:tcPr>
            <w:tcW w:type="dxa" w:w="617"/>
          </w:tcPr>
          <w:p>
            <w:r>
              <w:t>35</w:t>
            </w:r>
          </w:p>
        </w:tc>
        <w:tc>
          <w:tcPr>
            <w:tcW w:type="dxa" w:w="617"/>
          </w:tcPr>
          <w:p>
            <w:r>
              <w:t>70</w:t>
            </w:r>
          </w:p>
        </w:tc>
        <w:tc>
          <w:tcPr>
            <w:tcW w:type="dxa" w:w="617"/>
          </w:tcPr>
          <w:p>
            <w:r>
              <w:t>并网</w:t>
            </w:r>
          </w:p>
        </w:tc>
        <w:tc>
          <w:tcPr>
            <w:tcW w:type="dxa" w:w="617"/>
          </w:tcPr>
          <w:p>
            <w:r>
              <w:t>2024</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西藏</w:t>
            </w:r>
          </w:p>
        </w:tc>
        <w:tc>
          <w:tcPr>
            <w:tcW w:type="dxa" w:w="617"/>
          </w:tcPr>
          <w:p>
            <w:r>
              <w:t>PV+ESS</w:t>
            </w:r>
          </w:p>
        </w:tc>
        <w:tc>
          <w:tcPr>
            <w:tcW w:type="dxa" w:w="617"/>
          </w:tcPr>
          <w:p>
            <w:r>
              <w:t>锂电池</w:t>
            </w:r>
          </w:p>
        </w:tc>
        <w:tc>
          <w:tcPr>
            <w:tcW w:type="dxa" w:w="617"/>
          </w:tcPr>
          <w:p>
            <w:r>
              <w:t>项目</w:t>
            </w:r>
          </w:p>
        </w:tc>
        <w:tc>
          <w:tcPr>
            <w:tcW w:type="dxa" w:w="617"/>
          </w:tcPr>
          <w:p>
            <w:r>
              <w:t>中国华能雅江公司</w:t>
            </w:r>
          </w:p>
        </w:tc>
        <w:tc>
          <w:tcPr>
            <w:tcW w:type="dxa" w:w="617"/>
          </w:tcPr>
          <w:p>
            <w:r>
              <w:t>40</w:t>
            </w:r>
          </w:p>
        </w:tc>
        <w:tc>
          <w:tcPr>
            <w:tcW w:type="dxa" w:w="617"/>
          </w:tcPr>
          <w:p>
            <w:r>
              <w:t>160</w:t>
            </w:r>
          </w:p>
        </w:tc>
        <w:tc>
          <w:tcPr>
            <w:tcW w:type="dxa" w:w="617"/>
          </w:tcPr>
          <w:p>
            <w:r>
              <w:t>招标中</w:t>
            </w:r>
          </w:p>
        </w:tc>
        <w:tc>
          <w:tcPr>
            <w:tcW w:type="dxa" w:w="617"/>
          </w:tcPr>
          <w:p>
            <w:r>
              <w:t>2025 2025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江苏</w:t>
            </w:r>
          </w:p>
        </w:tc>
        <w:tc>
          <w:tcPr>
            <w:tcW w:type="dxa" w:w="617"/>
          </w:tcPr>
          <w:p>
            <w:r>
              <w:t>ESS</w:t>
            </w:r>
          </w:p>
        </w:tc>
        <w:tc>
          <w:tcPr>
            <w:tcW w:type="dxa" w:w="617"/>
          </w:tcPr>
          <w:p>
            <w:r>
              <w:t>锂电池</w:t>
            </w:r>
          </w:p>
        </w:tc>
        <w:tc>
          <w:tcPr>
            <w:tcW w:type="dxa" w:w="617"/>
          </w:tcPr>
          <w:p>
            <w:r>
              <w:t>南京新星得尔塔用户侧储能项目</w:t>
            </w:r>
          </w:p>
        </w:tc>
        <w:tc>
          <w:tcPr>
            <w:tcW w:type="dxa" w:w="617"/>
          </w:tcPr>
          <w:p>
            <w:r>
              <w:t>协鑫能科</w:t>
            </w:r>
          </w:p>
        </w:tc>
        <w:tc>
          <w:tcPr>
            <w:tcW w:type="dxa" w:w="617"/>
          </w:tcPr>
          <w:p>
            <w:r>
              <w:t>1</w:t>
            </w:r>
          </w:p>
        </w:tc>
        <w:tc>
          <w:tcPr>
            <w:tcW w:type="dxa" w:w="617"/>
          </w:tcPr>
          <w:p>
            <w:r>
              <w:t>1</w:t>
            </w:r>
          </w:p>
        </w:tc>
        <w:tc>
          <w:tcPr>
            <w:tcW w:type="dxa" w:w="617"/>
          </w:tcPr>
          <w:p>
            <w:r>
              <w:t>建设中</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湖南</w:t>
            </w:r>
          </w:p>
        </w:tc>
        <w:tc>
          <w:tcPr>
            <w:tcW w:type="dxa" w:w="617"/>
          </w:tcPr>
          <w:p>
            <w:r>
              <w:t>ESS</w:t>
            </w:r>
          </w:p>
        </w:tc>
        <w:tc>
          <w:tcPr>
            <w:tcW w:type="dxa" w:w="617"/>
          </w:tcPr>
          <w:p>
            <w:r>
              <w:t>锂电池</w:t>
            </w:r>
          </w:p>
        </w:tc>
        <w:tc>
          <w:tcPr>
            <w:tcW w:type="dxa" w:w="617"/>
          </w:tcPr>
          <w:p>
            <w:r>
              <w:t>资阳区400MW/800MWh电网侧储能电站项目</w:t>
            </w:r>
          </w:p>
        </w:tc>
        <w:tc>
          <w:tcPr>
            <w:tcW w:type="dxa" w:w="617"/>
          </w:tcPr>
          <w:p>
            <w:r>
              <w:t>铁林超光（深圳）科技有 限公司</w:t>
            </w:r>
          </w:p>
        </w:tc>
        <w:tc>
          <w:tcPr>
            <w:tcW w:type="dxa" w:w="617"/>
          </w:tcPr>
          <w:p>
            <w:r>
              <w:t>400</w:t>
            </w:r>
          </w:p>
        </w:tc>
        <w:tc>
          <w:tcPr>
            <w:tcW w:type="dxa" w:w="617"/>
          </w:tcPr>
          <w:p>
            <w:r>
              <w:t>800</w:t>
            </w:r>
          </w:p>
        </w:tc>
        <w:tc>
          <w:tcPr>
            <w:tcW w:type="dxa" w:w="617"/>
          </w:tcPr>
          <w:p>
            <w:r>
              <w:t>规划中</w:t>
            </w:r>
          </w:p>
        </w:tc>
        <w:tc>
          <w:tcPr>
            <w:tcW w:type="dxa" w:w="617"/>
          </w:tcPr>
          <w:p>
            <w:r>
              <w:t xml:space="preserve"> </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广东</w:t>
            </w:r>
          </w:p>
        </w:tc>
        <w:tc>
          <w:tcPr>
            <w:tcW w:type="dxa" w:w="617"/>
          </w:tcPr>
          <w:p>
            <w:r>
              <w:t>ESS</w:t>
            </w:r>
          </w:p>
        </w:tc>
        <w:tc>
          <w:tcPr>
            <w:tcW w:type="dxa" w:w="617"/>
          </w:tcPr>
          <w:p>
            <w:r>
              <w:t>锂电池</w:t>
            </w:r>
          </w:p>
        </w:tc>
        <w:tc>
          <w:tcPr>
            <w:tcW w:type="dxa" w:w="617"/>
          </w:tcPr>
          <w:p>
            <w:r>
              <w:t>清峰能源东海岛200MW/400MWh储能电站项目</w:t>
            </w:r>
          </w:p>
        </w:tc>
        <w:tc>
          <w:tcPr>
            <w:tcW w:type="dxa" w:w="617"/>
          </w:tcPr>
          <w:p>
            <w:r>
              <w:t>清烽能源投资发展有限公 司</w:t>
            </w:r>
          </w:p>
        </w:tc>
        <w:tc>
          <w:tcPr>
            <w:tcW w:type="dxa" w:w="617"/>
          </w:tcPr>
          <w:p>
            <w:r>
              <w:t>200</w:t>
            </w:r>
          </w:p>
        </w:tc>
        <w:tc>
          <w:tcPr>
            <w:tcW w:type="dxa" w:w="617"/>
          </w:tcPr>
          <w:p>
            <w:r>
              <w:t>400</w:t>
            </w:r>
          </w:p>
        </w:tc>
        <w:tc>
          <w:tcPr>
            <w:tcW w:type="dxa" w:w="617"/>
          </w:tcPr>
          <w:p>
            <w:r>
              <w:t>获批</w:t>
            </w:r>
          </w:p>
        </w:tc>
        <w:tc>
          <w:tcPr>
            <w:tcW w:type="dxa" w:w="617"/>
          </w:tcPr>
          <w:p>
            <w:r>
              <w:t>2025 2025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甘肃</w:t>
            </w:r>
          </w:p>
        </w:tc>
        <w:tc>
          <w:tcPr>
            <w:tcW w:type="dxa" w:w="617"/>
          </w:tcPr>
          <w:p>
            <w:r>
              <w:t xml:space="preserve"> PV+ESS</w:t>
            </w:r>
          </w:p>
        </w:tc>
        <w:tc>
          <w:tcPr>
            <w:tcW w:type="dxa" w:w="617"/>
          </w:tcPr>
          <w:p>
            <w:r>
              <w:t>锂电池</w:t>
            </w:r>
          </w:p>
        </w:tc>
        <w:tc>
          <w:tcPr>
            <w:tcW w:type="dxa" w:w="617"/>
          </w:tcPr>
          <w:p>
            <w:r>
              <w:t>腾格里沙漠大基地600万千瓦新能源项目中凉州九增滩300 万千瓦光伏项目</w:t>
            </w:r>
          </w:p>
        </w:tc>
        <w:tc>
          <w:tcPr>
            <w:tcW w:type="dxa" w:w="617"/>
          </w:tcPr>
          <w:p>
            <w:r>
              <w:t>甘肃电投</w:t>
            </w:r>
          </w:p>
        </w:tc>
        <w:tc>
          <w:tcPr>
            <w:tcW w:type="dxa" w:w="617"/>
          </w:tcPr>
          <w:p>
            <w:r>
              <w:t>450</w:t>
            </w:r>
          </w:p>
        </w:tc>
        <w:tc>
          <w:tcPr>
            <w:tcW w:type="dxa" w:w="617"/>
          </w:tcPr>
          <w:p>
            <w:r>
              <w:t>1800</w:t>
            </w:r>
          </w:p>
        </w:tc>
        <w:tc>
          <w:tcPr>
            <w:tcW w:type="dxa" w:w="617"/>
          </w:tcPr>
          <w:p>
            <w:r>
              <w:t>获批</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江苏</w:t>
            </w:r>
          </w:p>
        </w:tc>
        <w:tc>
          <w:tcPr>
            <w:tcW w:type="dxa" w:w="617"/>
          </w:tcPr>
          <w:p>
            <w:r>
              <w:t>ESS</w:t>
            </w:r>
          </w:p>
        </w:tc>
        <w:tc>
          <w:tcPr>
            <w:tcW w:type="dxa" w:w="617"/>
          </w:tcPr>
          <w:p>
            <w:r>
              <w:t>锂电池</w:t>
            </w:r>
          </w:p>
        </w:tc>
        <w:tc>
          <w:tcPr>
            <w:tcW w:type="dxa" w:w="617"/>
          </w:tcPr>
          <w:p>
            <w:r>
              <w:t>梅钢50MW/100MWh用户侧储能项目</w:t>
            </w:r>
          </w:p>
        </w:tc>
        <w:tc>
          <w:tcPr>
            <w:tcW w:type="dxa" w:w="617"/>
          </w:tcPr>
          <w:p>
            <w:r>
              <w:t>中国能建</w:t>
            </w:r>
          </w:p>
        </w:tc>
        <w:tc>
          <w:tcPr>
            <w:tcW w:type="dxa" w:w="617"/>
          </w:tcPr>
          <w:p>
            <w:r>
              <w:t>50</w:t>
            </w:r>
          </w:p>
        </w:tc>
        <w:tc>
          <w:tcPr>
            <w:tcW w:type="dxa" w:w="617"/>
          </w:tcPr>
          <w:p>
            <w:r>
              <w:t>100</w:t>
            </w:r>
          </w:p>
        </w:tc>
        <w:tc>
          <w:tcPr>
            <w:tcW w:type="dxa" w:w="617"/>
          </w:tcPr>
          <w:p>
            <w:r>
              <w:t>并网</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山东</w:t>
            </w:r>
          </w:p>
        </w:tc>
        <w:tc>
          <w:tcPr>
            <w:tcW w:type="dxa" w:w="617"/>
          </w:tcPr>
          <w:p>
            <w:r>
              <w:t>PV+ESS</w:t>
            </w:r>
          </w:p>
        </w:tc>
        <w:tc>
          <w:tcPr>
            <w:tcW w:type="dxa" w:w="617"/>
          </w:tcPr>
          <w:p>
            <w:r>
              <w:t>锂电池</w:t>
            </w:r>
          </w:p>
        </w:tc>
        <w:tc>
          <w:tcPr>
            <w:tcW w:type="dxa" w:w="617"/>
          </w:tcPr>
          <w:p>
            <w:r>
              <w:t>中广核蒸州土山600MW盐光互补光伏发电项目</w:t>
            </w:r>
          </w:p>
        </w:tc>
        <w:tc>
          <w:tcPr>
            <w:tcW w:type="dxa" w:w="617"/>
          </w:tcPr>
          <w:p>
            <w:r>
              <w:t>中广核</w:t>
            </w:r>
          </w:p>
        </w:tc>
        <w:tc>
          <w:tcPr>
            <w:tcW w:type="dxa" w:w="617"/>
          </w:tcPr>
          <w:p>
            <w:r>
              <w:t>244</w:t>
            </w:r>
          </w:p>
        </w:tc>
        <w:tc>
          <w:tcPr>
            <w:tcW w:type="dxa" w:w="617"/>
          </w:tcPr>
          <w:p>
            <w:r>
              <w:t>488</w:t>
            </w:r>
          </w:p>
        </w:tc>
        <w:tc>
          <w:tcPr>
            <w:tcW w:type="dxa" w:w="617"/>
          </w:tcPr>
          <w:p>
            <w:r>
              <w:t>获批</w:t>
            </w:r>
          </w:p>
        </w:tc>
        <w:tc>
          <w:tcPr>
            <w:tcW w:type="dxa" w:w="617"/>
          </w:tcPr>
          <w:p>
            <w:r>
              <w:t>2024</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青海</w:t>
            </w:r>
          </w:p>
        </w:tc>
        <w:tc>
          <w:tcPr>
            <w:tcW w:type="dxa" w:w="617"/>
          </w:tcPr>
          <w:p>
            <w:r>
              <w:t>PV+ESS</w:t>
            </w:r>
          </w:p>
        </w:tc>
        <w:tc>
          <w:tcPr>
            <w:tcW w:type="dxa" w:w="617"/>
          </w:tcPr>
          <w:p>
            <w:r>
              <w:t>锂电池+锌澳液流</w:t>
            </w:r>
          </w:p>
        </w:tc>
        <w:tc>
          <w:tcPr>
            <w:tcW w:type="dxa" w:w="617"/>
          </w:tcPr>
          <w:p>
            <w:r>
              <w:t>华电海西托格若格共享储能电站</w:t>
            </w:r>
          </w:p>
        </w:tc>
        <w:tc>
          <w:tcPr>
            <w:tcW w:type="dxa" w:w="617"/>
          </w:tcPr>
          <w:p>
            <w:r>
              <w:t>华电</w:t>
            </w:r>
          </w:p>
        </w:tc>
        <w:tc>
          <w:tcPr>
            <w:tcW w:type="dxa" w:w="617"/>
          </w:tcPr>
          <w:p>
            <w:r>
              <w:t>270</w:t>
            </w:r>
          </w:p>
        </w:tc>
        <w:tc>
          <w:tcPr>
            <w:tcW w:type="dxa" w:w="617"/>
          </w:tcPr>
          <w:p>
            <w:r>
              <w:t>1080</w:t>
            </w:r>
          </w:p>
        </w:tc>
        <w:tc>
          <w:tcPr>
            <w:tcW w:type="dxa" w:w="617"/>
          </w:tcPr>
          <w:p>
            <w:r>
              <w:t>并网</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江苏</w:t>
            </w:r>
          </w:p>
        </w:tc>
        <w:tc>
          <w:tcPr>
            <w:tcW w:type="dxa" w:w="617"/>
          </w:tcPr>
          <w:p>
            <w:r>
              <w:t>ESS</w:t>
            </w:r>
          </w:p>
        </w:tc>
        <w:tc>
          <w:tcPr>
            <w:tcW w:type="dxa" w:w="617"/>
          </w:tcPr>
          <w:p>
            <w:r>
              <w:t>锂电池</w:t>
            </w:r>
          </w:p>
        </w:tc>
        <w:tc>
          <w:tcPr>
            <w:tcW w:type="dxa" w:w="617"/>
          </w:tcPr>
          <w:p>
            <w:r>
              <w:t>江苏无锡20MW/40MWh电化学储能电站项目EPC</w:t>
            </w:r>
          </w:p>
        </w:tc>
        <w:tc>
          <w:tcPr>
            <w:tcW w:type="dxa" w:w="617"/>
          </w:tcPr>
          <w:p>
            <w:r>
              <w:t>三峡集团</w:t>
            </w:r>
          </w:p>
        </w:tc>
        <w:tc>
          <w:tcPr>
            <w:tcW w:type="dxa" w:w="617"/>
          </w:tcPr>
          <w:p>
            <w:r>
              <w:t>20</w:t>
            </w:r>
          </w:p>
        </w:tc>
        <w:tc>
          <w:tcPr>
            <w:tcW w:type="dxa" w:w="617"/>
          </w:tcPr>
          <w:p>
            <w:r>
              <w:t>40</w:t>
            </w:r>
          </w:p>
        </w:tc>
        <w:tc>
          <w:tcPr>
            <w:tcW w:type="dxa" w:w="617"/>
          </w:tcPr>
          <w:p>
            <w:r>
              <w:t>中标</w:t>
            </w:r>
          </w:p>
        </w:tc>
        <w:tc>
          <w:tcPr>
            <w:tcW w:type="dxa" w:w="617"/>
          </w:tcPr>
          <w:p>
            <w:r>
              <w:t xml:space="preserve"> </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西藏</w:t>
            </w:r>
          </w:p>
        </w:tc>
        <w:tc>
          <w:tcPr>
            <w:tcW w:type="dxa" w:w="617"/>
          </w:tcPr>
          <w:p>
            <w:r>
              <w:t xml:space="preserve"> PV+ESS</w:t>
            </w:r>
          </w:p>
        </w:tc>
        <w:tc>
          <w:tcPr>
            <w:tcW w:type="dxa" w:w="617"/>
          </w:tcPr>
          <w:p>
            <w:r>
              <w:t>锂电池</w:t>
            </w:r>
          </w:p>
        </w:tc>
        <w:tc>
          <w:tcPr>
            <w:tcW w:type="dxa" w:w="617"/>
          </w:tcPr>
          <w:p>
            <w:r>
              <w:t>华能雅江公司2024年光伏项目40MW/160MWh构网型储能 项目</w:t>
            </w:r>
          </w:p>
        </w:tc>
        <w:tc>
          <w:tcPr>
            <w:tcW w:type="dxa" w:w="617"/>
          </w:tcPr>
          <w:p>
            <w:r>
              <w:t>华能</w:t>
            </w:r>
          </w:p>
        </w:tc>
        <w:tc>
          <w:tcPr>
            <w:tcW w:type="dxa" w:w="617"/>
          </w:tcPr>
          <w:p>
            <w:r>
              <w:t>40</w:t>
            </w:r>
          </w:p>
        </w:tc>
        <w:tc>
          <w:tcPr>
            <w:tcW w:type="dxa" w:w="617"/>
          </w:tcPr>
          <w:p>
            <w:r>
              <w:t>160</w:t>
            </w:r>
          </w:p>
        </w:tc>
        <w:tc>
          <w:tcPr>
            <w:tcW w:type="dxa" w:w="617"/>
          </w:tcPr>
          <w:p>
            <w:r>
              <w:t>招标中</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新疆</w:t>
            </w:r>
          </w:p>
        </w:tc>
        <w:tc>
          <w:tcPr>
            <w:tcW w:type="dxa" w:w="617"/>
          </w:tcPr>
          <w:p>
            <w:r>
              <w:t>ESS</w:t>
            </w:r>
          </w:p>
        </w:tc>
        <w:tc>
          <w:tcPr>
            <w:tcW w:type="dxa" w:w="617"/>
          </w:tcPr>
          <w:p>
            <w:r>
              <w:t>锂电池</w:t>
            </w:r>
          </w:p>
        </w:tc>
        <w:tc>
          <w:tcPr>
            <w:tcW w:type="dxa" w:w="617"/>
          </w:tcPr>
          <w:p>
            <w:r>
              <w:t>阿拉山口3.5万千瓦/14万千瓦时独立新型储能建设项目</w:t>
            </w:r>
          </w:p>
        </w:tc>
        <w:tc>
          <w:tcPr>
            <w:tcW w:type="dxa" w:w="617"/>
          </w:tcPr>
          <w:p>
            <w:r>
              <w:t>阿拉山口市绿能中和新能 源有限公司</w:t>
            </w:r>
          </w:p>
        </w:tc>
        <w:tc>
          <w:tcPr>
            <w:tcW w:type="dxa" w:w="617"/>
          </w:tcPr>
          <w:p>
            <w:r>
              <w:t>35</w:t>
            </w:r>
          </w:p>
        </w:tc>
        <w:tc>
          <w:tcPr>
            <w:tcW w:type="dxa" w:w="617"/>
          </w:tcPr>
          <w:p>
            <w:r>
              <w:t>140</w:t>
            </w:r>
          </w:p>
        </w:tc>
        <w:tc>
          <w:tcPr>
            <w:tcW w:type="dxa" w:w="617"/>
          </w:tcPr>
          <w:p>
            <w:r>
              <w:t>中标</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新疆</w:t>
            </w:r>
          </w:p>
        </w:tc>
        <w:tc>
          <w:tcPr>
            <w:tcW w:type="dxa" w:w="617"/>
          </w:tcPr>
          <w:p>
            <w:r>
              <w:t>ESS</w:t>
            </w:r>
          </w:p>
        </w:tc>
        <w:tc>
          <w:tcPr>
            <w:tcW w:type="dxa" w:w="617"/>
          </w:tcPr>
          <w:p>
            <w:r>
              <w:t>锂电池</w:t>
            </w:r>
          </w:p>
        </w:tc>
        <w:tc>
          <w:tcPr>
            <w:tcW w:type="dxa" w:w="617"/>
          </w:tcPr>
          <w:p>
            <w:r>
              <w:t>博乐市11.5万千瓦/46万千瓦时独立新型储能建设项目</w:t>
            </w:r>
          </w:p>
        </w:tc>
        <w:tc>
          <w:tcPr>
            <w:tcW w:type="dxa" w:w="617"/>
          </w:tcPr>
          <w:p>
            <w:r>
              <w:t>阿拉山口市绿能中和新能 源有限公司</w:t>
            </w:r>
          </w:p>
        </w:tc>
        <w:tc>
          <w:tcPr>
            <w:tcW w:type="dxa" w:w="617"/>
          </w:tcPr>
          <w:p>
            <w:r>
              <w:t>115</w:t>
            </w:r>
          </w:p>
        </w:tc>
        <w:tc>
          <w:tcPr>
            <w:tcW w:type="dxa" w:w="617"/>
          </w:tcPr>
          <w:p>
            <w:r>
              <w:t>460</w:t>
            </w:r>
          </w:p>
        </w:tc>
        <w:tc>
          <w:tcPr>
            <w:tcW w:type="dxa" w:w="617"/>
          </w:tcPr>
          <w:p>
            <w:r>
              <w:t>中标</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重庆</w:t>
            </w:r>
          </w:p>
        </w:tc>
        <w:tc>
          <w:tcPr>
            <w:tcW w:type="dxa" w:w="617"/>
          </w:tcPr>
          <w:p>
            <w:r>
              <w:t>ESS</w:t>
            </w:r>
          </w:p>
        </w:tc>
        <w:tc>
          <w:tcPr>
            <w:tcW w:type="dxa" w:w="617"/>
          </w:tcPr>
          <w:p>
            <w:r>
              <w:t>磷酸铁锂+全钒液流+ 飞轮</w:t>
            </w:r>
          </w:p>
        </w:tc>
        <w:tc>
          <w:tcPr>
            <w:tcW w:type="dxa" w:w="617"/>
          </w:tcPr>
          <w:p>
            <w:r>
              <w:t>中广核重庆102.05MW/198.596MWh储能项目EPC</w:t>
            </w:r>
          </w:p>
        </w:tc>
        <w:tc>
          <w:tcPr>
            <w:tcW w:type="dxa" w:w="617"/>
          </w:tcPr>
          <w:p>
            <w:r>
              <w:t>中广核 江门公用新能源科技有限</w:t>
            </w:r>
          </w:p>
        </w:tc>
        <w:tc>
          <w:tcPr>
            <w:tcW w:type="dxa" w:w="617"/>
          </w:tcPr>
          <w:p>
            <w:r>
              <w:t>102</w:t>
            </w:r>
          </w:p>
        </w:tc>
        <w:tc>
          <w:tcPr>
            <w:tcW w:type="dxa" w:w="617"/>
          </w:tcPr>
          <w:p>
            <w:r>
              <w:t>199</w:t>
            </w:r>
          </w:p>
        </w:tc>
        <w:tc>
          <w:tcPr>
            <w:tcW w:type="dxa" w:w="617"/>
          </w:tcPr>
          <w:p>
            <w:r>
              <w:t>中标</w:t>
            </w:r>
          </w:p>
        </w:tc>
        <w:tc>
          <w:tcPr>
            <w:tcW w:type="dxa" w:w="617"/>
          </w:tcPr>
          <w:p>
            <w:r>
              <w:t>2025 2025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广东</w:t>
            </w:r>
          </w:p>
        </w:tc>
        <w:tc>
          <w:tcPr>
            <w:tcW w:type="dxa" w:w="617"/>
          </w:tcPr>
          <w:p>
            <w:r>
              <w:t>ESS</w:t>
            </w:r>
          </w:p>
        </w:tc>
        <w:tc>
          <w:tcPr>
            <w:tcW w:type="dxa" w:w="617"/>
          </w:tcPr>
          <w:p>
            <w:r>
              <w:t>锂电池</w:t>
            </w:r>
          </w:p>
        </w:tc>
        <w:tc>
          <w:tcPr>
            <w:tcW w:type="dxa" w:w="617"/>
          </w:tcPr>
          <w:p>
            <w:r>
              <w:t>广东江门2MW/4MWh用户侧储能项目EPC 吉林白城市100MW/600MWh全钒液流共享储能电站示范项</w:t>
            </w:r>
          </w:p>
        </w:tc>
        <w:tc>
          <w:tcPr>
            <w:tcW w:type="dxa" w:w="617"/>
          </w:tcPr>
          <w:p>
            <w:r>
              <w:t>公司 白城上电储能电站有限公</w:t>
            </w:r>
          </w:p>
        </w:tc>
        <w:tc>
          <w:tcPr>
            <w:tcW w:type="dxa" w:w="617"/>
          </w:tcPr>
          <w:p>
            <w:r>
              <w:t>2 100</w:t>
            </w:r>
          </w:p>
        </w:tc>
        <w:tc>
          <w:tcPr>
            <w:tcW w:type="dxa" w:w="617"/>
          </w:tcPr>
          <w:p>
            <w:r>
              <w:t>4</w:t>
            </w:r>
          </w:p>
        </w:tc>
        <w:tc>
          <w:tcPr>
            <w:tcW w:type="dxa" w:w="617"/>
          </w:tcPr>
          <w:p>
            <w:r>
              <w:t>中标</w:t>
            </w:r>
          </w:p>
        </w:tc>
        <w:tc>
          <w:tcPr>
            <w:tcW w:type="dxa" w:w="617"/>
          </w:tcPr>
          <w:p>
            <w:r>
              <w:t>2025</w:t>
            </w:r>
          </w:p>
        </w:tc>
      </w:tr>
      <w:tr>
        <w:tc>
          <w:tcPr>
            <w:tcW w:type="dxa" w:w="617"/>
          </w:tcPr>
          <w:p>
            <w:r>
              <w:t>2024/8/5</w:t>
            </w:r>
          </w:p>
        </w:tc>
        <w:tc>
          <w:tcPr>
            <w:tcW w:type="dxa" w:w="617"/>
          </w:tcPr>
          <w:p>
            <w:r>
              <w:t>Week32</w:t>
            </w:r>
          </w:p>
        </w:tc>
        <w:tc>
          <w:tcPr>
            <w:tcW w:type="dxa" w:w="617"/>
          </w:tcPr>
          <w:p>
            <w:r>
              <w:t xml:space="preserve"> </w:t>
            </w:r>
          </w:p>
        </w:tc>
        <w:tc>
          <w:tcPr>
            <w:tcW w:type="dxa" w:w="617"/>
          </w:tcPr>
          <w:p>
            <w:r>
              <w:t>亚洲</w:t>
            </w:r>
          </w:p>
        </w:tc>
        <w:tc>
          <w:tcPr>
            <w:tcW w:type="dxa" w:w="617"/>
          </w:tcPr>
          <w:p>
            <w:r>
              <w:t>中国</w:t>
            </w:r>
          </w:p>
        </w:tc>
        <w:tc>
          <w:tcPr>
            <w:tcW w:type="dxa" w:w="617"/>
          </w:tcPr>
          <w:p>
            <w:r>
              <w:t>吉林</w:t>
            </w:r>
          </w:p>
        </w:tc>
        <w:tc>
          <w:tcPr>
            <w:tcW w:type="dxa" w:w="617"/>
          </w:tcPr>
          <w:p>
            <w:r>
              <w:t>ESS</w:t>
            </w:r>
          </w:p>
        </w:tc>
        <w:tc>
          <w:tcPr>
            <w:tcW w:type="dxa" w:w="617"/>
          </w:tcPr>
          <w:p>
            <w:r>
              <w:t>全钒液流</w:t>
            </w:r>
          </w:p>
        </w:tc>
        <w:tc>
          <w:tcPr>
            <w:tcW w:type="dxa" w:w="617"/>
          </w:tcPr>
          <w:p>
            <w:r>
              <w:t>目一期工程EPC</w:t>
            </w:r>
          </w:p>
        </w:tc>
        <w:tc>
          <w:tcPr>
            <w:tcW w:type="dxa" w:w="617"/>
          </w:tcPr>
          <w:p>
            <w:r>
              <w:t>司</w:t>
            </w:r>
          </w:p>
        </w:tc>
        <w:tc>
          <w:tcPr>
            <w:tcW w:type="dxa" w:w="617"/>
          </w:tcPr>
          <w:p>
            <w:r>
              <w:t xml:space="preserve"> </w:t>
            </w:r>
          </w:p>
        </w:tc>
        <w:tc>
          <w:tcPr>
            <w:tcW w:type="dxa" w:w="617"/>
          </w:tcPr>
          <w:p>
            <w:r>
              <w:t>600</w:t>
            </w:r>
          </w:p>
        </w:tc>
        <w:tc>
          <w:tcPr>
            <w:tcW w:type="dxa" w:w="617"/>
          </w:tcPr>
          <w:p>
            <w:r>
              <w:t>招标中</w:t>
            </w:r>
          </w:p>
        </w:tc>
        <w:tc>
          <w:tcPr>
            <w:tcW w:type="dxa" w:w="617"/>
          </w:tcPr>
          <w:p>
            <w:r>
              <w:t>2025</w:t>
            </w:r>
          </w:p>
        </w:tc>
      </w:tr>
      <w:tr>
        <w:tc>
          <w:tcPr>
            <w:tcW w:type="dxa" w:w="617"/>
          </w:tcPr>
          <w:p>
            <w:r>
              <w:t>2024/8/6</w:t>
            </w:r>
          </w:p>
        </w:tc>
        <w:tc>
          <w:tcPr>
            <w:tcW w:type="dxa" w:w="617"/>
          </w:tcPr>
          <w:p>
            <w:r>
              <w:t>Week32</w:t>
            </w:r>
          </w:p>
        </w:tc>
        <w:tc>
          <w:tcPr>
            <w:tcW w:type="dxa" w:w="617"/>
          </w:tcPr>
          <w:p>
            <w:r>
              <w:t xml:space="preserve"> </w:t>
            </w:r>
          </w:p>
        </w:tc>
        <w:tc>
          <w:tcPr>
            <w:tcW w:type="dxa" w:w="617"/>
          </w:tcPr>
          <w:p>
            <w:r>
              <w:t>欧测</w:t>
            </w:r>
          </w:p>
        </w:tc>
        <w:tc>
          <w:tcPr>
            <w:tcW w:type="dxa" w:w="617"/>
          </w:tcPr>
          <w:p>
            <w:r>
              <w:t>意大利</w:t>
            </w:r>
          </w:p>
        </w:tc>
        <w:tc>
          <w:tcPr>
            <w:tcW w:type="dxa" w:w="617"/>
          </w:tcPr>
          <w:p>
            <w:r>
              <w:t xml:space="preserve"> </w:t>
            </w:r>
          </w:p>
        </w:tc>
        <w:tc>
          <w:tcPr>
            <w:tcW w:type="dxa" w:w="617"/>
          </w:tcPr>
          <w:p>
            <w:r>
              <w:t>ESS</w:t>
            </w:r>
          </w:p>
        </w:tc>
        <w:tc>
          <w:tcPr>
            <w:tcW w:type="dxa" w:w="617"/>
          </w:tcPr>
          <w:p>
            <w:r>
              <w:t>锂电池+重力储能</w:t>
            </w:r>
          </w:p>
        </w:tc>
        <w:tc>
          <w:tcPr>
            <w:tcW w:type="dxa" w:w="617"/>
          </w:tcPr>
          <w:p>
            <w:r>
              <w:t>100MWHybridGravityEnergy Storage Syste</w:t>
            </w:r>
          </w:p>
        </w:tc>
        <w:tc>
          <w:tcPr>
            <w:tcW w:type="dxa" w:w="617"/>
          </w:tcPr>
          <w:p>
            <w:r>
              <w:t>Energy Vault</w:t>
            </w:r>
          </w:p>
        </w:tc>
        <w:tc>
          <w:tcPr>
            <w:tcW w:type="dxa" w:w="617"/>
          </w:tcPr>
          <w:p>
            <w:r>
              <w:t>100</w:t>
            </w:r>
          </w:p>
        </w:tc>
        <w:tc>
          <w:tcPr>
            <w:tcW w:type="dxa" w:w="617"/>
          </w:tcPr>
          <w:p>
            <w:r>
              <w:t>200</w:t>
            </w:r>
          </w:p>
        </w:tc>
        <w:tc>
          <w:tcPr>
            <w:tcW w:type="dxa" w:w="617"/>
          </w:tcPr>
          <w:p>
            <w:r>
              <w:t>签约</w:t>
            </w:r>
          </w:p>
        </w:tc>
        <w:tc>
          <w:tcPr>
            <w:tcW w:type="dxa" w:w="617"/>
          </w:tcPr>
          <w:p>
            <w:r>
              <w:t>2027</w:t>
            </w:r>
          </w:p>
        </w:tc>
      </w:tr>
      <w:tr>
        <w:tc>
          <w:tcPr>
            <w:tcW w:type="dxa" w:w="617"/>
          </w:tcPr>
          <w:p>
            <w:r>
              <w:t>2024/8/6</w:t>
            </w:r>
          </w:p>
        </w:tc>
        <w:tc>
          <w:tcPr>
            <w:tcW w:type="dxa" w:w="617"/>
          </w:tcPr>
          <w:p>
            <w:r>
              <w:t>Week32</w:t>
            </w:r>
          </w:p>
        </w:tc>
        <w:tc>
          <w:tcPr>
            <w:tcW w:type="dxa" w:w="617"/>
          </w:tcPr>
          <w:p>
            <w:r>
              <w:t xml:space="preserve"> </w:t>
            </w:r>
          </w:p>
        </w:tc>
        <w:tc>
          <w:tcPr>
            <w:tcW w:type="dxa" w:w="617"/>
          </w:tcPr>
          <w:p>
            <w:r>
              <w:t>欧渊</w:t>
            </w:r>
          </w:p>
        </w:tc>
        <w:tc>
          <w:tcPr>
            <w:tcW w:type="dxa" w:w="617"/>
          </w:tcPr>
          <w:p>
            <w:r>
              <w:t>西班牙</w:t>
            </w:r>
          </w:p>
        </w:tc>
        <w:tc>
          <w:tcPr>
            <w:tcW w:type="dxa" w:w="617"/>
          </w:tcPr>
          <w:p>
            <w:r>
              <w:t xml:space="preserve"> </w:t>
            </w:r>
          </w:p>
        </w:tc>
        <w:tc>
          <w:tcPr>
            <w:tcW w:type="dxa" w:w="617"/>
          </w:tcPr>
          <w:p>
            <w:r>
              <w:t>PV+ESS</w:t>
            </w:r>
          </w:p>
        </w:tc>
        <w:tc>
          <w:tcPr>
            <w:tcW w:type="dxa" w:w="617"/>
          </w:tcPr>
          <w:p>
            <w:r>
              <w:t>锂电池</w:t>
            </w:r>
          </w:p>
        </w:tc>
        <w:tc>
          <w:tcPr>
            <w:tcW w:type="dxa" w:w="617"/>
          </w:tcPr>
          <w:p>
            <w:r>
              <w:t>18MWhfdistribtedbayeergyoragesm</w:t>
            </w:r>
          </w:p>
        </w:tc>
        <w:tc>
          <w:tcPr>
            <w:tcW w:type="dxa" w:w="617"/>
          </w:tcPr>
          <w:p>
            <w:r>
              <w:t>US Bureau of Land</w:t>
            </w:r>
          </w:p>
        </w:tc>
        <w:tc>
          <w:tcPr>
            <w:tcW w:type="dxa" w:w="617"/>
          </w:tcPr>
          <w:p>
            <w:r>
              <w:t>9</w:t>
            </w:r>
          </w:p>
        </w:tc>
        <w:tc>
          <w:tcPr>
            <w:tcW w:type="dxa" w:w="617"/>
          </w:tcPr>
          <w:p>
            <w:r>
              <w:t>18</w:t>
            </w:r>
          </w:p>
        </w:tc>
        <w:tc>
          <w:tcPr>
            <w:tcW w:type="dxa" w:w="617"/>
          </w:tcPr>
          <w:p>
            <w:r>
              <w:t>规划中</w:t>
            </w:r>
          </w:p>
        </w:tc>
        <w:tc>
          <w:tcPr>
            <w:tcW w:type="dxa" w:w="617"/>
          </w:tcPr>
          <w:p>
            <w:r>
              <w:t>2025</w:t>
            </w:r>
          </w:p>
        </w:tc>
      </w:tr>
      <w:tr>
        <w:tc>
          <w:tcPr>
            <w:tcW w:type="dxa" w:w="617"/>
          </w:tcPr>
          <w:p>
            <w:r>
              <w:t>2024/8/6</w:t>
            </w:r>
          </w:p>
        </w:tc>
        <w:tc>
          <w:tcPr>
            <w:tcW w:type="dxa" w:w="617"/>
          </w:tcPr>
          <w:p>
            <w:r>
              <w:t>Week32</w:t>
            </w:r>
          </w:p>
        </w:tc>
        <w:tc>
          <w:tcPr>
            <w:tcW w:type="dxa" w:w="617"/>
          </w:tcPr>
          <w:p>
            <w:r>
              <w:t xml:space="preserve"> </w:t>
            </w:r>
          </w:p>
        </w:tc>
        <w:tc>
          <w:tcPr>
            <w:tcW w:type="dxa" w:w="617"/>
          </w:tcPr>
          <w:p>
            <w:r>
              <w:t>北美洲</w:t>
            </w:r>
          </w:p>
        </w:tc>
        <w:tc>
          <w:tcPr>
            <w:tcW w:type="dxa" w:w="617"/>
          </w:tcPr>
          <w:p>
            <w:r>
              <w:t>美国</w:t>
            </w:r>
          </w:p>
        </w:tc>
        <w:tc>
          <w:tcPr>
            <w:tcW w:type="dxa" w:w="617"/>
          </w:tcPr>
          <w:p>
            <w:r>
              <w:t>内华达州/亚 利桑那州</w:t>
            </w:r>
          </w:p>
        </w:tc>
        <w:tc>
          <w:tcPr>
            <w:tcW w:type="dxa" w:w="617"/>
          </w:tcPr>
          <w:p>
            <w:r>
              <w:t xml:space="preserve"> PV+ESS</w:t>
            </w:r>
          </w:p>
        </w:tc>
        <w:tc>
          <w:tcPr>
            <w:tcW w:type="dxa" w:w="617"/>
          </w:tcPr>
          <w:p>
            <w:r>
              <w:t>锂电池</w:t>
            </w:r>
          </w:p>
        </w:tc>
        <w:tc>
          <w:tcPr>
            <w:tcW w:type="dxa" w:w="617"/>
          </w:tcPr>
          <w:p>
            <w:r>
              <w:t>6.2GW of BES at hybrid PV projects inNevada and Arizna</w:t>
            </w:r>
          </w:p>
        </w:tc>
        <w:tc>
          <w:tcPr>
            <w:tcW w:type="dxa" w:w="617"/>
          </w:tcPr>
          <w:p>
            <w:r>
              <w:t xml:space="preserve"> Management</w:t>
            </w:r>
          </w:p>
        </w:tc>
        <w:tc>
          <w:tcPr>
            <w:tcW w:type="dxa" w:w="617"/>
          </w:tcPr>
          <w:p>
            <w:r>
              <w:t>6200</w:t>
            </w:r>
          </w:p>
        </w:tc>
        <w:tc>
          <w:tcPr>
            <w:tcW w:type="dxa" w:w="617"/>
          </w:tcPr>
          <w:p>
            <w:r>
              <w:t>12400</w:t>
            </w:r>
          </w:p>
        </w:tc>
        <w:tc>
          <w:tcPr>
            <w:tcW w:type="dxa" w:w="617"/>
          </w:tcPr>
          <w:p>
            <w:r>
              <w:t>规划中</w:t>
            </w:r>
          </w:p>
        </w:tc>
        <w:tc>
          <w:tcPr>
            <w:tcW w:type="dxa" w:w="617"/>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注：数据截至2024年8月8日；部分项目容量功率为预测 </w:t>
      </w:r>
      <w:r>
        <w:rPr>
          <w:sz w:val="20"/>
        </w:rPr>
        <w:t xml:space="preserve">资料来源：Energy Storage News，北极星储能网，中金公司研究部 </w:t>
      </w:r>
    </w:p>
    <w:p>
      <w:pPr>
        <w:ind w:firstLine="360"/>
      </w:pPr>
      <w:r>
        <w:rPr>
          <w:sz w:val="20"/>
        </w:rPr>
        <w:t xml:space="preserve">图表11：2024年储能项目招标分析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081283"/>
            <wp:docPr id="8" name="Picture 8"/>
            <wp:cNvGraphicFramePr>
              <a:graphicFrameLocks noChangeAspect="1"/>
            </wp:cNvGraphicFramePr>
            <a:graphic>
              <a:graphicData uri="http://schemas.openxmlformats.org/drawingml/2006/picture">
                <pic:pic>
                  <pic:nvPicPr>
                    <pic:cNvPr id="0" name="[280, 1157, 950, 1462]_11.jpg"/>
                    <pic:cNvPicPr/>
                  </pic:nvPicPr>
                  <pic:blipFill>
                    <a:blip r:embed="rId16"/>
                    <a:stretch>
                      <a:fillRect/>
                    </a:stretch>
                  </pic:blipFill>
                  <pic:spPr>
                    <a:xfrm>
                      <a:off x="0" y="0"/>
                      <a:ext cx="4572000" cy="2081283"/>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注：数据截至2024年8月8日 </w:t>
      </w:r>
      <w:r>
        <w:rPr>
          <w:sz w:val="20"/>
        </w:rPr>
        <w:t xml:space="preserve">资料来源：Energy Storage News，北极星储能网，中金公司研究部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图表12：2024年储能项目中标分析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038864"/>
            <wp:docPr id="9" name="Picture 9"/>
            <wp:cNvGraphicFramePr>
              <a:graphicFrameLocks noChangeAspect="1"/>
            </wp:cNvGraphicFramePr>
            <a:graphic>
              <a:graphicData uri="http://schemas.openxmlformats.org/drawingml/2006/picture">
                <pic:pic>
                  <pic:nvPicPr>
                    <pic:cNvPr id="0" name="[277, 247, 1017, 577]_12.jpg"/>
                    <pic:cNvPicPr/>
                  </pic:nvPicPr>
                  <pic:blipFill>
                    <a:blip r:embed="rId17"/>
                    <a:stretch>
                      <a:fillRect/>
                    </a:stretch>
                  </pic:blipFill>
                  <pic:spPr>
                    <a:xfrm>
                      <a:off x="0" y="0"/>
                      <a:ext cx="4572000" cy="203886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图表13：2024年储能项目并网分析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960306"/>
            <wp:docPr id="10" name="Picture 10"/>
            <wp:cNvGraphicFramePr>
              <a:graphicFrameLocks noChangeAspect="1"/>
            </wp:cNvGraphicFramePr>
            <a:graphic>
              <a:graphicData uri="http://schemas.openxmlformats.org/drawingml/2006/picture">
                <pic:pic>
                  <pic:nvPicPr>
                    <pic:cNvPr id="0" name="[273, 700, 1017, 1019]_12.jpg"/>
                    <pic:cNvPicPr/>
                  </pic:nvPicPr>
                  <pic:blipFill>
                    <a:blip r:embed="rId18"/>
                    <a:stretch>
                      <a:fillRect/>
                    </a:stretch>
                  </pic:blipFill>
                  <pic:spPr>
                    <a:xfrm>
                      <a:off x="0" y="0"/>
                      <a:ext cx="4572000" cy="1960306"/>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注：数据截至2024年8月8日 </w:t>
      </w:r>
    </w:p>
    <w:p>
      <w:pPr>
        <w:ind w:firstLine="360"/>
      </w:pPr>
      <w:r>
        <w:rPr>
          <w:sz w:val="20"/>
        </w:rPr>
        <w:t xml:space="preserve">CIcc </w:t>
      </w:r>
      <w:r>
        <w:rPr>
          <w:sz w:val="20"/>
        </w:rPr>
        <w:t xml:space="preserve">中金公司 </w:t>
      </w:r>
    </w:p>
    <w:p>
      <w:pPr>
        <w:ind w:firstLine="360"/>
      </w:pPr>
      <w:r>
        <w:rPr>
          <w:sz w:val="20"/>
        </w:rPr>
        <w:t xml:space="preserve">图表14：德国峰谷价差（欧元/MWh） </w:t>
      </w:r>
    </w:p>
    <w:p>
      <w:pPr>
        <w:jc w:val="center"/>
      </w:pPr>
      <w:r>
        <w:drawing>
          <wp:inline xmlns:a="http://schemas.openxmlformats.org/drawingml/2006/main" xmlns:pic="http://schemas.openxmlformats.org/drawingml/2006/picture">
            <wp:extent cx="1828800" cy="1665514"/>
            <wp:docPr id="11" name="Picture 11"/>
            <wp:cNvGraphicFramePr>
              <a:graphicFrameLocks noChangeAspect="1"/>
            </wp:cNvGraphicFramePr>
            <a:graphic>
              <a:graphicData uri="http://schemas.openxmlformats.org/drawingml/2006/picture">
                <pic:pic>
                  <pic:nvPicPr>
                    <pic:cNvPr id="0" name="[105, 279, 553, 687]_13.jpg"/>
                    <pic:cNvPicPr/>
                  </pic:nvPicPr>
                  <pic:blipFill>
                    <a:blip r:embed="rId19"/>
                    <a:stretch>
                      <a:fillRect/>
                    </a:stretch>
                  </pic:blipFill>
                  <pic:spPr>
                    <a:xfrm>
                      <a:off x="0" y="0"/>
                      <a:ext cx="1828800" cy="1665514"/>
                    </a:xfrm>
                    <a:prstGeom prst="rect"/>
                  </pic:spPr>
                </pic:pic>
              </a:graphicData>
            </a:graphic>
          </wp:inline>
        </w:drawing>
      </w:r>
    </w:p>
    <w:p>
      <w:pPr>
        <w:ind w:firstLine="360"/>
      </w:pPr>
      <w:r>
        <w:rPr>
          <w:sz w:val="20"/>
        </w:rPr>
        <w:t xml:space="preserve">图表15：美国加州峰谷价差（美元/MWh）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图表18：澳洲SA峰谷价差（澳元/MWh） </w:t>
      </w:r>
    </w:p>
    <w:p>
      <w:pPr>
        <w:ind w:firstLine="360"/>
      </w:pPr>
      <w:r>
        <w:rPr>
          <w:sz w:val="20"/>
        </w:rPr>
        <w:t xml:space="preserve">图表19：澳洲QLD峰谷价差（澳元/MWh）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725729"/>
            <wp:docPr id="12" name="Picture 12"/>
            <wp:cNvGraphicFramePr>
              <a:graphicFrameLocks noChangeAspect="1"/>
            </wp:cNvGraphicFramePr>
            <a:graphic>
              <a:graphicData uri="http://schemas.openxmlformats.org/drawingml/2006/picture">
                <pic:pic>
                  <pic:nvPicPr>
                    <pic:cNvPr id="0" name="[96, 272, 1063, 637]_14.jpg"/>
                    <pic:cNvPicPr/>
                  </pic:nvPicPr>
                  <pic:blipFill>
                    <a:blip r:embed="rId20"/>
                    <a:stretch>
                      <a:fillRect/>
                    </a:stretch>
                  </pic:blipFill>
                  <pic:spPr>
                    <a:xfrm>
                      <a:off x="0" y="0"/>
                      <a:ext cx="4572000" cy="172572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资料来源：AEMO，中金公司研究部 </w:t>
      </w:r>
    </w:p>
    <w:p>
      <w:pPr>
        <w:ind w:firstLine="360"/>
      </w:pPr>
      <w:r>
        <w:rPr>
          <w:sz w:val="20"/>
        </w:rPr>
        <w:t xml:space="preserve">图表20：可比公司估值表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3496235"/>
            <wp:docPr id="13" name="Picture 13"/>
            <wp:cNvGraphicFramePr>
              <a:graphicFrameLocks noChangeAspect="1"/>
            </wp:cNvGraphicFramePr>
            <a:graphic>
              <a:graphicData uri="http://schemas.openxmlformats.org/drawingml/2006/picture">
                <pic:pic>
                  <pic:nvPicPr>
                    <pic:cNvPr id="0" name="[88, 754, 1091, 1521]_14.jpg"/>
                    <pic:cNvPicPr/>
                  </pic:nvPicPr>
                  <pic:blipFill>
                    <a:blip r:embed="rId21"/>
                    <a:stretch>
                      <a:fillRect/>
                    </a:stretch>
                  </pic:blipFill>
                  <pic:spPr>
                    <a:xfrm>
                      <a:off x="0" y="0"/>
                      <a:ext cx="4572000" cy="3496235"/>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002585.SZ</w:t>
            </w:r>
          </w:p>
        </w:tc>
        <w:tc>
          <w:tcPr>
            <w:tcW w:type="dxa" w:w="960"/>
          </w:tcPr>
          <w:p>
            <w:r>
              <w:t>双星新材</w:t>
            </w:r>
          </w:p>
        </w:tc>
        <w:tc>
          <w:tcPr>
            <w:tcW w:type="dxa" w:w="960"/>
          </w:tcPr>
          <w:p>
            <w:r>
              <w:t>CNY</w:t>
            </w:r>
          </w:p>
        </w:tc>
        <w:tc>
          <w:tcPr>
            <w:tcW w:type="dxa" w:w="960"/>
          </w:tcPr>
          <w:p>
            <w:r>
              <w:t>4.58</w:t>
            </w:r>
          </w:p>
        </w:tc>
        <w:tc>
          <w:tcPr>
            <w:tcW w:type="dxa" w:w="960"/>
          </w:tcPr>
          <w:p>
            <w:r>
              <w:t>-168</w:t>
            </w:r>
          </w:p>
        </w:tc>
        <w:tc>
          <w:tcPr>
            <w:tcW w:type="dxa" w:w="960"/>
          </w:tcPr>
          <w:p>
            <w:r>
              <w:t>142</w:t>
            </w:r>
          </w:p>
        </w:tc>
        <w:tc>
          <w:tcPr>
            <w:tcW w:type="dxa" w:w="960"/>
          </w:tcPr>
          <w:p>
            <w:r>
              <w:t>N.M.</w:t>
            </w:r>
          </w:p>
        </w:tc>
        <w:tc>
          <w:tcPr>
            <w:tcW w:type="dxa" w:w="960"/>
          </w:tcPr>
          <w:p>
            <w:r>
              <w:t>38.2</w:t>
            </w:r>
          </w:p>
        </w:tc>
        <w:tc>
          <w:tcPr>
            <w:tcW w:type="dxa" w:w="960"/>
          </w:tcPr>
          <w:p>
            <w:r>
              <w:t>5,279</w:t>
            </w:r>
          </w:p>
        </w:tc>
      </w:tr>
      <w:tr>
        <w:tc>
          <w:tcPr>
            <w:tcW w:type="dxa" w:w="960"/>
          </w:tcPr>
          <w:p>
            <w:r>
              <w:t>002992.SZ</w:t>
            </w:r>
          </w:p>
        </w:tc>
        <w:tc>
          <w:tcPr>
            <w:tcW w:type="dxa" w:w="960"/>
          </w:tcPr>
          <w:p>
            <w:r>
              <w:t>宝明科技</w:t>
            </w:r>
          </w:p>
        </w:tc>
        <w:tc>
          <w:tcPr>
            <w:tcW w:type="dxa" w:w="960"/>
          </w:tcPr>
          <w:p>
            <w:r>
              <w:t>CNY</w:t>
            </w:r>
          </w:p>
        </w:tc>
        <w:tc>
          <w:tcPr>
            <w:tcW w:type="dxa" w:w="960"/>
          </w:tcPr>
          <w:p>
            <w:r>
              <w:t>45.39</w:t>
            </w:r>
          </w:p>
        </w:tc>
        <w:tc>
          <w:tcPr>
            <w:tcW w:type="dxa" w:w="960"/>
          </w:tcPr>
          <w:p>
            <w:r>
              <w:t>-124</w:t>
            </w:r>
          </w:p>
        </w:tc>
        <w:tc>
          <w:tcPr>
            <w:tcW w:type="dxa" w:w="960"/>
          </w:tcPr>
          <w:p>
            <w:r>
              <w:t>n.a.</w:t>
            </w:r>
          </w:p>
        </w:tc>
        <w:tc>
          <w:tcPr>
            <w:tcW w:type="dxa" w:w="960"/>
          </w:tcPr>
          <w:p>
            <w:r>
              <w:t>N.M.</w:t>
            </w:r>
          </w:p>
        </w:tc>
        <w:tc>
          <w:tcPr>
            <w:tcW w:type="dxa" w:w="960"/>
          </w:tcPr>
          <w:p>
            <w:r>
              <w:t>N.M.</w:t>
            </w:r>
          </w:p>
        </w:tc>
        <w:tc>
          <w:tcPr>
            <w:tcW w:type="dxa" w:w="960"/>
          </w:tcPr>
          <w:p>
            <w:r>
              <w:t>8,264</w:t>
            </w:r>
          </w:p>
        </w:tc>
      </w:tr>
      <w:tr>
        <w:tc>
          <w:tcPr>
            <w:tcW w:type="dxa" w:w="960"/>
          </w:tcPr>
          <w:p>
            <w:r>
              <w:t>002068.SZ</w:t>
            </w:r>
          </w:p>
        </w:tc>
        <w:tc>
          <w:tcPr>
            <w:tcW w:type="dxa" w:w="960"/>
          </w:tcPr>
          <w:p>
            <w:r>
              <w:t>黑猫股份</w:t>
            </w:r>
          </w:p>
        </w:tc>
        <w:tc>
          <w:tcPr>
            <w:tcW w:type="dxa" w:w="960"/>
          </w:tcPr>
          <w:p>
            <w:r>
              <w:t>CNY</w:t>
            </w:r>
          </w:p>
        </w:tc>
        <w:tc>
          <w:tcPr>
            <w:tcW w:type="dxa" w:w="960"/>
          </w:tcPr>
          <w:p>
            <w:r>
              <w:t>6.43</w:t>
            </w:r>
          </w:p>
        </w:tc>
        <w:tc>
          <w:tcPr>
            <w:tcW w:type="dxa" w:w="960"/>
          </w:tcPr>
          <w:p>
            <w:r>
              <w:t>-243</w:t>
            </w:r>
          </w:p>
        </w:tc>
        <w:tc>
          <w:tcPr>
            <w:tcW w:type="dxa" w:w="960"/>
          </w:tcPr>
          <w:p>
            <w:r>
              <w:t>241</w:t>
            </w:r>
          </w:p>
        </w:tc>
        <w:tc>
          <w:tcPr>
            <w:tcW w:type="dxa" w:w="960"/>
          </w:tcPr>
          <w:p>
            <w:r>
              <w:t>N.M.</w:t>
            </w:r>
          </w:p>
        </w:tc>
        <w:tc>
          <w:tcPr>
            <w:tcW w:type="dxa" w:w="960"/>
          </w:tcPr>
          <w:p>
            <w:r>
              <w:t>14.6</w:t>
            </w:r>
          </w:p>
        </w:tc>
        <w:tc>
          <w:tcPr>
            <w:tcW w:type="dxa" w:w="960"/>
          </w:tcPr>
          <w:p>
            <w:r>
              <w:t>4,729</w:t>
            </w:r>
          </w:p>
        </w:tc>
      </w:tr>
      <w:tr>
        <w:tc>
          <w:tcPr>
            <w:tcW w:type="dxa" w:w="960"/>
          </w:tcPr>
          <w:p>
            <w:r>
              <w:t>301349.SZ</w:t>
            </w:r>
          </w:p>
        </w:tc>
        <w:tc>
          <w:tcPr>
            <w:tcW w:type="dxa" w:w="960"/>
          </w:tcPr>
          <w:p>
            <w:r>
              <w:t>信德新材</w:t>
            </w:r>
          </w:p>
        </w:tc>
        <w:tc>
          <w:tcPr>
            <w:tcW w:type="dxa" w:w="960"/>
          </w:tcPr>
          <w:p>
            <w:r>
              <w:t>CNY</w:t>
            </w:r>
          </w:p>
        </w:tc>
        <w:tc>
          <w:tcPr>
            <w:tcW w:type="dxa" w:w="960"/>
          </w:tcPr>
          <w:p>
            <w:r>
              <w:t>24.14</w:t>
            </w:r>
          </w:p>
        </w:tc>
        <w:tc>
          <w:tcPr>
            <w:tcW w:type="dxa" w:w="960"/>
          </w:tcPr>
          <w:p>
            <w:r>
              <w:t>41</w:t>
            </w:r>
          </w:p>
        </w:tc>
        <w:tc>
          <w:tcPr>
            <w:tcW w:type="dxa" w:w="960"/>
          </w:tcPr>
          <w:p>
            <w:r>
              <w:t>108</w:t>
            </w:r>
          </w:p>
        </w:tc>
        <w:tc>
          <w:tcPr>
            <w:tcW w:type="dxa" w:w="960"/>
          </w:tcPr>
          <w:p>
            <w:r>
              <w:t>116.3</w:t>
            </w:r>
          </w:p>
        </w:tc>
        <w:tc>
          <w:tcPr>
            <w:tcW w:type="dxa" w:w="960"/>
          </w:tcPr>
          <w:p>
            <w:r>
              <w:t>18.8</w:t>
            </w:r>
          </w:p>
        </w:tc>
        <w:tc>
          <w:tcPr>
            <w:tcW w:type="dxa" w:w="960"/>
          </w:tcPr>
          <w:p>
            <w:r>
              <w:t>2,463</w:t>
            </w:r>
          </w:p>
        </w:tc>
      </w:tr>
      <w:tr>
        <w:tc>
          <w:tcPr>
            <w:tcW w:type="dxa" w:w="960"/>
          </w:tcPr>
          <w:p>
            <w:r>
              <w:t>835185.BJ</w:t>
            </w:r>
          </w:p>
        </w:tc>
        <w:tc>
          <w:tcPr>
            <w:tcW w:type="dxa" w:w="960"/>
          </w:tcPr>
          <w:p>
            <w:r>
              <w:t>贝特瑞</w:t>
            </w:r>
          </w:p>
        </w:tc>
        <w:tc>
          <w:tcPr>
            <w:tcW w:type="dxa" w:w="960"/>
          </w:tcPr>
          <w:p>
            <w:r>
              <w:t>CNY</w:t>
            </w:r>
          </w:p>
        </w:tc>
        <w:tc>
          <w:tcPr>
            <w:tcW w:type="dxa" w:w="960"/>
          </w:tcPr>
          <w:p>
            <w:r>
              <w:t>17.04</w:t>
            </w:r>
          </w:p>
        </w:tc>
        <w:tc>
          <w:tcPr>
            <w:tcW w:type="dxa" w:w="960"/>
          </w:tcPr>
          <w:p>
            <w:r>
              <w:t>1,654</w:t>
            </w:r>
          </w:p>
        </w:tc>
        <w:tc>
          <w:tcPr>
            <w:tcW w:type="dxa" w:w="960"/>
          </w:tcPr>
          <w:p>
            <w:r>
              <w:t>1,524</w:t>
            </w:r>
          </w:p>
        </w:tc>
        <w:tc>
          <w:tcPr>
            <w:tcW w:type="dxa" w:w="960"/>
          </w:tcPr>
          <w:p>
            <w:r>
              <w:t>15.3</w:t>
            </w:r>
          </w:p>
        </w:tc>
        <w:tc>
          <w:tcPr>
            <w:tcW w:type="dxa" w:w="960"/>
          </w:tcPr>
          <w:p>
            <w:r>
              <w:t>12.5</w:t>
            </w:r>
          </w:p>
        </w:tc>
        <w:tc>
          <w:tcPr>
            <w:tcW w:type="dxa" w:w="960"/>
          </w:tcPr>
          <w:p>
            <w:r>
              <w:t>19,031</w:t>
            </w:r>
          </w:p>
        </w:tc>
      </w:tr>
      <w:tr>
        <w:tc>
          <w:tcPr>
            <w:tcW w:type="dxa" w:w="960"/>
          </w:tcPr>
          <w:p>
            <w:r>
              <w:t>002850.SZ</w:t>
            </w:r>
          </w:p>
        </w:tc>
        <w:tc>
          <w:tcPr>
            <w:tcW w:type="dxa" w:w="960"/>
          </w:tcPr>
          <w:p>
            <w:r>
              <w:t>科达利*</w:t>
            </w:r>
          </w:p>
        </w:tc>
        <w:tc>
          <w:tcPr>
            <w:tcW w:type="dxa" w:w="960"/>
          </w:tcPr>
          <w:p>
            <w:r>
              <w:t>CNY</w:t>
            </w:r>
          </w:p>
        </w:tc>
        <w:tc>
          <w:tcPr>
            <w:tcW w:type="dxa" w:w="960"/>
          </w:tcPr>
          <w:p>
            <w:r>
              <w:t>71.51</w:t>
            </w:r>
          </w:p>
        </w:tc>
        <w:tc>
          <w:tcPr>
            <w:tcW w:type="dxa" w:w="960"/>
          </w:tcPr>
          <w:p>
            <w:r>
              <w:t>1,201</w:t>
            </w:r>
          </w:p>
        </w:tc>
        <w:tc>
          <w:tcPr>
            <w:tcW w:type="dxa" w:w="960"/>
          </w:tcPr>
          <w:p>
            <w:r>
              <w:t>1,384</w:t>
            </w:r>
          </w:p>
        </w:tc>
        <w:tc>
          <w:tcPr>
            <w:tcW w:type="dxa" w:w="960"/>
          </w:tcPr>
          <w:p>
            <w:r>
              <w:t>16.1</w:t>
            </w:r>
          </w:p>
        </w:tc>
        <w:tc>
          <w:tcPr>
            <w:tcW w:type="dxa" w:w="960"/>
          </w:tcPr>
          <w:p>
            <w:r>
              <w:t>14.0</w:t>
            </w:r>
          </w:p>
        </w:tc>
        <w:tc>
          <w:tcPr>
            <w:tcW w:type="dxa" w:w="960"/>
          </w:tcPr>
          <w:p>
            <w:r>
              <w:t>19,356</w:t>
            </w:r>
          </w:p>
        </w:tc>
      </w:tr>
      <w:tr>
        <w:tc>
          <w:tcPr>
            <w:tcW w:type="dxa" w:w="8640"/>
            <w:gridSpan w:val="9"/>
          </w:tcPr>
          <w:p>
            <w:r>
              <w:t>电力设备与工控自动化</w:t>
            </w:r>
          </w:p>
        </w:tc>
      </w:tr>
      <w:tr>
        <w:tc>
          <w:tcPr>
            <w:tcW w:type="dxa" w:w="960"/>
          </w:tcPr>
          <w:p>
            <w:r>
              <w:t>600406.SH</w:t>
            </w:r>
          </w:p>
        </w:tc>
        <w:tc>
          <w:tcPr>
            <w:tcW w:type="dxa" w:w="960"/>
          </w:tcPr>
          <w:p>
            <w:r>
              <w:t>国电南瑞*</w:t>
            </w:r>
          </w:p>
        </w:tc>
        <w:tc>
          <w:tcPr>
            <w:tcW w:type="dxa" w:w="960"/>
          </w:tcPr>
          <w:p>
            <w:r>
              <w:t>CNY</w:t>
            </w:r>
          </w:p>
        </w:tc>
        <w:tc>
          <w:tcPr>
            <w:tcW w:type="dxa" w:w="960"/>
          </w:tcPr>
          <w:p>
            <w:r>
              <w:t>23.53</w:t>
            </w:r>
          </w:p>
        </w:tc>
        <w:tc>
          <w:tcPr>
            <w:tcW w:type="dxa" w:w="960"/>
          </w:tcPr>
          <w:p>
            <w:r>
              <w:t>7,184</w:t>
            </w:r>
          </w:p>
        </w:tc>
        <w:tc>
          <w:tcPr>
            <w:tcW w:type="dxa" w:w="960"/>
          </w:tcPr>
          <w:p>
            <w:r>
              <w:t>8,008</w:t>
            </w:r>
          </w:p>
        </w:tc>
        <w:tc>
          <w:tcPr>
            <w:tcW w:type="dxa" w:w="960"/>
          </w:tcPr>
          <w:p>
            <w:r>
              <w:t>26.3</w:t>
            </w:r>
          </w:p>
        </w:tc>
        <w:tc>
          <w:tcPr>
            <w:tcW w:type="dxa" w:w="960"/>
          </w:tcPr>
          <w:p>
            <w:r>
              <w:t>23.6</w:t>
            </w:r>
          </w:p>
        </w:tc>
        <w:tc>
          <w:tcPr>
            <w:tcW w:type="dxa" w:w="960"/>
          </w:tcPr>
          <w:p>
            <w:r>
              <w:t>189,012</w:t>
            </w:r>
          </w:p>
        </w:tc>
      </w:tr>
      <w:tr>
        <w:tc>
          <w:tcPr>
            <w:tcW w:type="dxa" w:w="960"/>
          </w:tcPr>
          <w:p>
            <w:r>
              <w:t>002028.SZ</w:t>
            </w:r>
          </w:p>
        </w:tc>
        <w:tc>
          <w:tcPr>
            <w:tcW w:type="dxa" w:w="960"/>
          </w:tcPr>
          <w:p>
            <w:r>
              <w:t>思源电气*</w:t>
            </w:r>
          </w:p>
        </w:tc>
        <w:tc>
          <w:tcPr>
            <w:tcW w:type="dxa" w:w="960"/>
          </w:tcPr>
          <w:p>
            <w:r>
              <w:t>CNY</w:t>
            </w:r>
          </w:p>
        </w:tc>
        <w:tc>
          <w:tcPr>
            <w:tcW w:type="dxa" w:w="960"/>
          </w:tcPr>
          <w:p>
            <w:r>
              <w:t>66.23</w:t>
            </w:r>
          </w:p>
        </w:tc>
        <w:tc>
          <w:tcPr>
            <w:tcW w:type="dxa" w:w="960"/>
          </w:tcPr>
          <w:p>
            <w:r>
              <w:t>1,559</w:t>
            </w:r>
          </w:p>
        </w:tc>
        <w:tc>
          <w:tcPr>
            <w:tcW w:type="dxa" w:w="960"/>
          </w:tcPr>
          <w:p>
            <w:r>
              <w:t>2,064</w:t>
            </w:r>
          </w:p>
        </w:tc>
        <w:tc>
          <w:tcPr>
            <w:tcW w:type="dxa" w:w="960"/>
          </w:tcPr>
          <w:p>
            <w:r>
              <w:t>32.9</w:t>
            </w:r>
          </w:p>
        </w:tc>
        <w:tc>
          <w:tcPr>
            <w:tcW w:type="dxa" w:w="960"/>
          </w:tcPr>
          <w:p>
            <w:r>
              <w:t>24.8</w:t>
            </w:r>
          </w:p>
        </w:tc>
        <w:tc>
          <w:tcPr>
            <w:tcW w:type="dxa" w:w="960"/>
          </w:tcPr>
          <w:p>
            <w:r>
              <w:t>51,276</w:t>
            </w:r>
          </w:p>
        </w:tc>
      </w:tr>
      <w:tr>
        <w:tc>
          <w:tcPr>
            <w:tcW w:type="dxa" w:w="960"/>
          </w:tcPr>
          <w:p>
            <w:r>
              <w:t>600875.SH</w:t>
            </w:r>
          </w:p>
        </w:tc>
        <w:tc>
          <w:tcPr>
            <w:tcW w:type="dxa" w:w="960"/>
          </w:tcPr>
          <w:p>
            <w:r>
              <w:t>东方电气*</w:t>
            </w:r>
          </w:p>
        </w:tc>
        <w:tc>
          <w:tcPr>
            <w:tcW w:type="dxa" w:w="960"/>
          </w:tcPr>
          <w:p>
            <w:r>
              <w:t>CNY</w:t>
            </w:r>
          </w:p>
        </w:tc>
        <w:tc>
          <w:tcPr>
            <w:tcW w:type="dxa" w:w="960"/>
          </w:tcPr>
          <w:p>
            <w:r>
              <w:t>15.55</w:t>
            </w:r>
          </w:p>
        </w:tc>
        <w:tc>
          <w:tcPr>
            <w:tcW w:type="dxa" w:w="960"/>
          </w:tcPr>
          <w:p>
            <w:r>
              <w:t>3,550</w:t>
            </w:r>
          </w:p>
        </w:tc>
        <w:tc>
          <w:tcPr>
            <w:tcW w:type="dxa" w:w="960"/>
          </w:tcPr>
          <w:p>
            <w:r>
              <w:t>4,138</w:t>
            </w:r>
          </w:p>
        </w:tc>
        <w:tc>
          <w:tcPr>
            <w:tcW w:type="dxa" w:w="960"/>
          </w:tcPr>
          <w:p>
            <w:r>
              <w:t>13.7</w:t>
            </w:r>
          </w:p>
        </w:tc>
        <w:tc>
          <w:tcPr>
            <w:tcW w:type="dxa" w:w="960"/>
          </w:tcPr>
          <w:p>
            <w:r>
              <w:t>11.7</w:t>
            </w:r>
          </w:p>
        </w:tc>
        <w:tc>
          <w:tcPr>
            <w:tcW w:type="dxa" w:w="960"/>
          </w:tcPr>
          <w:p>
            <w:r>
              <w:t>46,339</w:t>
            </w:r>
          </w:p>
        </w:tc>
      </w:tr>
      <w:tr>
        <w:tc>
          <w:tcPr>
            <w:tcW w:type="dxa" w:w="960"/>
          </w:tcPr>
          <w:p>
            <w:r>
              <w:t>000400.SZ</w:t>
            </w:r>
          </w:p>
        </w:tc>
        <w:tc>
          <w:tcPr>
            <w:tcW w:type="dxa" w:w="960"/>
          </w:tcPr>
          <w:p>
            <w:r>
              <w:t>许继电气*</w:t>
            </w:r>
          </w:p>
        </w:tc>
        <w:tc>
          <w:tcPr>
            <w:tcW w:type="dxa" w:w="960"/>
          </w:tcPr>
          <w:p>
            <w:r>
              <w:t>CNY</w:t>
            </w:r>
          </w:p>
        </w:tc>
        <w:tc>
          <w:tcPr>
            <w:tcW w:type="dxa" w:w="960"/>
          </w:tcPr>
          <w:p>
            <w:r>
              <w:t>30.30</w:t>
            </w:r>
          </w:p>
        </w:tc>
        <w:tc>
          <w:tcPr>
            <w:tcW w:type="dxa" w:w="960"/>
          </w:tcPr>
          <w:p>
            <w:r>
              <w:t>1,005</w:t>
            </w:r>
          </w:p>
        </w:tc>
        <w:tc>
          <w:tcPr>
            <w:tcW w:type="dxa" w:w="960"/>
          </w:tcPr>
          <w:p>
            <w:r>
              <w:t>1,225</w:t>
            </w:r>
          </w:p>
        </w:tc>
        <w:tc>
          <w:tcPr>
            <w:tcW w:type="dxa" w:w="960"/>
          </w:tcPr>
          <w:p>
            <w:r>
              <w:t>30.7</w:t>
            </w:r>
          </w:p>
        </w:tc>
        <w:tc>
          <w:tcPr>
            <w:tcW w:type="dxa" w:w="960"/>
          </w:tcPr>
          <w:p>
            <w:r>
              <w:t>25.2</w:t>
            </w:r>
          </w:p>
        </w:tc>
        <w:tc>
          <w:tcPr>
            <w:tcW w:type="dxa" w:w="960"/>
          </w:tcPr>
          <w:p>
            <w:r>
              <w:t>30,876</w:t>
            </w:r>
          </w:p>
        </w:tc>
      </w:tr>
      <w:tr>
        <w:tc>
          <w:tcPr>
            <w:tcW w:type="dxa" w:w="960"/>
          </w:tcPr>
          <w:p>
            <w:r>
              <w:t>601126.SH</w:t>
            </w:r>
          </w:p>
        </w:tc>
        <w:tc>
          <w:tcPr>
            <w:tcW w:type="dxa" w:w="960"/>
          </w:tcPr>
          <w:p>
            <w:r>
              <w:t>四方股份*</w:t>
            </w:r>
          </w:p>
        </w:tc>
        <w:tc>
          <w:tcPr>
            <w:tcW w:type="dxa" w:w="960"/>
          </w:tcPr>
          <w:p>
            <w:r>
              <w:t>CNY</w:t>
            </w:r>
          </w:p>
        </w:tc>
        <w:tc>
          <w:tcPr>
            <w:tcW w:type="dxa" w:w="960"/>
          </w:tcPr>
          <w:p>
            <w:r>
              <w:t>17.59</w:t>
            </w:r>
          </w:p>
        </w:tc>
        <w:tc>
          <w:tcPr>
            <w:tcW w:type="dxa" w:w="960"/>
          </w:tcPr>
          <w:p>
            <w:r>
              <w:t>627</w:t>
            </w:r>
          </w:p>
        </w:tc>
        <w:tc>
          <w:tcPr>
            <w:tcW w:type="dxa" w:w="960"/>
          </w:tcPr>
          <w:p>
            <w:r>
              <w:t>728</w:t>
            </w:r>
          </w:p>
        </w:tc>
        <w:tc>
          <w:tcPr>
            <w:tcW w:type="dxa" w:w="960"/>
          </w:tcPr>
          <w:p>
            <w:r>
              <w:t>23.3</w:t>
            </w:r>
          </w:p>
        </w:tc>
        <w:tc>
          <w:tcPr>
            <w:tcW w:type="dxa" w:w="960"/>
          </w:tcPr>
          <w:p>
            <w:r>
              <w:t>20.1</w:t>
            </w:r>
          </w:p>
        </w:tc>
        <w:tc>
          <w:tcPr>
            <w:tcW w:type="dxa" w:w="960"/>
          </w:tcPr>
          <w:p>
            <w:r>
              <w:t>14,639</w:t>
            </w:r>
          </w:p>
        </w:tc>
      </w:tr>
      <w:tr>
        <w:tc>
          <w:tcPr>
            <w:tcW w:type="dxa" w:w="960"/>
          </w:tcPr>
          <w:p>
            <w:r>
              <w:t>600131.SH</w:t>
            </w:r>
          </w:p>
        </w:tc>
        <w:tc>
          <w:tcPr>
            <w:tcW w:type="dxa" w:w="960"/>
          </w:tcPr>
          <w:p>
            <w:r>
              <w:t>国网信通*</w:t>
            </w:r>
          </w:p>
        </w:tc>
        <w:tc>
          <w:tcPr>
            <w:tcW w:type="dxa" w:w="960"/>
          </w:tcPr>
          <w:p>
            <w:r>
              <w:t>CNY</w:t>
            </w:r>
          </w:p>
        </w:tc>
        <w:tc>
          <w:tcPr>
            <w:tcW w:type="dxa" w:w="960"/>
          </w:tcPr>
          <w:p>
            <w:r>
              <w:t>17.07</w:t>
            </w:r>
          </w:p>
        </w:tc>
        <w:tc>
          <w:tcPr>
            <w:tcW w:type="dxa" w:w="960"/>
          </w:tcPr>
          <w:p>
            <w:r>
              <w:t>828</w:t>
            </w:r>
          </w:p>
        </w:tc>
        <w:tc>
          <w:tcPr>
            <w:tcW w:type="dxa" w:w="960"/>
          </w:tcPr>
          <w:p>
            <w:r>
              <w:t>1,018</w:t>
            </w:r>
          </w:p>
        </w:tc>
        <w:tc>
          <w:tcPr>
            <w:tcW w:type="dxa" w:w="960"/>
          </w:tcPr>
          <w:p>
            <w:r>
              <w:t>24.8</w:t>
            </w:r>
          </w:p>
        </w:tc>
        <w:tc>
          <w:tcPr>
            <w:tcW w:type="dxa" w:w="960"/>
          </w:tcPr>
          <w:p>
            <w:r>
              <w:t>20.2</w:t>
            </w:r>
          </w:p>
        </w:tc>
        <w:tc>
          <w:tcPr>
            <w:tcW w:type="dxa" w:w="960"/>
          </w:tcPr>
          <w:p>
            <w:r>
              <w:t>20,514</w:t>
            </w:r>
          </w:p>
        </w:tc>
      </w:tr>
      <w:tr>
        <w:tc>
          <w:tcPr>
            <w:tcW w:type="dxa" w:w="960"/>
          </w:tcPr>
          <w:p>
            <w:r>
              <w:t>300286.SZ</w:t>
            </w:r>
          </w:p>
        </w:tc>
        <w:tc>
          <w:tcPr>
            <w:tcW w:type="dxa" w:w="960"/>
          </w:tcPr>
          <w:p>
            <w:r>
              <w:t>安科瑞*</w:t>
            </w:r>
          </w:p>
        </w:tc>
        <w:tc>
          <w:tcPr>
            <w:tcW w:type="dxa" w:w="960"/>
          </w:tcPr>
          <w:p>
            <w:r>
              <w:t>CNY</w:t>
            </w:r>
          </w:p>
        </w:tc>
        <w:tc>
          <w:tcPr>
            <w:tcW w:type="dxa" w:w="960"/>
          </w:tcPr>
          <w:p>
            <w:r>
              <w:t>17.59</w:t>
            </w:r>
          </w:p>
        </w:tc>
        <w:tc>
          <w:tcPr>
            <w:tcW w:type="dxa" w:w="960"/>
          </w:tcPr>
          <w:p>
            <w:r>
              <w:t>201</w:t>
            </w:r>
          </w:p>
        </w:tc>
        <w:tc>
          <w:tcPr>
            <w:tcW w:type="dxa" w:w="960"/>
          </w:tcPr>
          <w:p>
            <w:r>
              <w:t>276</w:t>
            </w:r>
          </w:p>
        </w:tc>
        <w:tc>
          <w:tcPr>
            <w:tcW w:type="dxa" w:w="960"/>
          </w:tcPr>
          <w:p>
            <w:r>
              <w:t>18.8</w:t>
            </w:r>
          </w:p>
        </w:tc>
        <w:tc>
          <w:tcPr>
            <w:tcW w:type="dxa" w:w="960"/>
          </w:tcPr>
          <w:p>
            <w:r>
              <w:t>13.7</w:t>
            </w:r>
          </w:p>
        </w:tc>
        <w:tc>
          <w:tcPr>
            <w:tcW w:type="dxa" w:w="960"/>
          </w:tcPr>
          <w:p>
            <w:r>
              <w:t>3,777</w:t>
            </w:r>
          </w:p>
        </w:tc>
      </w:tr>
      <w:tr>
        <w:tc>
          <w:tcPr>
            <w:tcW w:type="dxa" w:w="960"/>
          </w:tcPr>
          <w:p>
            <w:r>
              <w:t>300982.SZ</w:t>
            </w:r>
          </w:p>
        </w:tc>
        <w:tc>
          <w:tcPr>
            <w:tcW w:type="dxa" w:w="960"/>
          </w:tcPr>
          <w:p>
            <w:r>
              <w:t>苏文电能</w:t>
            </w:r>
          </w:p>
        </w:tc>
        <w:tc>
          <w:tcPr>
            <w:tcW w:type="dxa" w:w="960"/>
          </w:tcPr>
          <w:p>
            <w:r>
              <w:t>CNY</w:t>
            </w:r>
          </w:p>
        </w:tc>
        <w:tc>
          <w:tcPr>
            <w:tcW w:type="dxa" w:w="960"/>
          </w:tcPr>
          <w:p>
            <w:r>
              <w:t>16.65</w:t>
            </w:r>
          </w:p>
        </w:tc>
        <w:tc>
          <w:tcPr>
            <w:tcW w:type="dxa" w:w="960"/>
          </w:tcPr>
          <w:p>
            <w:r>
              <w:t>78</w:t>
            </w:r>
          </w:p>
        </w:tc>
        <w:tc>
          <w:tcPr>
            <w:tcW w:type="dxa" w:w="960"/>
          </w:tcPr>
          <w:p>
            <w:r>
              <w:t>258</w:t>
            </w:r>
          </w:p>
        </w:tc>
        <w:tc>
          <w:tcPr>
            <w:tcW w:type="dxa" w:w="960"/>
          </w:tcPr>
          <w:p>
            <w:r>
              <w:t>86.4</w:t>
            </w:r>
          </w:p>
        </w:tc>
        <w:tc>
          <w:tcPr>
            <w:tcW w:type="dxa" w:w="960"/>
          </w:tcPr>
          <w:p>
            <w:r>
              <w:t>11.2</w:t>
            </w:r>
          </w:p>
        </w:tc>
        <w:tc>
          <w:tcPr>
            <w:tcW w:type="dxa" w:w="960"/>
          </w:tcPr>
          <w:p>
            <w:r>
              <w:t>3,446</w:t>
            </w:r>
          </w:p>
        </w:tc>
      </w:tr>
      <w:tr>
        <w:tc>
          <w:tcPr>
            <w:tcW w:type="dxa" w:w="960"/>
          </w:tcPr>
          <w:p>
            <w:r>
              <w:t>688100.SH</w:t>
            </w:r>
          </w:p>
        </w:tc>
        <w:tc>
          <w:tcPr>
            <w:tcW w:type="dxa" w:w="960"/>
          </w:tcPr>
          <w:p>
            <w:r>
              <w:t>威胜信息*</w:t>
            </w:r>
          </w:p>
        </w:tc>
        <w:tc>
          <w:tcPr>
            <w:tcW w:type="dxa" w:w="960"/>
          </w:tcPr>
          <w:p>
            <w:r>
              <w:t>CNY</w:t>
            </w:r>
          </w:p>
        </w:tc>
        <w:tc>
          <w:tcPr>
            <w:tcW w:type="dxa" w:w="960"/>
          </w:tcPr>
          <w:p>
            <w:r>
              <w:t>38.00</w:t>
            </w:r>
          </w:p>
        </w:tc>
        <w:tc>
          <w:tcPr>
            <w:tcW w:type="dxa" w:w="960"/>
          </w:tcPr>
          <w:p>
            <w:r>
              <w:t>525</w:t>
            </w:r>
          </w:p>
        </w:tc>
        <w:tc>
          <w:tcPr>
            <w:tcW w:type="dxa" w:w="960"/>
          </w:tcPr>
          <w:p>
            <w:r>
              <w:t>705</w:t>
            </w:r>
          </w:p>
        </w:tc>
        <w:tc>
          <w:tcPr>
            <w:tcW w:type="dxa" w:w="960"/>
          </w:tcPr>
          <w:p>
            <w:r>
              <w:t>36.2</w:t>
            </w:r>
          </w:p>
        </w:tc>
        <w:tc>
          <w:tcPr>
            <w:tcW w:type="dxa" w:w="960"/>
          </w:tcPr>
          <w:p>
            <w:r>
              <w:t>26.9</w:t>
            </w:r>
          </w:p>
        </w:tc>
        <w:tc>
          <w:tcPr>
            <w:tcW w:type="dxa" w:w="960"/>
          </w:tcPr>
          <w:p>
            <w:r>
              <w:t>19,000</w:t>
            </w:r>
          </w:p>
        </w:tc>
      </w:tr>
      <w:tr>
        <w:tc>
          <w:tcPr>
            <w:tcW w:type="dxa" w:w="960"/>
          </w:tcPr>
          <w:p>
            <w:r>
              <w:t>601179.SH</w:t>
            </w:r>
          </w:p>
        </w:tc>
        <w:tc>
          <w:tcPr>
            <w:tcW w:type="dxa" w:w="960"/>
          </w:tcPr>
          <w:p>
            <w:r>
              <w:t>中国西电*</w:t>
            </w:r>
          </w:p>
        </w:tc>
        <w:tc>
          <w:tcPr>
            <w:tcW w:type="dxa" w:w="960"/>
          </w:tcPr>
          <w:p>
            <w:r>
              <w:t>CNY</w:t>
            </w:r>
          </w:p>
        </w:tc>
        <w:tc>
          <w:tcPr>
            <w:tcW w:type="dxa" w:w="960"/>
          </w:tcPr>
          <w:p>
            <w:r>
              <w:t>6.94</w:t>
            </w:r>
          </w:p>
        </w:tc>
        <w:tc>
          <w:tcPr>
            <w:tcW w:type="dxa" w:w="960"/>
          </w:tcPr>
          <w:p>
            <w:r>
              <w:t>885</w:t>
            </w:r>
          </w:p>
        </w:tc>
        <w:tc>
          <w:tcPr>
            <w:tcW w:type="dxa" w:w="960"/>
          </w:tcPr>
          <w:p>
            <w:r>
              <w:t>1,279</w:t>
            </w:r>
          </w:p>
        </w:tc>
        <w:tc>
          <w:tcPr>
            <w:tcW w:type="dxa" w:w="960"/>
          </w:tcPr>
          <w:p>
            <w:r>
              <w:t>40.2</w:t>
            </w:r>
          </w:p>
        </w:tc>
        <w:tc>
          <w:tcPr>
            <w:tcW w:type="dxa" w:w="960"/>
          </w:tcPr>
          <w:p>
            <w:r>
              <w:t>27.8</w:t>
            </w:r>
          </w:p>
        </w:tc>
        <w:tc>
          <w:tcPr>
            <w:tcW w:type="dxa" w:w="960"/>
          </w:tcPr>
          <w:p>
            <w:r>
              <w:t>35,574</w:t>
            </w:r>
          </w:p>
        </w:tc>
      </w:tr>
      <w:tr>
        <w:tc>
          <w:tcPr>
            <w:tcW w:type="dxa" w:w="960"/>
          </w:tcPr>
          <w:p>
            <w:r>
              <w:t>301162.SZ</w:t>
            </w:r>
          </w:p>
        </w:tc>
        <w:tc>
          <w:tcPr>
            <w:tcW w:type="dxa" w:w="960"/>
          </w:tcPr>
          <w:p>
            <w:r>
              <w:t>国能日新*</w:t>
            </w:r>
          </w:p>
        </w:tc>
        <w:tc>
          <w:tcPr>
            <w:tcW w:type="dxa" w:w="960"/>
          </w:tcPr>
          <w:p>
            <w:r>
              <w:t>CNY</w:t>
            </w:r>
          </w:p>
        </w:tc>
        <w:tc>
          <w:tcPr>
            <w:tcW w:type="dxa" w:w="960"/>
          </w:tcPr>
          <w:p>
            <w:r>
              <w:t>35.78</w:t>
            </w:r>
          </w:p>
        </w:tc>
        <w:tc>
          <w:tcPr>
            <w:tcW w:type="dxa" w:w="960"/>
          </w:tcPr>
          <w:p>
            <w:r>
              <w:t>84</w:t>
            </w:r>
          </w:p>
        </w:tc>
        <w:tc>
          <w:tcPr>
            <w:tcW w:type="dxa" w:w="960"/>
          </w:tcPr>
          <w:p>
            <w:r>
              <w:t>113</w:t>
            </w:r>
          </w:p>
        </w:tc>
        <w:tc>
          <w:tcPr>
            <w:tcW w:type="dxa" w:w="960"/>
          </w:tcPr>
          <w:p>
            <w:r>
              <w:t>42.2</w:t>
            </w:r>
          </w:p>
        </w:tc>
        <w:tc>
          <w:tcPr>
            <w:tcW w:type="dxa" w:w="960"/>
          </w:tcPr>
          <w:p>
            <w:r>
              <w:t>31.5</w:t>
            </w:r>
          </w:p>
        </w:tc>
        <w:tc>
          <w:tcPr>
            <w:tcW w:type="dxa" w:w="960"/>
          </w:tcPr>
          <w:p>
            <w:r>
              <w:t>3,583</w:t>
            </w:r>
          </w:p>
        </w:tc>
      </w:tr>
      <w:tr>
        <w:tc>
          <w:tcPr>
            <w:tcW w:type="dxa" w:w="960"/>
          </w:tcPr>
          <w:p>
            <w:r>
              <w:t>688391.SH</w:t>
            </w:r>
          </w:p>
        </w:tc>
        <w:tc>
          <w:tcPr>
            <w:tcW w:type="dxa" w:w="960"/>
          </w:tcPr>
          <w:p>
            <w:r>
              <w:t>钜泉科技</w:t>
            </w:r>
          </w:p>
        </w:tc>
        <w:tc>
          <w:tcPr>
            <w:tcW w:type="dxa" w:w="960"/>
          </w:tcPr>
          <w:p>
            <w:r>
              <w:t>CNY</w:t>
            </w:r>
          </w:p>
        </w:tc>
        <w:tc>
          <w:tcPr>
            <w:tcW w:type="dxa" w:w="960"/>
          </w:tcPr>
          <w:p>
            <w:r>
              <w:t>25.79</w:t>
            </w:r>
          </w:p>
        </w:tc>
        <w:tc>
          <w:tcPr>
            <w:tcW w:type="dxa" w:w="960"/>
          </w:tcPr>
          <w:p>
            <w:r>
              <w:t>131</w:t>
            </w:r>
          </w:p>
        </w:tc>
        <w:tc>
          <w:tcPr>
            <w:tcW w:type="dxa" w:w="960"/>
          </w:tcPr>
          <w:p>
            <w:r>
              <w:t>n.a.</w:t>
            </w:r>
          </w:p>
        </w:tc>
        <w:tc>
          <w:tcPr>
            <w:tcW w:type="dxa" w:w="960"/>
          </w:tcPr>
          <w:p>
            <w:r>
              <w:t>31.5</w:t>
            </w:r>
          </w:p>
        </w:tc>
        <w:tc>
          <w:tcPr>
            <w:tcW w:type="dxa" w:w="960"/>
          </w:tcPr>
          <w:p>
            <w:r>
              <w:t>N.M.</w:t>
            </w:r>
          </w:p>
        </w:tc>
        <w:tc>
          <w:tcPr>
            <w:tcW w:type="dxa" w:w="960"/>
          </w:tcPr>
          <w:p>
            <w:r>
              <w:t>3,107</w:t>
            </w:r>
          </w:p>
        </w:tc>
      </w:tr>
      <w:tr>
        <w:tc>
          <w:tcPr>
            <w:tcW w:type="dxa" w:w="960"/>
          </w:tcPr>
          <w:p>
            <w:r>
              <w:t>600312.SH</w:t>
            </w:r>
          </w:p>
        </w:tc>
        <w:tc>
          <w:tcPr>
            <w:tcW w:type="dxa" w:w="960"/>
          </w:tcPr>
          <w:p>
            <w:r>
              <w:t>平高电气*</w:t>
            </w:r>
          </w:p>
        </w:tc>
        <w:tc>
          <w:tcPr>
            <w:tcW w:type="dxa" w:w="960"/>
          </w:tcPr>
          <w:p>
            <w:r>
              <w:t>CNY</w:t>
            </w:r>
          </w:p>
        </w:tc>
        <w:tc>
          <w:tcPr>
            <w:tcW w:type="dxa" w:w="960"/>
          </w:tcPr>
          <w:p>
            <w:r>
              <w:t>19.53</w:t>
            </w:r>
          </w:p>
        </w:tc>
        <w:tc>
          <w:tcPr>
            <w:tcW w:type="dxa" w:w="960"/>
          </w:tcPr>
          <w:p>
            <w:r>
              <w:t>816</w:t>
            </w:r>
          </w:p>
        </w:tc>
        <w:tc>
          <w:tcPr>
            <w:tcW w:type="dxa" w:w="960"/>
          </w:tcPr>
          <w:p>
            <w:r>
              <w:t>1,243</w:t>
            </w:r>
          </w:p>
        </w:tc>
        <w:tc>
          <w:tcPr>
            <w:tcW w:type="dxa" w:w="960"/>
          </w:tcPr>
          <w:p>
            <w:r>
              <w:t>32.5</w:t>
            </w:r>
          </w:p>
        </w:tc>
        <w:tc>
          <w:tcPr>
            <w:tcW w:type="dxa" w:w="960"/>
          </w:tcPr>
          <w:p>
            <w:r>
              <w:t>21.3</w:t>
            </w:r>
          </w:p>
        </w:tc>
        <w:tc>
          <w:tcPr>
            <w:tcW w:type="dxa" w:w="960"/>
          </w:tcPr>
          <w:p>
            <w:r>
              <w:t>26,501</w:t>
            </w:r>
          </w:p>
        </w:tc>
      </w:tr>
      <w:tr>
        <w:tc>
          <w:tcPr>
            <w:tcW w:type="dxa" w:w="960"/>
          </w:tcPr>
          <w:p>
            <w:r>
              <w:t>601567.SH</w:t>
            </w:r>
          </w:p>
        </w:tc>
        <w:tc>
          <w:tcPr>
            <w:tcW w:type="dxa" w:w="960"/>
          </w:tcPr>
          <w:p>
            <w:r>
              <w:t>三星医疗*</w:t>
            </w:r>
          </w:p>
        </w:tc>
        <w:tc>
          <w:tcPr>
            <w:tcW w:type="dxa" w:w="960"/>
          </w:tcPr>
          <w:p>
            <w:r>
              <w:t>CNY</w:t>
            </w:r>
          </w:p>
        </w:tc>
        <w:tc>
          <w:tcPr>
            <w:tcW w:type="dxa" w:w="960"/>
          </w:tcPr>
          <w:p>
            <w:r>
              <w:t>28.94</w:t>
            </w:r>
          </w:p>
        </w:tc>
        <w:tc>
          <w:tcPr>
            <w:tcW w:type="dxa" w:w="960"/>
          </w:tcPr>
          <w:p>
            <w:r>
              <w:t>1,904</w:t>
            </w:r>
          </w:p>
        </w:tc>
        <w:tc>
          <w:tcPr>
            <w:tcW w:type="dxa" w:w="960"/>
          </w:tcPr>
          <w:p>
            <w:r>
              <w:t>2,343</w:t>
            </w:r>
          </w:p>
        </w:tc>
        <w:tc>
          <w:tcPr>
            <w:tcW w:type="dxa" w:w="960"/>
          </w:tcPr>
          <w:p>
            <w:r>
              <w:t>21.5</w:t>
            </w:r>
          </w:p>
        </w:tc>
        <w:tc>
          <w:tcPr>
            <w:tcW w:type="dxa" w:w="960"/>
          </w:tcPr>
          <w:p>
            <w:r>
              <w:t>17.4</w:t>
            </w:r>
          </w:p>
        </w:tc>
        <w:tc>
          <w:tcPr>
            <w:tcW w:type="dxa" w:w="960"/>
          </w:tcPr>
          <w:p>
            <w:r>
              <w:t>40,840</w:t>
            </w:r>
          </w:p>
        </w:tc>
      </w:tr>
      <w:tr>
        <w:tc>
          <w:tcPr>
            <w:tcW w:type="dxa" w:w="960"/>
          </w:tcPr>
          <w:p>
            <w:r>
              <w:t>300124.SZ</w:t>
            </w:r>
          </w:p>
        </w:tc>
        <w:tc>
          <w:tcPr>
            <w:tcW w:type="dxa" w:w="960"/>
          </w:tcPr>
          <w:p>
            <w:r>
              <w:t>汇川技术*</w:t>
            </w:r>
          </w:p>
        </w:tc>
        <w:tc>
          <w:tcPr>
            <w:tcW w:type="dxa" w:w="960"/>
          </w:tcPr>
          <w:p>
            <w:r>
              <w:t>CNY</w:t>
            </w:r>
          </w:p>
        </w:tc>
        <w:tc>
          <w:tcPr>
            <w:tcW w:type="dxa" w:w="960"/>
          </w:tcPr>
          <w:p>
            <w:r>
              <w:t>44.90</w:t>
            </w:r>
          </w:p>
        </w:tc>
        <w:tc>
          <w:tcPr>
            <w:tcW w:type="dxa" w:w="960"/>
          </w:tcPr>
          <w:p>
            <w:r>
              <w:t>4,742</w:t>
            </w:r>
          </w:p>
        </w:tc>
        <w:tc>
          <w:tcPr>
            <w:tcW w:type="dxa" w:w="960"/>
          </w:tcPr>
          <w:p>
            <w:r>
              <w:t>5,188</w:t>
            </w:r>
          </w:p>
        </w:tc>
        <w:tc>
          <w:tcPr>
            <w:tcW w:type="dxa" w:w="960"/>
          </w:tcPr>
          <w:p>
            <w:r>
              <w:t>25.4</w:t>
            </w:r>
          </w:p>
        </w:tc>
        <w:tc>
          <w:tcPr>
            <w:tcW w:type="dxa" w:w="960"/>
          </w:tcPr>
          <w:p>
            <w:r>
              <w:t>23.2</w:t>
            </w:r>
          </w:p>
        </w:tc>
        <w:tc>
          <w:tcPr>
            <w:tcW w:type="dxa" w:w="960"/>
          </w:tcPr>
          <w:p>
            <w:r>
              <w:t>120,249</w:t>
            </w:r>
          </w:p>
        </w:tc>
      </w:tr>
      <w:tr>
        <w:tc>
          <w:tcPr>
            <w:tcW w:type="dxa" w:w="960"/>
          </w:tcPr>
          <w:p>
            <w:r>
              <w:t>688320.SH</w:t>
            </w:r>
          </w:p>
        </w:tc>
        <w:tc>
          <w:tcPr>
            <w:tcW w:type="dxa" w:w="960"/>
          </w:tcPr>
          <w:p>
            <w:r>
              <w:t>禾川科技*</w:t>
            </w:r>
          </w:p>
        </w:tc>
        <w:tc>
          <w:tcPr>
            <w:tcW w:type="dxa" w:w="960"/>
          </w:tcPr>
          <w:p>
            <w:r>
              <w:t>CNY</w:t>
            </w:r>
          </w:p>
        </w:tc>
        <w:tc>
          <w:tcPr>
            <w:tcW w:type="dxa" w:w="960"/>
          </w:tcPr>
          <w:p>
            <w:r>
              <w:t>19.92</w:t>
            </w:r>
          </w:p>
        </w:tc>
        <w:tc>
          <w:tcPr>
            <w:tcW w:type="dxa" w:w="960"/>
          </w:tcPr>
          <w:p>
            <w:r>
              <w:t>54</w:t>
            </w:r>
          </w:p>
        </w:tc>
        <w:tc>
          <w:tcPr>
            <w:tcW w:type="dxa" w:w="960"/>
          </w:tcPr>
          <w:p>
            <w:r>
              <w:t>68</w:t>
            </w:r>
          </w:p>
        </w:tc>
        <w:tc>
          <w:tcPr>
            <w:tcW w:type="dxa" w:w="960"/>
          </w:tcPr>
          <w:p>
            <w:r>
              <w:t>56.2</w:t>
            </w:r>
          </w:p>
        </w:tc>
        <w:tc>
          <w:tcPr>
            <w:tcW w:type="dxa" w:w="960"/>
          </w:tcPr>
          <w:p>
            <w:r>
              <w:t>44.2</w:t>
            </w:r>
          </w:p>
        </w:tc>
        <w:tc>
          <w:tcPr>
            <w:tcW w:type="dxa" w:w="960"/>
          </w:tcPr>
          <w:p>
            <w:r>
              <w:t>3,008</w:t>
            </w:r>
          </w:p>
        </w:tc>
      </w:tr>
      <w:tr>
        <w:tc>
          <w:tcPr>
            <w:tcW w:type="dxa" w:w="960"/>
          </w:tcPr>
          <w:p>
            <w:r>
              <w:t>002851.SZ</w:t>
            </w:r>
          </w:p>
        </w:tc>
        <w:tc>
          <w:tcPr>
            <w:tcW w:type="dxa" w:w="960"/>
          </w:tcPr>
          <w:p>
            <w:r>
              <w:t>麦格米特*</w:t>
            </w:r>
          </w:p>
        </w:tc>
        <w:tc>
          <w:tcPr>
            <w:tcW w:type="dxa" w:w="960"/>
          </w:tcPr>
          <w:p>
            <w:r>
              <w:t>CNY</w:t>
            </w:r>
          </w:p>
        </w:tc>
        <w:tc>
          <w:tcPr>
            <w:tcW w:type="dxa" w:w="960"/>
          </w:tcPr>
          <w:p>
            <w:r>
              <w:t>23.16</w:t>
            </w:r>
          </w:p>
        </w:tc>
        <w:tc>
          <w:tcPr>
            <w:tcW w:type="dxa" w:w="960"/>
          </w:tcPr>
          <w:p>
            <w:r>
              <w:t>629</w:t>
            </w:r>
          </w:p>
        </w:tc>
        <w:tc>
          <w:tcPr>
            <w:tcW w:type="dxa" w:w="960"/>
          </w:tcPr>
          <w:p>
            <w:r>
              <w:t>687</w:t>
            </w:r>
          </w:p>
        </w:tc>
        <w:tc>
          <w:tcPr>
            <w:tcW w:type="dxa" w:w="960"/>
          </w:tcPr>
          <w:p>
            <w:r>
              <w:t>18.4</w:t>
            </w:r>
          </w:p>
        </w:tc>
        <w:tc>
          <w:tcPr>
            <w:tcW w:type="dxa" w:w="960"/>
          </w:tcPr>
          <w:p>
            <w:r>
              <w:t>16.9</w:t>
            </w:r>
          </w:p>
        </w:tc>
        <w:tc>
          <w:tcPr>
            <w:tcW w:type="dxa" w:w="960"/>
          </w:tcPr>
          <w:p>
            <w:r>
              <w:t>11,653</w:t>
            </w:r>
          </w:p>
        </w:tc>
      </w:tr>
      <w:tr>
        <w:tc>
          <w:tcPr>
            <w:tcW w:type="dxa" w:w="960"/>
          </w:tcPr>
          <w:p>
            <w:r>
              <w:t>688698.SH</w:t>
            </w:r>
          </w:p>
        </w:tc>
        <w:tc>
          <w:tcPr>
            <w:tcW w:type="dxa" w:w="960"/>
          </w:tcPr>
          <w:p>
            <w:r>
              <w:t>伟创电气*</w:t>
            </w:r>
          </w:p>
        </w:tc>
        <w:tc>
          <w:tcPr>
            <w:tcW w:type="dxa" w:w="960"/>
          </w:tcPr>
          <w:p>
            <w:r>
              <w:t>CNY</w:t>
            </w:r>
          </w:p>
        </w:tc>
        <w:tc>
          <w:tcPr>
            <w:tcW w:type="dxa" w:w="960"/>
          </w:tcPr>
          <w:p>
            <w:r>
              <w:t>21.70</w:t>
            </w:r>
          </w:p>
        </w:tc>
        <w:tc>
          <w:tcPr>
            <w:tcW w:type="dxa" w:w="960"/>
          </w:tcPr>
          <w:p>
            <w:r>
              <w:t>191</w:t>
            </w:r>
          </w:p>
        </w:tc>
        <w:tc>
          <w:tcPr>
            <w:tcW w:type="dxa" w:w="960"/>
          </w:tcPr>
          <w:p>
            <w:r>
              <w:t>262</w:t>
            </w:r>
          </w:p>
        </w:tc>
        <w:tc>
          <w:tcPr>
            <w:tcW w:type="dxa" w:w="960"/>
          </w:tcPr>
          <w:p>
            <w:r>
              <w:t>23.9</w:t>
            </w:r>
          </w:p>
        </w:tc>
        <w:tc>
          <w:tcPr>
            <w:tcW w:type="dxa" w:w="960"/>
          </w:tcPr>
          <w:p>
            <w:r>
              <w:t>17.4</w:t>
            </w:r>
          </w:p>
        </w:tc>
        <w:tc>
          <w:tcPr>
            <w:tcW w:type="dxa" w:w="960"/>
          </w:tcPr>
          <w:p>
            <w:r>
              <w:t>4,587</w:t>
            </w:r>
          </w:p>
        </w:tc>
      </w:tr>
      <w:tr>
        <w:tc>
          <w:tcPr>
            <w:tcW w:type="dxa" w:w="960"/>
          </w:tcPr>
          <w:p>
            <w:r>
              <w:t>603728.SH</w:t>
            </w:r>
          </w:p>
        </w:tc>
        <w:tc>
          <w:tcPr>
            <w:tcW w:type="dxa" w:w="960"/>
          </w:tcPr>
          <w:p>
            <w:r>
              <w:t>鸣志电器*</w:t>
            </w:r>
          </w:p>
        </w:tc>
        <w:tc>
          <w:tcPr>
            <w:tcW w:type="dxa" w:w="960"/>
          </w:tcPr>
          <w:p>
            <w:r>
              <w:t>CNY</w:t>
            </w:r>
          </w:p>
        </w:tc>
        <w:tc>
          <w:tcPr>
            <w:tcW w:type="dxa" w:w="960"/>
          </w:tcPr>
          <w:p>
            <w:r>
              <w:t>36.51</w:t>
            </w:r>
          </w:p>
        </w:tc>
        <w:tc>
          <w:tcPr>
            <w:tcW w:type="dxa" w:w="960"/>
          </w:tcPr>
          <w:p>
            <w:r>
              <w:t>143</w:t>
            </w:r>
          </w:p>
        </w:tc>
        <w:tc>
          <w:tcPr>
            <w:tcW w:type="dxa" w:w="960"/>
          </w:tcPr>
          <w:p>
            <w:r>
              <w:t>274</w:t>
            </w:r>
          </w:p>
        </w:tc>
        <w:tc>
          <w:tcPr>
            <w:tcW w:type="dxa" w:w="960"/>
          </w:tcPr>
          <w:p>
            <w:r>
              <w:t>107.6</w:t>
            </w:r>
          </w:p>
        </w:tc>
        <w:tc>
          <w:tcPr>
            <w:tcW w:type="dxa" w:w="960"/>
          </w:tcPr>
          <w:p>
            <w:r>
              <w:t>56.0</w:t>
            </w:r>
          </w:p>
        </w:tc>
        <w:tc>
          <w:tcPr>
            <w:tcW w:type="dxa" w:w="960"/>
          </w:tcPr>
          <w:p>
            <w:r>
              <w:t>15,337</w:t>
            </w:r>
          </w:p>
        </w:tc>
      </w:tr>
      <w:tr>
        <w:tc>
          <w:tcPr>
            <w:tcW w:type="dxa" w:w="960"/>
          </w:tcPr>
          <w:p>
            <w:r>
              <w:t>002979.SZ</w:t>
            </w:r>
          </w:p>
        </w:tc>
        <w:tc>
          <w:tcPr>
            <w:tcW w:type="dxa" w:w="960"/>
          </w:tcPr>
          <w:p>
            <w:r>
              <w:t>雷赛智能*</w:t>
            </w:r>
          </w:p>
        </w:tc>
        <w:tc>
          <w:tcPr>
            <w:tcW w:type="dxa" w:w="960"/>
          </w:tcPr>
          <w:p>
            <w:r>
              <w:t>CNY</w:t>
            </w:r>
          </w:p>
        </w:tc>
        <w:tc>
          <w:tcPr>
            <w:tcW w:type="dxa" w:w="960"/>
          </w:tcPr>
          <w:p>
            <w:r>
              <w:t>20.80</w:t>
            </w:r>
          </w:p>
        </w:tc>
        <w:tc>
          <w:tcPr>
            <w:tcW w:type="dxa" w:w="960"/>
          </w:tcPr>
          <w:p>
            <w:r>
              <w:t>139</w:t>
            </w:r>
          </w:p>
        </w:tc>
        <w:tc>
          <w:tcPr>
            <w:tcW w:type="dxa" w:w="960"/>
          </w:tcPr>
          <w:p>
            <w:r>
              <w:t>243</w:t>
            </w:r>
          </w:p>
        </w:tc>
        <w:tc>
          <w:tcPr>
            <w:tcW w:type="dxa" w:w="960"/>
          </w:tcPr>
          <w:p>
            <w:r>
              <w:t>46.4</w:t>
            </w:r>
          </w:p>
        </w:tc>
        <w:tc>
          <w:tcPr>
            <w:tcW w:type="dxa" w:w="960"/>
          </w:tcPr>
          <w:p>
            <w:r>
              <w:t>26.5</w:t>
            </w:r>
          </w:p>
        </w:tc>
        <w:tc>
          <w:tcPr>
            <w:tcW w:type="dxa" w:w="960"/>
          </w:tcPr>
          <w:p>
            <w:r>
              <w:t>6,379</w:t>
            </w:r>
          </w:p>
        </w:tc>
      </w:tr>
      <w:tr>
        <w:tc>
          <w:tcPr>
            <w:tcW w:type="dxa" w:w="960"/>
          </w:tcPr>
          <w:p>
            <w:r>
              <w:t>603416.SH</w:t>
            </w:r>
          </w:p>
        </w:tc>
        <w:tc>
          <w:tcPr>
            <w:tcW w:type="dxa" w:w="960"/>
          </w:tcPr>
          <w:p>
            <w:r>
              <w:t>信捷电气*</w:t>
            </w:r>
          </w:p>
        </w:tc>
        <w:tc>
          <w:tcPr>
            <w:tcW w:type="dxa" w:w="960"/>
          </w:tcPr>
          <w:p>
            <w:r>
              <w:t>CNY</w:t>
            </w:r>
          </w:p>
        </w:tc>
        <w:tc>
          <w:tcPr>
            <w:tcW w:type="dxa" w:w="960"/>
          </w:tcPr>
          <w:p>
            <w:r>
              <w:t>31.01</w:t>
            </w:r>
          </w:p>
        </w:tc>
        <w:tc>
          <w:tcPr>
            <w:tcW w:type="dxa" w:w="960"/>
          </w:tcPr>
          <w:p>
            <w:r>
              <w:t>199</w:t>
            </w:r>
          </w:p>
        </w:tc>
        <w:tc>
          <w:tcPr>
            <w:tcW w:type="dxa" w:w="960"/>
          </w:tcPr>
          <w:p>
            <w:r>
              <w:t>237</w:t>
            </w:r>
          </w:p>
        </w:tc>
        <w:tc>
          <w:tcPr>
            <w:tcW w:type="dxa" w:w="960"/>
          </w:tcPr>
          <w:p>
            <w:r>
              <w:t>21.9</w:t>
            </w:r>
          </w:p>
        </w:tc>
        <w:tc>
          <w:tcPr>
            <w:tcW w:type="dxa" w:w="960"/>
          </w:tcPr>
          <w:p>
            <w:r>
              <w:t>18.4</w:t>
            </w:r>
          </w:p>
        </w:tc>
        <w:tc>
          <w:tcPr>
            <w:tcW w:type="dxa" w:w="960"/>
          </w:tcPr>
          <w:p>
            <w:r>
              <w:t>4,359</w:t>
            </w:r>
          </w:p>
        </w:tc>
      </w:tr>
      <w:tr>
        <w:tc>
          <w:tcPr>
            <w:tcW w:type="dxa" w:w="960"/>
          </w:tcPr>
          <w:p>
            <w:r>
              <w:t>300820.SZ</w:t>
            </w:r>
          </w:p>
        </w:tc>
        <w:tc>
          <w:tcPr>
            <w:tcW w:type="dxa" w:w="960"/>
          </w:tcPr>
          <w:p>
            <w:r>
              <w:t>英杰电气*</w:t>
            </w:r>
          </w:p>
        </w:tc>
        <w:tc>
          <w:tcPr>
            <w:tcW w:type="dxa" w:w="960"/>
          </w:tcPr>
          <w:p>
            <w:r>
              <w:t>CNY</w:t>
            </w:r>
          </w:p>
        </w:tc>
        <w:tc>
          <w:tcPr>
            <w:tcW w:type="dxa" w:w="960"/>
          </w:tcPr>
          <w:p>
            <w:r>
              <w:t>39.87</w:t>
            </w:r>
          </w:p>
        </w:tc>
        <w:tc>
          <w:tcPr>
            <w:tcW w:type="dxa" w:w="960"/>
          </w:tcPr>
          <w:p>
            <w:r>
              <w:t>431</w:t>
            </w:r>
          </w:p>
        </w:tc>
        <w:tc>
          <w:tcPr>
            <w:tcW w:type="dxa" w:w="960"/>
          </w:tcPr>
          <w:p>
            <w:r>
              <w:t>560</w:t>
            </w:r>
          </w:p>
        </w:tc>
        <w:tc>
          <w:tcPr>
            <w:tcW w:type="dxa" w:w="960"/>
          </w:tcPr>
          <w:p>
            <w:r>
              <w:t>20.4</w:t>
            </w:r>
          </w:p>
        </w:tc>
        <w:tc>
          <w:tcPr>
            <w:tcW w:type="dxa" w:w="960"/>
          </w:tcPr>
          <w:p>
            <w:r>
              <w:t>15.7</w:t>
            </w:r>
          </w:p>
        </w:tc>
        <w:tc>
          <w:tcPr>
            <w:tcW w:type="dxa" w:w="960"/>
          </w:tcPr>
          <w:p>
            <w:r>
              <w:t>8,801</w:t>
            </w:r>
          </w:p>
        </w:tc>
      </w:tr>
      <w:tr>
        <w:tc>
          <w:tcPr>
            <w:tcW w:type="dxa" w:w="960"/>
          </w:tcPr>
          <w:p>
            <w:r>
              <w:t>002334.SZ</w:t>
            </w:r>
          </w:p>
        </w:tc>
        <w:tc>
          <w:tcPr>
            <w:tcW w:type="dxa" w:w="960"/>
          </w:tcPr>
          <w:p>
            <w:r>
              <w:t>英威腾</w:t>
            </w:r>
          </w:p>
        </w:tc>
        <w:tc>
          <w:tcPr>
            <w:tcW w:type="dxa" w:w="960"/>
          </w:tcPr>
          <w:p>
            <w:r>
              <w:t>CNY</w:t>
            </w:r>
          </w:p>
        </w:tc>
        <w:tc>
          <w:tcPr>
            <w:tcW w:type="dxa" w:w="960"/>
          </w:tcPr>
          <w:p>
            <w:r>
              <w:t>5.86</w:t>
            </w:r>
          </w:p>
        </w:tc>
        <w:tc>
          <w:tcPr>
            <w:tcW w:type="dxa" w:w="960"/>
          </w:tcPr>
          <w:p>
            <w:r>
              <w:t>371</w:t>
            </w:r>
          </w:p>
        </w:tc>
        <w:tc>
          <w:tcPr>
            <w:tcW w:type="dxa" w:w="960"/>
          </w:tcPr>
          <w:p>
            <w:r>
              <w:t>n.a.</w:t>
            </w:r>
          </w:p>
        </w:tc>
        <w:tc>
          <w:tcPr>
            <w:tcW w:type="dxa" w:w="960"/>
          </w:tcPr>
          <w:p>
            <w:r>
              <w:t>18.7</w:t>
            </w:r>
          </w:p>
        </w:tc>
        <w:tc>
          <w:tcPr>
            <w:tcW w:type="dxa" w:w="960"/>
          </w:tcPr>
          <w:p>
            <w:r>
              <w:t>8.9</w:t>
            </w:r>
          </w:p>
        </w:tc>
        <w:tc>
          <w:tcPr>
            <w:tcW w:type="dxa" w:w="960"/>
          </w:tcPr>
          <w:p>
            <w:r>
              <w:t>4,737</w:t>
            </w:r>
          </w:p>
        </w:tc>
      </w:tr>
      <w:tr>
        <w:tc>
          <w:tcPr>
            <w:tcW w:type="dxa" w:w="960"/>
          </w:tcPr>
          <w:p>
            <w:r>
              <w:t>873593.BJ</w:t>
            </w:r>
          </w:p>
        </w:tc>
        <w:tc>
          <w:tcPr>
            <w:tcW w:type="dxa" w:w="960"/>
          </w:tcPr>
          <w:p>
            <w:r>
              <w:t>鼎智科技*</w:t>
            </w:r>
          </w:p>
        </w:tc>
        <w:tc>
          <w:tcPr>
            <w:tcW w:type="dxa" w:w="960"/>
          </w:tcPr>
          <w:p>
            <w:r>
              <w:t>CNY</w:t>
            </w:r>
          </w:p>
        </w:tc>
        <w:tc>
          <w:tcPr>
            <w:tcW w:type="dxa" w:w="960"/>
          </w:tcPr>
          <w:p>
            <w:r>
              <w:t>16.24</w:t>
            </w:r>
          </w:p>
        </w:tc>
        <w:tc>
          <w:tcPr>
            <w:tcW w:type="dxa" w:w="960"/>
          </w:tcPr>
          <w:p>
            <w:r>
              <w:t>81</w:t>
            </w:r>
          </w:p>
        </w:tc>
        <w:tc>
          <w:tcPr>
            <w:tcW w:type="dxa" w:w="960"/>
          </w:tcPr>
          <w:p>
            <w:r>
              <w:t>69</w:t>
            </w:r>
          </w:p>
        </w:tc>
        <w:tc>
          <w:tcPr>
            <w:tcW w:type="dxa" w:w="960"/>
          </w:tcPr>
          <w:p>
            <w:r>
              <w:t>19.3</w:t>
            </w:r>
          </w:p>
        </w:tc>
        <w:tc>
          <w:tcPr>
            <w:tcW w:type="dxa" w:w="960"/>
          </w:tcPr>
          <w:p>
            <w:r>
              <w:t>22.5</w:t>
            </w:r>
          </w:p>
        </w:tc>
        <w:tc>
          <w:tcPr>
            <w:tcW w:type="dxa" w:w="960"/>
          </w:tcPr>
          <w:p>
            <w:r>
              <w:t>2,184</w:t>
            </w:r>
          </w:p>
        </w:tc>
      </w:tr>
      <w:tr>
        <w:tc>
          <w:tcPr>
            <w:tcW w:type="dxa" w:w="960"/>
          </w:tcPr>
          <w:p>
            <w:r>
              <w:t>300660.SZ</w:t>
            </w:r>
          </w:p>
        </w:tc>
        <w:tc>
          <w:tcPr>
            <w:tcW w:type="dxa" w:w="960"/>
          </w:tcPr>
          <w:p>
            <w:r>
              <w:t>江苏雷利</w:t>
            </w:r>
          </w:p>
        </w:tc>
        <w:tc>
          <w:tcPr>
            <w:tcW w:type="dxa" w:w="960"/>
          </w:tcPr>
          <w:p>
            <w:r>
              <w:t>CNY</w:t>
            </w:r>
          </w:p>
        </w:tc>
        <w:tc>
          <w:tcPr>
            <w:tcW w:type="dxa" w:w="960"/>
          </w:tcPr>
          <w:p>
            <w:r>
              <w:t>23.15</w:t>
            </w:r>
          </w:p>
        </w:tc>
        <w:tc>
          <w:tcPr>
            <w:tcW w:type="dxa" w:w="960"/>
          </w:tcPr>
          <w:p>
            <w:r>
              <w:t>317</w:t>
            </w:r>
          </w:p>
        </w:tc>
        <w:tc>
          <w:tcPr>
            <w:tcW w:type="dxa" w:w="960"/>
          </w:tcPr>
          <w:p>
            <w:r>
              <w:t>418</w:t>
            </w:r>
          </w:p>
        </w:tc>
        <w:tc>
          <w:tcPr>
            <w:tcW w:type="dxa" w:w="960"/>
          </w:tcPr>
          <w:p>
            <w:r>
              <w:t>30.2</w:t>
            </w:r>
          </w:p>
        </w:tc>
        <w:tc>
          <w:tcPr>
            <w:tcW w:type="dxa" w:w="960"/>
          </w:tcPr>
          <w:p>
            <w:r>
              <w:t>19.5</w:t>
            </w:r>
          </w:p>
        </w:tc>
        <w:tc>
          <w:tcPr>
            <w:tcW w:type="dxa" w:w="960"/>
          </w:tcPr>
          <w:p>
            <w:r>
              <w:t>7,395</w:t>
            </w:r>
          </w:p>
        </w:tc>
      </w:tr>
      <w:tr>
        <w:tc>
          <w:tcPr>
            <w:tcW w:type="dxa" w:w="960"/>
          </w:tcPr>
          <w:p>
            <w:r>
              <w:t>01072.HK</w:t>
            </w:r>
          </w:p>
        </w:tc>
        <w:tc>
          <w:tcPr>
            <w:tcW w:type="dxa" w:w="960"/>
          </w:tcPr>
          <w:p>
            <w:r>
              <w:t>东方电气*</w:t>
            </w:r>
          </w:p>
        </w:tc>
        <w:tc>
          <w:tcPr>
            <w:tcW w:type="dxa" w:w="960"/>
          </w:tcPr>
          <w:p>
            <w:r>
              <w:t>CNY</w:t>
            </w:r>
          </w:p>
        </w:tc>
        <w:tc>
          <w:tcPr>
            <w:tcW w:type="dxa" w:w="960"/>
          </w:tcPr>
          <w:p>
            <w:r>
              <w:t>10.06</w:t>
            </w:r>
          </w:p>
        </w:tc>
        <w:tc>
          <w:tcPr>
            <w:tcW w:type="dxa" w:w="960"/>
          </w:tcPr>
          <w:p>
            <w:r>
              <w:t>3,550</w:t>
            </w:r>
          </w:p>
        </w:tc>
        <w:tc>
          <w:tcPr>
            <w:tcW w:type="dxa" w:w="960"/>
          </w:tcPr>
          <w:p>
            <w:r>
              <w:t>4,138</w:t>
            </w:r>
          </w:p>
        </w:tc>
        <w:tc>
          <w:tcPr>
            <w:tcW w:type="dxa" w:w="960"/>
          </w:tcPr>
          <w:p>
            <w:r>
              <w:t>8.0</w:t>
            </w:r>
          </w:p>
        </w:tc>
        <w:tc>
          <w:tcPr>
            <w:tcW w:type="dxa" w:w="960"/>
          </w:tcPr>
          <w:p>
            <w:r>
              <w:t>6.8</w:t>
            </w:r>
          </w:p>
        </w:tc>
        <w:tc>
          <w:tcPr>
            <w:tcW w:type="dxa" w:w="960"/>
          </w:tcPr>
          <w:p>
            <w:r>
              <w:t>46,272</w:t>
            </w:r>
          </w:p>
        </w:tc>
      </w:tr>
      <w:tr>
        <w:tc>
          <w:tcPr>
            <w:tcW w:type="dxa" w:w="960"/>
          </w:tcPr>
          <w:p>
            <w:r>
              <w:t>002270.SZ</w:t>
            </w:r>
          </w:p>
        </w:tc>
        <w:tc>
          <w:tcPr>
            <w:tcW w:type="dxa" w:w="960"/>
          </w:tcPr>
          <w:p>
            <w:r>
              <w:t>华明装备*</w:t>
            </w:r>
          </w:p>
        </w:tc>
        <w:tc>
          <w:tcPr>
            <w:tcW w:type="dxa" w:w="960"/>
          </w:tcPr>
          <w:p>
            <w:r>
              <w:t>CNY</w:t>
            </w:r>
          </w:p>
        </w:tc>
        <w:tc>
          <w:tcPr>
            <w:tcW w:type="dxa" w:w="960"/>
          </w:tcPr>
          <w:p>
            <w:r>
              <w:t>19.17</w:t>
            </w:r>
          </w:p>
        </w:tc>
        <w:tc>
          <w:tcPr>
            <w:tcW w:type="dxa" w:w="960"/>
          </w:tcPr>
          <w:p>
            <w:r>
              <w:t>542</w:t>
            </w:r>
          </w:p>
        </w:tc>
        <w:tc>
          <w:tcPr>
            <w:tcW w:type="dxa" w:w="960"/>
          </w:tcPr>
          <w:p>
            <w:r>
              <w:t>660</w:t>
            </w:r>
          </w:p>
        </w:tc>
        <w:tc>
          <w:tcPr>
            <w:tcW w:type="dxa" w:w="960"/>
          </w:tcPr>
          <w:p>
            <w:r>
              <w:t>31.7</w:t>
            </w:r>
          </w:p>
        </w:tc>
        <w:tc>
          <w:tcPr>
            <w:tcW w:type="dxa" w:w="960"/>
          </w:tcPr>
          <w:p>
            <w:r>
              <w:t>26.0</w:t>
            </w:r>
          </w:p>
        </w:tc>
        <w:tc>
          <w:tcPr>
            <w:tcW w:type="dxa" w:w="960"/>
          </w:tcPr>
          <w:p>
            <w:r>
              <w:t>17,181</w:t>
            </w:r>
          </w:p>
        </w:tc>
      </w:tr>
      <w:tr>
        <w:tc>
          <w:tcPr>
            <w:tcW w:type="dxa" w:w="960"/>
          </w:tcPr>
          <w:p>
            <w:r>
              <w:t>301525.SZ</w:t>
            </w:r>
          </w:p>
        </w:tc>
        <w:tc>
          <w:tcPr>
            <w:tcW w:type="dxa" w:w="960"/>
          </w:tcPr>
          <w:p>
            <w:r>
              <w:t>儒竞科技</w:t>
            </w:r>
          </w:p>
        </w:tc>
        <w:tc>
          <w:tcPr>
            <w:tcW w:type="dxa" w:w="960"/>
          </w:tcPr>
          <w:p>
            <w:r>
              <w:t>CNY</w:t>
            </w:r>
          </w:p>
        </w:tc>
        <w:tc>
          <w:tcPr>
            <w:tcW w:type="dxa" w:w="960"/>
          </w:tcPr>
          <w:p>
            <w:r>
              <w:t>48.98</w:t>
            </w:r>
          </w:p>
        </w:tc>
        <w:tc>
          <w:tcPr>
            <w:tcW w:type="dxa" w:w="960"/>
          </w:tcPr>
          <w:p>
            <w:r>
              <w:t>216</w:t>
            </w:r>
          </w:p>
        </w:tc>
        <w:tc>
          <w:tcPr>
            <w:tcW w:type="dxa" w:w="960"/>
          </w:tcPr>
          <w:p>
            <w:r>
              <w:t>298</w:t>
            </w:r>
          </w:p>
        </w:tc>
        <w:tc>
          <w:tcPr>
            <w:tcW w:type="dxa" w:w="960"/>
          </w:tcPr>
          <w:p>
            <w:r>
              <w:t>30.7</w:t>
            </w:r>
          </w:p>
        </w:tc>
        <w:tc>
          <w:tcPr>
            <w:tcW w:type="dxa" w:w="960"/>
          </w:tcPr>
          <w:p>
            <w:r>
              <w:t>15.5</w:t>
            </w:r>
          </w:p>
        </w:tc>
        <w:tc>
          <w:tcPr>
            <w:tcW w:type="dxa" w:w="960"/>
          </w:tcPr>
          <w:p>
            <w:r>
              <w:t>4,620</w:t>
            </w:r>
          </w:p>
        </w:tc>
      </w:tr>
      <w:tr>
        <w:tc>
          <w:tcPr>
            <w:tcW w:type="dxa" w:w="960"/>
          </w:tcPr>
          <w:p>
            <w:r>
              <w:t>688719.SH</w:t>
            </w:r>
          </w:p>
        </w:tc>
        <w:tc>
          <w:tcPr>
            <w:tcW w:type="dxa" w:w="960"/>
          </w:tcPr>
          <w:p>
            <w:r>
              <w:t>爱科赛博*</w:t>
            </w:r>
          </w:p>
        </w:tc>
        <w:tc>
          <w:tcPr>
            <w:tcW w:type="dxa" w:w="960"/>
          </w:tcPr>
          <w:p>
            <w:r>
              <w:t>CNY</w:t>
            </w:r>
          </w:p>
        </w:tc>
        <w:tc>
          <w:tcPr>
            <w:tcW w:type="dxa" w:w="960"/>
          </w:tcPr>
          <w:p>
            <w:r>
              <w:t>22.99</w:t>
            </w:r>
          </w:p>
        </w:tc>
        <w:tc>
          <w:tcPr>
            <w:tcW w:type="dxa" w:w="960"/>
          </w:tcPr>
          <w:p>
            <w:r>
              <w:t>139</w:t>
            </w:r>
          </w:p>
        </w:tc>
        <w:tc>
          <w:tcPr>
            <w:tcW w:type="dxa" w:w="960"/>
          </w:tcPr>
          <w:p>
            <w:r>
              <w:t>151</w:t>
            </w:r>
          </w:p>
        </w:tc>
        <w:tc>
          <w:tcPr>
            <w:tcW w:type="dxa" w:w="960"/>
          </w:tcPr>
          <w:p>
            <w:r>
              <w:t>13.7</w:t>
            </w:r>
          </w:p>
        </w:tc>
        <w:tc>
          <w:tcPr>
            <w:tcW w:type="dxa" w:w="960"/>
          </w:tcPr>
          <w:p>
            <w:r>
              <w:t>12.5</w:t>
            </w:r>
          </w:p>
        </w:tc>
        <w:tc>
          <w:tcPr>
            <w:tcW w:type="dxa" w:w="960"/>
          </w:tcPr>
          <w:p>
            <w:r>
              <w:t>2,653</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注：标*公司为中金覆盖，采用中金预测数据；其余使用市场一致预期 </w:t>
      </w:r>
      <w:r>
        <w:rPr>
          <w:sz w:val="20"/>
        </w:rPr>
        <w:t xml:space="preserve">资料来源：Wind，彭博资讯，公司公告，中金公司研究部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曲昊源分析员 </w:t>
      </w:r>
      <w:r>
        <w:rPr>
          <w:sz w:val="20"/>
        </w:rPr>
        <w:t xml:space="preserve">SAC执证编号：S0080523060004 </w:t>
      </w:r>
      <w:r>
        <w:rPr>
          <w:sz w:val="20"/>
        </w:rPr>
        <w:t xml:space="preserve">SFC CERef: BSW232 </w:t>
      </w:r>
      <w:r>
        <w:rPr>
          <w:sz w:val="20"/>
        </w:rPr>
        <w:t xml:space="preserve">haoyuan.qu@cicc.com.cn </w:t>
      </w:r>
    </w:p>
    <w:p>
      <w:pPr>
        <w:ind w:firstLine="360"/>
      </w:pPr>
      <w:r>
        <w:rPr>
          <w:sz w:val="20"/>
        </w:rPr>
        <w:t xml:space="preserve">张若熙联系人 </w:t>
      </w:r>
      <w:r>
        <w:rPr>
          <w:sz w:val="20"/>
        </w:rPr>
        <w:t xml:space="preserve">SAC 执证编号：S0080123090010 </w:t>
      </w:r>
      <w:r>
        <w:rPr>
          <w:sz w:val="20"/>
        </w:rPr>
        <w:t xml:space="preserve">ruoxi.zhang@cicc.com.cn </w:t>
      </w:r>
    </w:p>
    <w:p>
      <w:pPr>
        <w:ind w:firstLine="360"/>
      </w:pPr>
      <w:r>
        <w:rPr>
          <w:sz w:val="20"/>
        </w:rPr>
        <w:t xml:space="preserve">王颖东 </w:t>
      </w:r>
      <w:r>
        <w:rPr>
          <w:sz w:val="20"/>
        </w:rPr>
        <w:t xml:space="preserve">分析员 </w:t>
      </w:r>
      <w:r>
        <w:rPr>
          <w:sz w:val="20"/>
        </w:rPr>
        <w:t xml:space="preserve">SAC 执证编号：S0080522090002 </w:t>
      </w:r>
      <w:r>
        <w:rPr>
          <w:sz w:val="20"/>
        </w:rPr>
        <w:t xml:space="preserve">yingdong.wang@cic.com.cn </w:t>
      </w:r>
    </w:p>
    <w:p>
      <w:pPr>
        <w:ind w:firstLine="360"/>
      </w:pPr>
      <w:r>
        <w:rPr>
          <w:sz w:val="20"/>
        </w:rPr>
        <w:t xml:space="preserve">江鹏分析员 </w:t>
      </w:r>
      <w:r>
        <w:rPr>
          <w:sz w:val="20"/>
        </w:rPr>
        <w:t xml:space="preserve">SAC执证编号：S0080523080006 </w:t>
      </w:r>
      <w:r>
        <w:rPr>
          <w:sz w:val="20"/>
        </w:rPr>
        <w:t xml:space="preserve">peng3.jiang@cicc.com.cn </w:t>
      </w:r>
    </w:p>
    <w:p>
      <w:pPr>
        <w:ind w:firstLine="360"/>
      </w:pPr>
      <w:r>
        <w:rPr>
          <w:sz w:val="20"/>
        </w:rPr>
        <w:t xml:space="preserve">季枫分析员 </w:t>
      </w:r>
      <w:r>
        <w:rPr>
          <w:sz w:val="20"/>
        </w:rPr>
        <w:t xml:space="preserve">SAC 执证编号：S0080523060017 </w:t>
      </w:r>
      <w:r>
        <w:rPr>
          <w:sz w:val="20"/>
        </w:rPr>
        <w:t xml:space="preserve">fengji@cicc.com.cn </w:t>
      </w:r>
    </w:p>
    <w:p>
      <w:pPr>
        <w:ind w:firstLine="360"/>
      </w:pPr>
      <w:r>
        <w:rPr>
          <w:sz w:val="20"/>
        </w:rPr>
        <w:t xml:space="preserve">杜懿臻分析员 </w:t>
      </w:r>
      <w:r>
        <w:rPr>
          <w:sz w:val="20"/>
        </w:rPr>
        <w:t xml:space="preserve">SAC 执证编号：S0080524060018 </w:t>
      </w:r>
      <w:r>
        <w:rPr>
          <w:sz w:val="20"/>
        </w:rPr>
        <w:t xml:space="preserve">SFC CE Ref: BUS212 </w:t>
      </w:r>
      <w:r>
        <w:rPr>
          <w:sz w:val="20"/>
        </w:rPr>
        <w:t xml:space="preserve">yizhen.du@cicc.com.cn </w:t>
      </w:r>
    </w:p>
    <w:p>
      <w:pPr>
        <w:ind w:firstLine="360"/>
      </w:pPr>
      <w:r>
        <w:rPr>
          <w:sz w:val="20"/>
        </w:rPr>
        <w:t xml:space="preserve">闫汐语联系人 </w:t>
      </w:r>
      <w:r>
        <w:rPr>
          <w:sz w:val="20"/>
        </w:rPr>
        <w:t xml:space="preserve">SAC 执证编号：S0080123100060 </w:t>
      </w:r>
      <w:r>
        <w:rPr>
          <w:sz w:val="20"/>
        </w:rPr>
        <w:t xml:space="preserve">SFC CE Ref: BUS229 </w:t>
      </w:r>
      <w:r>
        <w:rPr>
          <w:sz w:val="20"/>
        </w:rPr>
        <w:t xml:space="preserve">xiyu.yan@cicc.com.cn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法律声明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r>
        <w:rPr>
          <w:sz w:val="20"/>
        </w:rPr>
        <w:t xml:space="preserve">本报告署名分析师可能会不时与中金公司的客户、销售交易人员、其他业务人员或在本报告中针对可能对本报告所涉及的标的证券或其他金融工具的市场价格产生短期 </w:t>
      </w:r>
      <w:r>
        <w:rPr>
          <w:sz w:val="20"/>
        </w:rPr>
        <w:t xml:space="preserve">影响的催化剂或事件进行交易策略的讨论。这种短期影响的分析可能与分析师已发布的关于相关证券或其他金融工具的目标价、评级、估值、预测等观点相反或不一致， </w:t>
      </w:r>
      <w:r>
        <w:rPr>
          <w:sz w:val="20"/>
        </w:rPr>
        <w:t xml:space="preserve">相关的交易策略不同于且也不影响分析师关于其所研究标的证券或其他金融工具的基本面评级或评分。 </w:t>
      </w: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r>
        <w:rPr>
          <w:sz w:val="20"/>
        </w:rPr>
        <w:t xml:space="preserve">除非另行说明，本报告中所引用的关于业绩的数据代表过往表现。过往的业绩表现亦不应作为日后回报的预示。我们不承诺也不保证，任何所预示的回报会得以实现。 </w:t>
      </w:r>
      <w:r>
        <w:rPr>
          <w:sz w:val="20"/>
        </w:rPr>
        <w:t xml:space="preserve">分析中所做的预测可能是基于相应的假设。任何假设的变化可能会显著地影响所预测的回报。 </w:t>
      </w: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r>
        <w:rPr>
          <w:sz w:val="20"/>
        </w:rPr>
        <w:t xml:space="preserve">本报告由受香港证券及期货事务监察委员会监管的中国国际金融香港证券有限公司（“中金香港”）于香港提供。香港的投资者若有任何关于中金公司研究报告的问题请 </w:t>
      </w:r>
      <w:r>
        <w:rPr>
          <w:sz w:val="20"/>
        </w:rPr>
        <w:t xml:space="preserve">直接联系中金香港的销售交易代表。本报告作者所持香港证监会牌照的牌照编号已披露在报告首页的作者姓名旁。 </w:t>
      </w:r>
      <w:r>
        <w:rPr>
          <w:sz w:val="20"/>
        </w:rPr>
        <w:t xml:space="preserve">本报告由受新加坡金融管理局监管的中国国际金融（新加坡）有限公司（“中金新加坡”）于新加坡向符合新加坡《证券期货法》定义下的合格投资者及/或机构投资者 </w:t>
      </w:r>
      <w:r>
        <w:rPr>
          <w:sz w:val="20"/>
        </w:rPr>
        <w:t xml:space="preserve">提供。本报告无意也不应直接或间接地分发或传递给新加坡的任何其他人。提供本报告于合格投资者及/或机构投资者，有关财务顾问将无需根据新加坡之《财务顾问法》 </w:t>
      </w:r>
      <w:r>
        <w:rPr>
          <w:sz w:val="20"/>
        </w:rPr>
        <w:t xml:space="preserve">第45条就任何利益及/或其代表就任何证券利益进行披露。有关本报告之任何查询，在新加坡获得本报告的人员可联系中金新加坡持牌代表。 </w:t>
      </w:r>
      <w:r>
        <w:rPr>
          <w:sz w:val="20"/>
        </w:rPr>
        <w:t xml:space="preserve">本报告由受金融行为监管局监管的中国国际金融（英国）有限公司（“中金英国”）于英国提供。本报告有关的投资和服务仅向符合《2000年金融服务和市场法2005年 </w:t>
      </w:r>
      <w:r>
        <w:rPr>
          <w:sz w:val="20"/>
        </w:rPr>
        <w:t xml:space="preserve">（金融推介）令》第19（5）条、38条、47条以及49条规定的人士提供。本报告并未打算提供给零售客户使用。在其他欧洲经济区国家，本报告向被其本国认定为专 </w:t>
      </w:r>
      <w:r>
        <w:rPr>
          <w:sz w:val="20"/>
        </w:rPr>
        <w:t xml:space="preserve">业投资者（或相当性质）的人士提供。 </w:t>
      </w:r>
      <w:r>
        <w:rPr>
          <w:sz w:val="20"/>
        </w:rPr>
        <w:t xml:space="preserve">本报告由中国国际金融日本株式会社（“中金日本"）于日本提供，中金日本是在日本关东财务局（日本关东财务局长（金商）第3235号）注册并受日本法律监管的金 </w:t>
      </w:r>
      <w:r>
        <w:rPr>
          <w:sz w:val="20"/>
        </w:rPr>
        <w:t xml:space="preserve">融机构。本报告有关的投资产品和服务仅向符合日本《金融商品交易法》第2条31项所规定的专业投资者提供。本报告并未打算提供给日本非专业投资者使用。 </w:t>
      </w:r>
      <w:r>
        <w:rPr>
          <w:sz w:val="20"/>
        </w:rPr>
        <w:t xml:space="preserve">本报告亦由中国国际金融股份有限公司向符合日本《金融商品交易法施行令》第17条第3款第1项及《金融商品交易法》第58条第2款但书前段所规定的日本金融 </w:t>
      </w:r>
      <w:r>
        <w:rPr>
          <w:sz w:val="20"/>
        </w:rPr>
        <w:t xml:space="preserve">机构提供。在该情形下，本报告有关的投资产品和服务仅向日本受监管的金融机构提供。 </w:t>
      </w:r>
      <w:r>
        <w:rPr>
          <w:sz w:val="20"/>
        </w:rPr>
        <w:t xml:space="preserve">本报告将依据其他国家或地区的法律法规和监管要求于该国家或地区提供。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特别声明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在法律许可的情况下，中金公司可能与本报告中提及公司正在建立或争取建立业务关系或服务关系。因此，投资者应当考虑到中金公司及/或其相关人员可能存在影响 </w:t>
      </w:r>
      <w:r>
        <w:rPr>
          <w:sz w:val="20"/>
        </w:rPr>
        <w:t xml:space="preserve">本报告观点客观性的潜在利益冲突。 </w:t>
      </w:r>
      <w:r>
        <w:rPr>
          <w:sz w:val="20"/>
        </w:rPr>
        <w:t xml:space="preserve">截至本报告发布日前十二个月内，中金公司或其关联机构为以下公司提供过投资银行服务：阳光电源-A，中国西电-A,宁德时代-A。 </w:t>
      </w:r>
      <w:r>
        <w:rPr>
          <w:sz w:val="20"/>
        </w:rPr>
        <w:t xml:space="preserve">与本报告所含具体公司相关的披露信息请访问https:/research.cicc.com/foter/disclosures，亦可参见近期已发布的关于该等公司的具体研究报告。 </w:t>
      </w:r>
      <w:r>
        <w:rPr>
          <w:sz w:val="20"/>
        </w:rPr>
        <w:t xml:space="preserve">中金研究基本评级体系说明： </w:t>
      </w:r>
      <w:r>
        <w:rPr>
          <w:sz w:val="20"/>
        </w:rPr>
        <w:t xml:space="preserve">分析师采用相对评级体系，股票评级分为跑赢行业、中性、跑输行业（定义见下文)。 </w:t>
      </w:r>
      <w:r>
        <w:rPr>
          <w:sz w:val="20"/>
        </w:rPr>
        <w:t xml:space="preserve">除了股票评级外，中金公司对覆盖行业的未来市场表现提供行业评级观点，行业评级分为超配、标配、低配（定义见下文）。 </w:t>
      </w:r>
      <w:r>
        <w:rPr>
          <w:sz w:val="20"/>
        </w:rPr>
        <w:t xml:space="preserve">我们在此提醒您，中金公司对研究覆盖的股票不提供买入、卖出评级。跑赢行业、跑输行业不等同于买入、卖出。投资者应仔细阅读中金公司研究报告中的所有评级定 </w:t>
      </w:r>
      <w:r>
        <w:rPr>
          <w:sz w:val="20"/>
        </w:rPr>
        <w:t xml:space="preserve">义。请投资者仔细阅读研究报告全文，以获取比较完整的观点与信息，不应仅仅依靠评级来推断结论。在任何情形下，评级（或研究观点）都不应被视为或作为投资建 </w:t>
      </w:r>
      <w:r>
        <w:rPr>
          <w:sz w:val="20"/>
        </w:rPr>
        <w:t xml:space="preserve">议。投资者买卖证券或其他金融产品的决定应基于自身实际具体情况（比如当前的持仓结构）及其他需要考虑的因素。 </w:t>
      </w:r>
    </w:p>
    <w:p>
      <w:pPr>
        <w:sectPr>
          <w:type w:val="continuous"/>
          <w:pgSz w:w="12240" w:h="15840"/>
          <w:pgMar w:top="1440" w:right="1800" w:bottom="1440" w:left="1800" w:header="720" w:footer="720" w:gutter="0"/>
          <w:cols w:space="720" w:num="1"/>
          <w:docGrid w:linePitch="360"/>
        </w:sectPr>
      </w:pPr>
    </w:p>
    <w:p>
      <w:pPr>
        <w:pStyle w:val="Heading1"/>
      </w:pPr>
      <w:r>
        <w:t>股票评级定义：</w:t>
      </w:r>
    </w:p>
    <w:p>
      <w:pPr>
        <w:pStyle w:val="Heading1"/>
      </w:pPr>
      <w:r>
        <w:t>行业评级定义：</w:t>
      </w:r>
    </w:p>
    <w:p>
      <w:pPr>
        <w:ind w:firstLine="360"/>
      </w:pPr>
      <w:r>
        <w:rPr>
          <w:sz w:val="20"/>
        </w:rPr>
        <w:t xml:space="preserve">北京 </w:t>
      </w:r>
      <w:r>
        <w:rPr>
          <w:sz w:val="20"/>
        </w:rPr>
        <w:t xml:space="preserve">中国国际金融股份有限公司 </w:t>
      </w:r>
      <w:r>
        <w:rPr>
          <w:sz w:val="20"/>
        </w:rPr>
        <w:t xml:space="preserve">中国北京建国门外大街1号 </w:t>
      </w:r>
      <w:r>
        <w:rPr>
          <w:sz w:val="20"/>
        </w:rPr>
        <w:t xml:space="preserve">国贸写字楼2座28层 </w:t>
      </w:r>
      <w:r>
        <w:rPr>
          <w:sz w:val="20"/>
        </w:rPr>
        <w:t xml:space="preserve">邮编：100004 </w:t>
      </w:r>
      <w:r>
        <w:rPr>
          <w:sz w:val="20"/>
        </w:rPr>
        <w:t xml:space="preserve">电话：(86-10) 6505 1166 </w:t>
      </w:r>
      <w:r>
        <w:rPr>
          <w:sz w:val="20"/>
        </w:rPr>
        <w:t xml:space="preserve">传真：(86-10)6505 1156 </w:t>
      </w:r>
      <w:r>
        <w:rPr>
          <w:sz w:val="20"/>
        </w:rPr>
        <w:t xml:space="preserve">深圳 </w:t>
      </w:r>
      <w:r>
        <w:rPr>
          <w:sz w:val="20"/>
        </w:rPr>
        <w:t xml:space="preserve">中国国际金融股份有限公司深圳分公司 </w:t>
      </w:r>
      <w:r>
        <w:rPr>
          <w:sz w:val="20"/>
        </w:rPr>
        <w:t xml:space="preserve">深圳市福田区益田路5033号平安金融中心72层、 </w:t>
      </w:r>
      <w:r>
        <w:rPr>
          <w:sz w:val="20"/>
        </w:rPr>
        <w:t xml:space="preserve">73层01A单元、74层0203单元 </w:t>
      </w:r>
      <w:r>
        <w:rPr>
          <w:sz w:val="20"/>
        </w:rPr>
        <w:t xml:space="preserve">邮编：518048 </w:t>
      </w:r>
      <w:r>
        <w:rPr>
          <w:sz w:val="20"/>
        </w:rPr>
        <w:t xml:space="preserve">电话：(86-755)8319-5000 </w:t>
      </w:r>
      <w:r>
        <w:rPr>
          <w:sz w:val="20"/>
        </w:rPr>
        <w:t xml:space="preserve">传真：(86-755)8319-9229 </w:t>
      </w:r>
      <w:r>
        <w:rPr>
          <w:sz w:val="20"/>
        </w:rPr>
        <w:t xml:space="preserve">东京 </w:t>
      </w:r>
      <w:r>
        <w:rPr>
          <w:sz w:val="20"/>
        </w:rPr>
        <w:t xml:space="preserve">中国国际金融日本株式会社 </w:t>
      </w:r>
      <w:r>
        <w:rPr>
          <w:sz w:val="20"/>
        </w:rPr>
        <w:t xml:space="preserve">100-0005東京都千代田区丸の内3丁目2番3 </w:t>
      </w:r>
      <w:r>
        <w:rPr>
          <w:sz w:val="20"/>
        </w:rPr>
        <w:t xml:space="preserve">号丸の内二重橋21 </w:t>
      </w:r>
      <w:r>
        <w:rPr>
          <w:sz w:val="20"/>
        </w:rPr>
        <w:t xml:space="preserve">Tel:(+813) 3201 6388 </w:t>
      </w:r>
      <w:r>
        <w:rPr>
          <w:sz w:val="20"/>
        </w:rPr>
        <w:t xml:space="preserve">Fax:(+813) 3201 6389 </w:t>
      </w:r>
    </w:p>
    <w:p>
      <w:pPr>
        <w:ind w:firstLine="360"/>
      </w:pPr>
      <w:r>
        <w:rPr>
          <w:sz w:val="20"/>
        </w:rPr>
        <w:t xml:space="preserve">纽约 </w:t>
      </w:r>
      <w:r>
        <w:rPr>
          <w:sz w:val="20"/>
        </w:rPr>
        <w:t xml:space="preserve">CICC US Securities, Inc </w:t>
      </w:r>
      <w:r>
        <w:rPr>
          <w:sz w:val="20"/>
        </w:rPr>
        <w:t xml:space="preserve">280 Park Ave,32F, </w:t>
      </w:r>
      <w:r>
        <w:rPr>
          <w:sz w:val="20"/>
        </w:rPr>
        <w:t xml:space="preserve">New York, NY 10017, USA </w:t>
      </w:r>
      <w:r>
        <w:rPr>
          <w:sz w:val="20"/>
        </w:rPr>
        <w:t xml:space="preserve">Tel: (+1-646) 7948 800 </w:t>
      </w:r>
      <w:r>
        <w:rPr>
          <w:sz w:val="20"/>
        </w:rPr>
        <w:t xml:space="preserve">Fax: (+1-646) 7948 801 </w:t>
      </w:r>
    </w:p>
    <w:p>
      <w:pPr>
        <w:pStyle w:val="Heading1"/>
      </w:pPr>
      <w:r>
        <w:t>伦敦</w:t>
      </w:r>
    </w:p>
    <w:p>
      <w:pPr>
        <w:ind w:firstLine="360"/>
      </w:pPr>
      <w:r>
        <w:rPr>
          <w:sz w:val="20"/>
        </w:rPr>
        <w:t xml:space="preserve">伦敦 </w:t>
      </w:r>
      <w:r>
        <w:rPr>
          <w:sz w:val="20"/>
        </w:rPr>
        <w:t xml:space="preserve"> China International Capital Corporation (UK) </w:t>
      </w:r>
      <w:r>
        <w:rPr>
          <w:sz w:val="20"/>
        </w:rPr>
        <w:t xml:space="preserve">Limited </w:t>
      </w:r>
      <w:r>
        <w:rPr>
          <w:sz w:val="20"/>
        </w:rPr>
        <w:t xml:space="preserve">25th Floor, 125 Old Broad Street </w:t>
      </w:r>
      <w:r>
        <w:rPr>
          <w:sz w:val="20"/>
        </w:rPr>
        <w:t xml:space="preserve">London EC2N 1AR, United Kingdom </w:t>
      </w:r>
      <w:r>
        <w:rPr>
          <w:sz w:val="20"/>
        </w:rPr>
        <w:t xml:space="preserve">Tel:(+44-20)7367 5718 </w:t>
      </w:r>
      <w:r>
        <w:rPr>
          <w:sz w:val="20"/>
        </w:rPr>
        <w:t xml:space="preserve">Fax:(+44-20)7367 5719 </w:t>
      </w:r>
    </w:p>
    <w:p>
      <w:pPr>
        <w:ind w:firstLine="360"/>
      </w:pPr>
      <w:r>
        <w:rPr>
          <w:sz w:val="20"/>
        </w:rPr>
        <w:t xml:space="preserve">CICC </w:t>
      </w:r>
      <w:r>
        <w:rPr>
          <w:sz w:val="20"/>
        </w:rPr>
        <w:t xml:space="preserve">中金公司 </w:t>
      </w:r>
    </w:p>
    <w:p>
      <w:pPr>
        <w:ind w:firstLine="360"/>
      </w:pPr>
      <w:r>
        <w:rPr>
          <w:sz w:val="20"/>
        </w:rPr>
        <w:t xml:space="preserve">上海 </w:t>
      </w:r>
      <w:r>
        <w:rPr>
          <w:sz w:val="20"/>
        </w:rPr>
        <w:t xml:space="preserve">中国国际金融股份有限公司上海分公司 </w:t>
      </w:r>
      <w:r>
        <w:rPr>
          <w:sz w:val="20"/>
        </w:rPr>
        <w:t xml:space="preserve">上海市浦东新区陆家嘴环路1233号 </w:t>
      </w:r>
      <w:r>
        <w:rPr>
          <w:sz w:val="20"/>
        </w:rPr>
        <w:t xml:space="preserve">汇亚大厦32层 </w:t>
      </w:r>
      <w:r>
        <w:rPr>
          <w:sz w:val="20"/>
        </w:rPr>
        <w:t xml:space="preserve">邮编：200120 </w:t>
      </w:r>
      <w:r>
        <w:rPr>
          <w:sz w:val="20"/>
        </w:rPr>
        <w:t xml:space="preserve">电话：(86-21)5879-6226 </w:t>
      </w:r>
      <w:r>
        <w:rPr>
          <w:sz w:val="20"/>
        </w:rPr>
        <w:t xml:space="preserve">传真：(86-21) 5888-8976 </w:t>
      </w:r>
      <w:r>
        <w:rPr>
          <w:sz w:val="20"/>
        </w:rPr>
        <w:t xml:space="preserve">香港 </w:t>
      </w:r>
      <w:r>
        <w:rPr>
          <w:sz w:val="20"/>
        </w:rPr>
        <w:t xml:space="preserve">中国国际金融（国际）有限公司 </w:t>
      </w:r>
      <w:r>
        <w:rPr>
          <w:sz w:val="20"/>
        </w:rPr>
        <w:t xml:space="preserve">香港中环港景街1号 </w:t>
      </w:r>
      <w:r>
        <w:rPr>
          <w:sz w:val="20"/>
        </w:rPr>
        <w:t xml:space="preserve">国际金融中心第一期29楼 </w:t>
      </w:r>
      <w:r>
        <w:rPr>
          <w:sz w:val="20"/>
        </w:rPr>
        <w:t xml:space="preserve">电话：(852) 2872-2000 </w:t>
      </w:r>
      <w:r>
        <w:rPr>
          <w:sz w:val="20"/>
        </w:rPr>
        <w:t xml:space="preserve">传真：(852)2872-2100 </w:t>
      </w:r>
    </w:p>
    <w:p>
      <w:pPr>
        <w:pStyle w:val="Heading1"/>
      </w:pPr>
      <w:r>
        <w:t>旧金山</w:t>
      </w:r>
    </w:p>
    <w:p>
      <w:pPr>
        <w:ind w:firstLine="360"/>
      </w:pPr>
      <w:r>
        <w:rPr>
          <w:sz w:val="20"/>
        </w:rPr>
        <w:t xml:space="preserve">CICC US Securities, Inc. San Francisco Branch </w:t>
      </w:r>
      <w:r>
        <w:rPr>
          <w:sz w:val="20"/>
        </w:rPr>
        <w:t xml:space="preserve">Office </w:t>
      </w:r>
      <w:r>
        <w:rPr>
          <w:sz w:val="20"/>
        </w:rPr>
        <w:t xml:space="preserve">One Embarcadero Center, Suite 2350, </w:t>
      </w:r>
      <w:r>
        <w:rPr>
          <w:sz w:val="20"/>
        </w:rPr>
        <w:t xml:space="preserve">San Francisco, CA 94111,USA </w:t>
      </w:r>
      <w:r>
        <w:rPr>
          <w:sz w:val="20"/>
        </w:rPr>
        <w:t xml:space="preserve">Tel: (+1)415 493 4120 </w:t>
      </w:r>
      <w:r>
        <w:rPr>
          <w:sz w:val="20"/>
        </w:rPr>
        <w:t xml:space="preserve">Fax:(+1) 628 203 8514 </w:t>
      </w:r>
    </w:p>
    <w:p>
      <w:pPr>
        <w:ind w:firstLine="360"/>
      </w:pPr>
      <w:r>
        <w:rPr>
          <w:sz w:val="20"/>
        </w:rPr>
        <w:t xml:space="preserve">新加坡 </w:t>
      </w:r>
      <w:r>
        <w:rPr>
          <w:sz w:val="20"/>
        </w:rPr>
        <w:t xml:space="preserve">China International Capital Corporation </w:t>
      </w:r>
      <w:r>
        <w:rPr>
          <w:sz w:val="20"/>
        </w:rPr>
        <w:t xml:space="preserve">(Singapore) Pte. Limited  </w:t>
      </w:r>
      <w:r>
        <w:rPr>
          <w:sz w:val="20"/>
        </w:rPr>
        <w:t xml:space="preserve">6 BatteryRoad,#33-01 </w:t>
      </w:r>
      <w:r>
        <w:rPr>
          <w:sz w:val="20"/>
        </w:rPr>
        <w:t xml:space="preserve">Singapore 049909 </w:t>
      </w:r>
      <w:r>
        <w:rPr>
          <w:sz w:val="20"/>
        </w:rPr>
        <w:t xml:space="preserve">Tel: (+65) 6572 1999 </w:t>
      </w:r>
      <w:r>
        <w:rPr>
          <w:sz w:val="20"/>
        </w:rPr>
        <w:t xml:space="preserve">Fax:(+65) 6327 1718 </w:t>
      </w:r>
    </w:p>
    <w:p>
      <w:pPr>
        <w:ind w:firstLine="360"/>
      </w:pPr>
      <w:r>
        <w:rPr>
          <w:sz w:val="20"/>
        </w:rPr>
        <w:t xml:space="preserve">法兰克福 </w:t>
      </w:r>
      <w:r>
        <w:rPr>
          <w:sz w:val="20"/>
        </w:rPr>
        <w:t xml:space="preserve"> China International Capital Corporation (Europe) </w:t>
      </w:r>
      <w:r>
        <w:rPr>
          <w:sz w:val="20"/>
        </w:rPr>
        <w:t xml:space="preserve">GmbH </w:t>
      </w:r>
      <w:r>
        <w:rPr>
          <w:sz w:val="20"/>
        </w:rPr>
        <w:t xml:space="preserve">Neue Mainzer StraBe 52-58, 60311 </w:t>
      </w:r>
      <w:r>
        <w:rPr>
          <w:sz w:val="20"/>
        </w:rPr>
        <w:t xml:space="preserve">Frankfurt a.M, Germany </w:t>
      </w:r>
      <w:r>
        <w:rPr>
          <w:sz w:val="20"/>
        </w:rPr>
        <w:t xml:space="preserve">Tel:(+49-69) 24437 3560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